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4DC5A9">
      <w:pPr>
        <w:pStyle w:val="8"/>
        <w:spacing w:before="10"/>
        <w:rPr>
          <w:rFonts w:ascii="Times New Roman"/>
          <w:sz w:val="28"/>
        </w:rPr>
      </w:pPr>
    </w:p>
    <w:p w14:paraId="586780E8">
      <w:pPr>
        <w:spacing w:after="0"/>
        <w:rPr>
          <w:rFonts w:ascii="Times New Roman"/>
          <w:sz w:val="28"/>
        </w:rPr>
        <w:sectPr>
          <w:footerReference r:id="rId5" w:type="default"/>
          <w:type w:val="continuous"/>
          <w:pgSz w:w="12240" w:h="15840"/>
          <w:pgMar w:top="320" w:right="240" w:bottom="1160" w:left="100" w:header="720" w:footer="967" w:gutter="0"/>
          <w:pgNumType w:start="1"/>
          <w:cols w:space="720" w:num="1"/>
        </w:sectPr>
      </w:pPr>
    </w:p>
    <w:p w14:paraId="2D15B180">
      <w:pPr>
        <w:pStyle w:val="8"/>
        <w:rPr>
          <w:rFonts w:ascii="Times New Roman"/>
          <w:sz w:val="32"/>
        </w:rPr>
      </w:pPr>
    </w:p>
    <w:p w14:paraId="6E646656">
      <w:pPr>
        <w:pStyle w:val="8"/>
        <w:spacing w:before="9"/>
        <w:rPr>
          <w:rFonts w:ascii="Times New Roman"/>
          <w:sz w:val="36"/>
        </w:rPr>
      </w:pPr>
    </w:p>
    <w:p w14:paraId="0387A8A3">
      <w:pPr>
        <w:spacing w:before="0"/>
        <w:ind w:left="4788" w:right="0" w:firstLine="0"/>
        <w:jc w:val="left"/>
        <w:rPr>
          <w:rFonts w:ascii="Calibri"/>
          <w:sz w:val="3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573405</wp:posOffset>
            </wp:positionH>
            <wp:positionV relativeFrom="paragraph">
              <wp:posOffset>-710565</wp:posOffset>
            </wp:positionV>
            <wp:extent cx="1383030" cy="6140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722" cy="614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Page 1"/>
      <w:bookmarkEnd w:id="0"/>
      <w:r>
        <w:rPr>
          <w:rFonts w:ascii="Calibri"/>
          <w:sz w:val="32"/>
          <w:u w:val="thick"/>
        </w:rPr>
        <w:t>Details</w:t>
      </w:r>
      <w:r>
        <w:rPr>
          <w:rFonts w:ascii="Calibri"/>
          <w:spacing w:val="-6"/>
          <w:sz w:val="32"/>
          <w:u w:val="thick"/>
        </w:rPr>
        <w:t xml:space="preserve"> </w:t>
      </w:r>
      <w:r>
        <w:rPr>
          <w:rFonts w:ascii="Calibri"/>
          <w:sz w:val="32"/>
          <w:u w:val="thick"/>
        </w:rPr>
        <w:t>For</w:t>
      </w:r>
      <w:r>
        <w:rPr>
          <w:rFonts w:ascii="Calibri"/>
          <w:spacing w:val="-5"/>
          <w:sz w:val="32"/>
          <w:u w:val="thick"/>
        </w:rPr>
        <w:t xml:space="preserve"> </w:t>
      </w:r>
      <w:r>
        <w:rPr>
          <w:rFonts w:ascii="Calibri"/>
          <w:sz w:val="32"/>
          <w:u w:val="thick"/>
        </w:rPr>
        <w:t>ID</w:t>
      </w:r>
      <w:r>
        <w:rPr>
          <w:rFonts w:ascii="Calibri"/>
          <w:spacing w:val="-3"/>
          <w:sz w:val="32"/>
          <w:u w:val="thick"/>
        </w:rPr>
        <w:t xml:space="preserve"> </w:t>
      </w:r>
      <w:r>
        <w:rPr>
          <w:rFonts w:ascii="Calibri"/>
          <w:sz w:val="32"/>
          <w:u w:val="thick"/>
        </w:rPr>
        <w:t>Card</w:t>
      </w:r>
    </w:p>
    <w:p w14:paraId="3F210889">
      <w:pPr>
        <w:spacing w:before="70"/>
        <w:ind w:left="803" w:right="0" w:firstLine="0"/>
        <w:jc w:val="left"/>
        <w:rPr>
          <w:rFonts w:ascii="Calibri"/>
          <w:sz w:val="16"/>
        </w:rPr>
      </w:pPr>
      <w:r>
        <w:br w:type="column"/>
      </w:r>
      <w:r>
        <w:rPr>
          <w:rFonts w:ascii="Calibri"/>
          <w:sz w:val="16"/>
        </w:rPr>
        <w:t>Version:</w:t>
      </w:r>
      <w:r>
        <w:rPr>
          <w:rFonts w:ascii="Calibri"/>
          <w:spacing w:val="10"/>
          <w:sz w:val="16"/>
        </w:rPr>
        <w:t xml:space="preserve"> </w:t>
      </w:r>
      <w:r>
        <w:rPr>
          <w:rFonts w:ascii="Calibri"/>
          <w:sz w:val="16"/>
        </w:rPr>
        <w:t>3.0</w:t>
      </w:r>
    </w:p>
    <w:p w14:paraId="651FF21C">
      <w:pPr>
        <w:spacing w:after="0"/>
        <w:jc w:val="left"/>
        <w:rPr>
          <w:rFonts w:ascii="Calibri"/>
          <w:sz w:val="16"/>
        </w:rPr>
        <w:sectPr>
          <w:type w:val="continuous"/>
          <w:pgSz w:w="12240" w:h="15840"/>
          <w:pgMar w:top="320" w:right="240" w:bottom="1160" w:left="100" w:header="720" w:footer="720" w:gutter="0"/>
          <w:cols w:equalWidth="0" w:num="2">
            <w:col w:w="7236" w:space="1894"/>
            <w:col w:w="2770"/>
          </w:cols>
        </w:sectPr>
      </w:pPr>
    </w:p>
    <w:p w14:paraId="54B3796C">
      <w:pPr>
        <w:pStyle w:val="8"/>
        <w:rPr>
          <w:rFonts w:ascii="Calibri"/>
          <w:sz w:val="20"/>
        </w:rPr>
      </w:pPr>
    </w:p>
    <w:p w14:paraId="5838A0F9">
      <w:pPr>
        <w:pStyle w:val="8"/>
        <w:rPr>
          <w:rFonts w:ascii="Calibri"/>
          <w:sz w:val="20"/>
        </w:rPr>
      </w:pPr>
    </w:p>
    <w:p w14:paraId="24318BE5">
      <w:pPr>
        <w:pStyle w:val="8"/>
        <w:rPr>
          <w:rFonts w:ascii="Calibri"/>
          <w:sz w:val="20"/>
        </w:rPr>
      </w:pPr>
    </w:p>
    <w:p w14:paraId="0056987F">
      <w:pPr>
        <w:pStyle w:val="8"/>
        <w:spacing w:before="5"/>
        <w:rPr>
          <w:rFonts w:ascii="Calibri"/>
          <w:sz w:val="21"/>
        </w:rPr>
      </w:pPr>
    </w:p>
    <w:p w14:paraId="6C9C09B5">
      <w:pPr>
        <w:pStyle w:val="8"/>
        <w:ind w:left="7971"/>
        <w:rPr>
          <w:rFonts w:ascii="Calibri"/>
          <w:sz w:val="20"/>
        </w:rPr>
      </w:pPr>
      <w:r>
        <w:rPr>
          <w:rFonts w:ascii="Calibri"/>
          <w:position w:val="0"/>
          <w:sz w:val="20"/>
        </w:rPr>
        <w:pict>
          <v:shape id="_x0000_s1026" o:spid="_x0000_s1026" o:spt="202" type="#_x0000_t202" style="height:118.4pt;width:99.25pt;" filled="f" stroked="t" coordsize="21600,21600">
            <v:path/>
            <v:fill on="f" focussize="0,0"/>
            <v:stroke weight="0.623622047244095pt" color="#000000"/>
            <v:imagedata o:title=""/>
            <o:lock v:ext="edit"/>
            <v:textbox inset="0mm,0mm,0mm,0mm">
              <w:txbxContent>
                <w:p w14:paraId="48180580">
                  <w:pPr>
                    <w:pStyle w:val="8"/>
                    <w:rPr>
                      <w:rFonts w:ascii="Calibri"/>
                      <w:sz w:val="12"/>
                    </w:rPr>
                  </w:pPr>
                  <w:r>
                    <w:rPr>
                      <w:rFonts w:hint="default" w:ascii="Calibri"/>
                      <w:sz w:val="12"/>
                      <w:lang w:val="en-IN"/>
                    </w:rPr>
                    <w:drawing>
                      <wp:inline distT="0" distB="0" distL="114300" distR="114300">
                        <wp:extent cx="1293495" cy="1512570"/>
                        <wp:effectExtent l="0" t="0" r="1905" b="11430"/>
                        <wp:docPr id="2" name="Picture 2" descr="IMG_20240826_2110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 descr="IMG_20240826_21102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3495" cy="15125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C3C7FD">
                  <w:pPr>
                    <w:pStyle w:val="8"/>
                    <w:rPr>
                      <w:rFonts w:ascii="Calibri"/>
                      <w:sz w:val="12"/>
                    </w:rPr>
                  </w:pPr>
                </w:p>
                <w:p w14:paraId="19CBC96A">
                  <w:pPr>
                    <w:pStyle w:val="8"/>
                    <w:rPr>
                      <w:rFonts w:ascii="Calibri"/>
                      <w:sz w:val="12"/>
                    </w:rPr>
                  </w:pPr>
                </w:p>
                <w:p w14:paraId="2046A8DE">
                  <w:pPr>
                    <w:pStyle w:val="8"/>
                    <w:rPr>
                      <w:rFonts w:hint="default" w:ascii="Calibri"/>
                      <w:sz w:val="12"/>
                      <w:lang w:val="en-IN"/>
                    </w:rPr>
                  </w:pPr>
                </w:p>
                <w:p w14:paraId="25C58070">
                  <w:pPr>
                    <w:pStyle w:val="8"/>
                    <w:rPr>
                      <w:rFonts w:ascii="Calibri"/>
                      <w:sz w:val="12"/>
                    </w:rPr>
                  </w:pPr>
                </w:p>
                <w:p w14:paraId="3C1A0FA9">
                  <w:pPr>
                    <w:pStyle w:val="8"/>
                    <w:rPr>
                      <w:rFonts w:ascii="Calibri"/>
                      <w:sz w:val="12"/>
                    </w:rPr>
                  </w:pPr>
                </w:p>
                <w:p w14:paraId="18A42130">
                  <w:pPr>
                    <w:pStyle w:val="8"/>
                    <w:rPr>
                      <w:rFonts w:ascii="Calibri"/>
                      <w:sz w:val="12"/>
                    </w:rPr>
                  </w:pPr>
                </w:p>
                <w:p w14:paraId="7C2A8EDE">
                  <w:pPr>
                    <w:pStyle w:val="8"/>
                    <w:rPr>
                      <w:rFonts w:ascii="Calibri"/>
                      <w:sz w:val="12"/>
                    </w:rPr>
                  </w:pPr>
                </w:p>
                <w:p w14:paraId="77A9708A">
                  <w:pPr>
                    <w:pStyle w:val="8"/>
                    <w:rPr>
                      <w:rFonts w:ascii="Calibri"/>
                      <w:sz w:val="12"/>
                    </w:rPr>
                  </w:pPr>
                </w:p>
                <w:p w14:paraId="24852454">
                  <w:pPr>
                    <w:pStyle w:val="8"/>
                    <w:rPr>
                      <w:rFonts w:ascii="Calibri"/>
                      <w:sz w:val="12"/>
                    </w:rPr>
                  </w:pPr>
                </w:p>
                <w:p w14:paraId="605B01BF">
                  <w:pPr>
                    <w:pStyle w:val="8"/>
                    <w:rPr>
                      <w:rFonts w:ascii="Calibri"/>
                      <w:sz w:val="12"/>
                    </w:rPr>
                  </w:pPr>
                </w:p>
                <w:p w14:paraId="50F66030">
                  <w:pPr>
                    <w:pStyle w:val="8"/>
                    <w:rPr>
                      <w:rFonts w:ascii="Calibri"/>
                      <w:sz w:val="12"/>
                    </w:rPr>
                  </w:pPr>
                </w:p>
                <w:p w14:paraId="04AF7522">
                  <w:pPr>
                    <w:pStyle w:val="8"/>
                    <w:rPr>
                      <w:rFonts w:ascii="Calibri"/>
                      <w:sz w:val="12"/>
                    </w:rPr>
                  </w:pPr>
                </w:p>
                <w:p w14:paraId="04993A95">
                  <w:pPr>
                    <w:spacing w:before="88"/>
                    <w:ind w:left="150" w:right="0" w:firstLine="0"/>
                    <w:jc w:val="left"/>
                    <w:rPr>
                      <w:rFonts w:ascii="Calibri"/>
                      <w:sz w:val="12"/>
                    </w:rPr>
                  </w:pPr>
                  <w:r>
                    <w:rPr>
                      <w:rFonts w:ascii="Calibri"/>
                      <w:sz w:val="12"/>
                    </w:rPr>
                    <w:t>Please</w:t>
                  </w:r>
                  <w:r>
                    <w:rPr>
                      <w:rFonts w:ascii="Calibri"/>
                      <w:spacing w:val="-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sz w:val="12"/>
                    </w:rPr>
                    <w:t>Attach</w:t>
                  </w:r>
                  <w:r>
                    <w:rPr>
                      <w:rFonts w:ascii="Calibri"/>
                      <w:spacing w:val="-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sz w:val="12"/>
                    </w:rPr>
                    <w:t>A</w:t>
                  </w:r>
                  <w:r>
                    <w:rPr>
                      <w:rFonts w:ascii="Calibri"/>
                      <w:spacing w:val="-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sz w:val="12"/>
                    </w:rPr>
                    <w:t>Recent</w:t>
                  </w:r>
                  <w:r>
                    <w:rPr>
                      <w:rFonts w:ascii="Calibri"/>
                      <w:spacing w:val="-4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sz w:val="12"/>
                    </w:rPr>
                    <w:t>Photograph</w:t>
                  </w:r>
                </w:p>
              </w:txbxContent>
            </v:textbox>
            <w10:wrap type="none"/>
            <w10:anchorlock/>
          </v:shape>
        </w:pict>
      </w:r>
    </w:p>
    <w:p w14:paraId="0FBFD2DC">
      <w:pPr>
        <w:pStyle w:val="8"/>
        <w:rPr>
          <w:rFonts w:ascii="Calibri"/>
          <w:sz w:val="20"/>
        </w:rPr>
      </w:pPr>
    </w:p>
    <w:p w14:paraId="7A2F1FF8">
      <w:pPr>
        <w:pStyle w:val="8"/>
        <w:rPr>
          <w:rFonts w:ascii="Calibri"/>
          <w:sz w:val="20"/>
        </w:rPr>
      </w:pPr>
    </w:p>
    <w:p w14:paraId="4A94CA2A">
      <w:pPr>
        <w:pStyle w:val="2"/>
        <w:tabs>
          <w:tab w:val="left" w:pos="4993"/>
        </w:tabs>
        <w:spacing w:before="194"/>
        <w:ind w:left="1448"/>
        <w:rPr>
          <w:rFonts w:hint="default" w:ascii="Calibri"/>
          <w:lang w:val="en-IN"/>
        </w:rPr>
      </w:pPr>
      <w:r>
        <w:rPr>
          <w:rFonts w:ascii="Calibri"/>
        </w:rPr>
        <w:t>First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Name</w:t>
      </w:r>
      <w:r>
        <w:rPr>
          <w:rFonts w:ascii="Calibri"/>
        </w:rPr>
        <w:tab/>
      </w:r>
      <w:r>
        <w:rPr>
          <w:rFonts w:ascii="Calibri"/>
        </w:rPr>
        <w:t>:</w:t>
      </w:r>
      <w:r>
        <w:rPr>
          <w:rFonts w:hint="default" w:ascii="Calibri"/>
          <w:lang w:val="en-IN"/>
        </w:rPr>
        <w:t>Anjali</w:t>
      </w:r>
    </w:p>
    <w:p w14:paraId="4A216102">
      <w:pPr>
        <w:pStyle w:val="3"/>
        <w:bidi w:val="0"/>
        <w:jc w:val="left"/>
      </w:pPr>
      <w:r>
        <w:pict>
          <v:rect id="_x0000_s1027" o:spid="_x0000_s1027" o:spt="1" style="position:absolute;left:0pt;margin-left:277.55pt;margin-top:16.9pt;height:0.6pt;width:267.95pt;mso-position-horizontal-relative:page;mso-wrap-distance-bottom:0pt;mso-wrap-distance-top:0pt;z-index:-25158144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 w14:paraId="25FE8986">
      <w:pPr>
        <w:tabs>
          <w:tab w:val="left" w:pos="4993"/>
        </w:tabs>
        <w:spacing w:before="0"/>
        <w:ind w:left="1448" w:right="0" w:firstLine="0"/>
        <w:jc w:val="left"/>
        <w:rPr>
          <w:rFonts w:hint="default" w:ascii="Calibri"/>
          <w:sz w:val="28"/>
          <w:lang w:val="en-IN"/>
        </w:rPr>
      </w:pPr>
      <w:r>
        <w:rPr>
          <w:rFonts w:ascii="Calibri"/>
          <w:sz w:val="28"/>
        </w:rPr>
        <w:t>Last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Name</w:t>
      </w:r>
      <w:r>
        <w:rPr>
          <w:rFonts w:ascii="Calibri"/>
          <w:sz w:val="28"/>
        </w:rPr>
        <w:tab/>
      </w:r>
      <w:r>
        <w:rPr>
          <w:rFonts w:ascii="Calibri"/>
          <w:sz w:val="28"/>
        </w:rPr>
        <w:t>:</w:t>
      </w:r>
      <w:r>
        <w:rPr>
          <w:rFonts w:hint="default" w:ascii="Calibri"/>
          <w:sz w:val="28"/>
          <w:lang w:val="en-IN"/>
        </w:rPr>
        <w:t>Kusumkar</w:t>
      </w:r>
    </w:p>
    <w:p w14:paraId="234C853E">
      <w:pPr>
        <w:pStyle w:val="8"/>
        <w:spacing w:before="3"/>
        <w:rPr>
          <w:rFonts w:ascii="Calibri"/>
          <w:sz w:val="22"/>
        </w:rPr>
      </w:pPr>
      <w:r>
        <w:pict>
          <v:rect id="_x0000_s1028" o:spid="_x0000_s1028" o:spt="1" style="position:absolute;left:0pt;margin-left:277.55pt;margin-top:15.5pt;height:0.5pt;width:267.95pt;mso-position-horizontal-relative:page;mso-wrap-distance-bottom:0pt;mso-wrap-distance-top:0pt;z-index:-25158041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 w14:paraId="29857001">
      <w:pPr>
        <w:pStyle w:val="2"/>
        <w:tabs>
          <w:tab w:val="left" w:pos="4993"/>
        </w:tabs>
        <w:ind w:left="1448"/>
        <w:rPr>
          <w:rFonts w:hint="default" w:ascii="Calibri"/>
          <w:lang w:val="en-IN"/>
        </w:rPr>
      </w:pPr>
      <w:r>
        <w:rPr>
          <w:rFonts w:ascii="Calibri"/>
        </w:rPr>
        <w:t>Emergency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Contact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Number</w:t>
      </w:r>
      <w:r>
        <w:rPr>
          <w:rFonts w:ascii="Calibri"/>
        </w:rPr>
        <w:tab/>
      </w:r>
      <w:r>
        <w:rPr>
          <w:rFonts w:ascii="Calibri"/>
        </w:rPr>
        <w:t>:</w:t>
      </w:r>
      <w:r>
        <w:rPr>
          <w:rFonts w:hint="default" w:ascii="Calibri"/>
          <w:lang w:val="en-IN"/>
        </w:rPr>
        <w:t xml:space="preserve">  9823405208</w:t>
      </w:r>
    </w:p>
    <w:p w14:paraId="3BDC7B4D">
      <w:pPr>
        <w:pStyle w:val="8"/>
        <w:spacing w:before="4"/>
        <w:rPr>
          <w:rFonts w:ascii="Calibri"/>
          <w:sz w:val="22"/>
        </w:rPr>
      </w:pPr>
      <w:r>
        <w:pict>
          <v:rect id="_x0000_s1029" o:spid="_x0000_s1029" o:spt="1" style="position:absolute;left:0pt;margin-left:277.55pt;margin-top:15.6pt;height:0.5pt;width:267.95pt;mso-position-horizontal-relative:page;mso-wrap-distance-bottom:0pt;mso-wrap-distance-top:0pt;z-index:-25158041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 w14:paraId="6A154A74">
      <w:pPr>
        <w:tabs>
          <w:tab w:val="left" w:pos="4993"/>
        </w:tabs>
        <w:spacing w:before="0" w:line="343" w:lineRule="exact"/>
        <w:ind w:left="146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Name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Relation</w:t>
      </w:r>
      <w:r>
        <w:rPr>
          <w:rFonts w:ascii="Calibri"/>
          <w:sz w:val="28"/>
        </w:rPr>
        <w:tab/>
      </w:r>
      <w:r>
        <w:rPr>
          <w:rFonts w:ascii="Calibri"/>
          <w:position w:val="3"/>
          <w:sz w:val="28"/>
        </w:rPr>
        <w:t>:</w:t>
      </w:r>
      <w:bookmarkStart w:id="16" w:name="_GoBack"/>
      <w:bookmarkEnd w:id="16"/>
    </w:p>
    <w:p w14:paraId="7CAB88B0">
      <w:pPr>
        <w:pStyle w:val="8"/>
        <w:spacing w:before="4"/>
        <w:rPr>
          <w:rFonts w:ascii="Calibri"/>
          <w:sz w:val="22"/>
        </w:rPr>
      </w:pPr>
      <w:r>
        <w:pict>
          <v:rect id="_x0000_s1030" o:spid="_x0000_s1030" o:spt="1" style="position:absolute;left:0pt;margin-left:277.55pt;margin-top:15.6pt;height:0.5pt;width:267.95pt;mso-position-horizontal-relative:page;mso-wrap-distance-bottom:0pt;mso-wrap-distance-top:0pt;z-index:-25157939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 w14:paraId="0FD8B87B">
      <w:pPr>
        <w:pStyle w:val="2"/>
        <w:tabs>
          <w:tab w:val="left" w:pos="4993"/>
        </w:tabs>
        <w:spacing w:line="354" w:lineRule="exact"/>
        <w:ind w:left="1460"/>
        <w:rPr>
          <w:rFonts w:ascii="Calibri"/>
        </w:rPr>
      </w:pPr>
      <w:r>
        <w:rPr>
          <w:rFonts w:ascii="Calibri"/>
        </w:rPr>
        <w:t>Blood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Group</w:t>
      </w:r>
      <w:r>
        <w:rPr>
          <w:rFonts w:ascii="Calibri"/>
        </w:rPr>
        <w:tab/>
      </w:r>
      <w:r>
        <w:rPr>
          <w:rFonts w:ascii="Calibri"/>
          <w:position w:val="4"/>
        </w:rPr>
        <w:t>:</w:t>
      </w:r>
    </w:p>
    <w:p w14:paraId="5B481F8B">
      <w:pPr>
        <w:pStyle w:val="8"/>
        <w:spacing w:before="4"/>
        <w:rPr>
          <w:rFonts w:ascii="Calibri"/>
          <w:sz w:val="21"/>
        </w:rPr>
      </w:pPr>
      <w:r>
        <w:pict>
          <v:rect id="_x0000_s1031" o:spid="_x0000_s1031" o:spt="1" style="position:absolute;left:0pt;margin-left:277.55pt;margin-top:15pt;height:0.5pt;width:267.95pt;mso-position-horizontal-relative:page;mso-wrap-distance-bottom:0pt;mso-wrap-distance-top:0pt;z-index:-25157939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 w14:paraId="7F106E58">
      <w:pPr>
        <w:tabs>
          <w:tab w:val="left" w:pos="4993"/>
        </w:tabs>
        <w:spacing w:before="0" w:line="383" w:lineRule="exact"/>
        <w:ind w:left="1448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Date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Birth</w:t>
      </w:r>
      <w:r>
        <w:rPr>
          <w:rFonts w:ascii="Calibri"/>
          <w:spacing w:val="17"/>
          <w:sz w:val="28"/>
        </w:rPr>
        <w:t xml:space="preserve"> </w:t>
      </w:r>
      <w:r>
        <w:rPr>
          <w:rFonts w:ascii="Calibri"/>
          <w:position w:val="2"/>
          <w:sz w:val="20"/>
        </w:rPr>
        <w:t>(DD</w:t>
      </w:r>
      <w:r>
        <w:rPr>
          <w:rFonts w:ascii="Calibri"/>
          <w:spacing w:val="-2"/>
          <w:position w:val="2"/>
          <w:sz w:val="20"/>
        </w:rPr>
        <w:t xml:space="preserve"> </w:t>
      </w:r>
      <w:r>
        <w:rPr>
          <w:rFonts w:ascii="Calibri"/>
          <w:position w:val="2"/>
          <w:sz w:val="20"/>
        </w:rPr>
        <w:t>MM</w:t>
      </w:r>
      <w:r>
        <w:rPr>
          <w:rFonts w:ascii="Calibri"/>
          <w:spacing w:val="-2"/>
          <w:position w:val="2"/>
          <w:sz w:val="20"/>
        </w:rPr>
        <w:t xml:space="preserve"> </w:t>
      </w:r>
      <w:r>
        <w:rPr>
          <w:rFonts w:ascii="Calibri"/>
          <w:position w:val="2"/>
          <w:sz w:val="20"/>
        </w:rPr>
        <w:t>YYYY)</w:t>
      </w:r>
      <w:r>
        <w:rPr>
          <w:rFonts w:ascii="Calibri"/>
          <w:position w:val="2"/>
          <w:sz w:val="20"/>
        </w:rPr>
        <w:tab/>
      </w:r>
      <w:r>
        <w:rPr>
          <w:rFonts w:ascii="Calibri"/>
          <w:position w:val="7"/>
          <w:sz w:val="28"/>
        </w:rPr>
        <w:t>:</w:t>
      </w:r>
    </w:p>
    <w:p w14:paraId="473A3FFB">
      <w:pPr>
        <w:pStyle w:val="8"/>
        <w:rPr>
          <w:rFonts w:ascii="Calibri"/>
        </w:rPr>
      </w:pPr>
      <w:r>
        <w:pict>
          <v:rect id="_x0000_s1032" o:spid="_x0000_s1032" o:spt="1" style="position:absolute;left:0pt;margin-left:277.55pt;margin-top:13.55pt;height:0.6pt;width:267.95pt;mso-position-horizontal-relative:page;mso-wrap-distance-bottom:0pt;mso-wrap-distance-top:0pt;z-index:-25157836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 w14:paraId="1DEC5A97">
      <w:pPr>
        <w:tabs>
          <w:tab w:val="left" w:pos="4993"/>
        </w:tabs>
        <w:spacing w:before="0"/>
        <w:ind w:left="146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Date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Joining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position w:val="2"/>
          <w:sz w:val="20"/>
        </w:rPr>
        <w:t>(DD</w:t>
      </w:r>
      <w:r>
        <w:rPr>
          <w:rFonts w:ascii="Calibri"/>
          <w:spacing w:val="-2"/>
          <w:position w:val="2"/>
          <w:sz w:val="20"/>
        </w:rPr>
        <w:t xml:space="preserve"> </w:t>
      </w:r>
      <w:r>
        <w:rPr>
          <w:rFonts w:ascii="Calibri"/>
          <w:position w:val="2"/>
          <w:sz w:val="20"/>
        </w:rPr>
        <w:t>MM</w:t>
      </w:r>
      <w:r>
        <w:rPr>
          <w:rFonts w:ascii="Calibri"/>
          <w:spacing w:val="-2"/>
          <w:position w:val="2"/>
          <w:sz w:val="20"/>
        </w:rPr>
        <w:t xml:space="preserve"> </w:t>
      </w:r>
      <w:r>
        <w:rPr>
          <w:rFonts w:ascii="Calibri"/>
          <w:position w:val="2"/>
          <w:sz w:val="20"/>
        </w:rPr>
        <w:t>YYYY)</w:t>
      </w:r>
      <w:r>
        <w:rPr>
          <w:rFonts w:ascii="Calibri"/>
          <w:position w:val="2"/>
          <w:sz w:val="20"/>
        </w:rPr>
        <w:tab/>
      </w:r>
      <w:r>
        <w:rPr>
          <w:rFonts w:ascii="Calibri"/>
          <w:position w:val="7"/>
          <w:sz w:val="28"/>
        </w:rPr>
        <w:t>:</w:t>
      </w:r>
    </w:p>
    <w:p w14:paraId="241E8B1B">
      <w:pPr>
        <w:pStyle w:val="8"/>
        <w:spacing w:before="6"/>
        <w:rPr>
          <w:rFonts w:ascii="Calibri"/>
          <w:sz w:val="16"/>
        </w:rPr>
      </w:pPr>
      <w:r>
        <w:pict>
          <v:rect id="_x0000_s1033" o:spid="_x0000_s1033" o:spt="1" style="position:absolute;left:0pt;margin-left:276.85pt;margin-top:12pt;height:0.55pt;width:268.7pt;mso-position-horizontal-relative:page;mso-wrap-distance-bottom:0pt;mso-wrap-distance-top:0pt;z-index:-25157836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 w14:paraId="26BA6209">
      <w:pPr>
        <w:pStyle w:val="8"/>
        <w:spacing w:before="3"/>
        <w:rPr>
          <w:rFonts w:ascii="Calibri"/>
          <w:sz w:val="10"/>
        </w:rPr>
      </w:pPr>
    </w:p>
    <w:p w14:paraId="6DD56246">
      <w:pPr>
        <w:pStyle w:val="2"/>
        <w:tabs>
          <w:tab w:val="left" w:pos="4996"/>
        </w:tabs>
        <w:spacing w:before="45"/>
        <w:ind w:left="1426"/>
        <w:rPr>
          <w:rFonts w:ascii="Calibri"/>
        </w:rPr>
      </w:pPr>
      <w:r>
        <w:pict>
          <v:rect id="_x0000_s1034" o:spid="_x0000_s1034" o:spt="1" style="position:absolute;left:0pt;margin-left:276.35pt;margin-top:27.05pt;height:0.65pt;width:268.7pt;mso-position-horizontal-relative:page;mso-wrap-distance-bottom:0pt;mso-wrap-distance-top:0pt;z-index:-25157734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rFonts w:ascii="Calibri"/>
        </w:rPr>
        <w:t>Department</w:t>
      </w:r>
      <w:r>
        <w:rPr>
          <w:rFonts w:ascii="Calibri"/>
        </w:rPr>
        <w:tab/>
      </w:r>
      <w:r>
        <w:rPr>
          <w:rFonts w:ascii="Calibri"/>
          <w:position w:val="3"/>
        </w:rPr>
        <w:t>:</w:t>
      </w:r>
    </w:p>
    <w:p w14:paraId="0A82D633">
      <w:pPr>
        <w:pStyle w:val="8"/>
        <w:spacing w:before="8"/>
        <w:rPr>
          <w:rFonts w:ascii="Calibri"/>
          <w:sz w:val="12"/>
        </w:rPr>
      </w:pPr>
    </w:p>
    <w:p w14:paraId="0E9CD0DD">
      <w:pPr>
        <w:tabs>
          <w:tab w:val="left" w:pos="4996"/>
        </w:tabs>
        <w:spacing w:before="91" w:line="196" w:lineRule="auto"/>
        <w:ind w:left="1408" w:right="6826" w:firstLine="0"/>
        <w:jc w:val="left"/>
        <w:rPr>
          <w:rFonts w:ascii="Calibri"/>
          <w:sz w:val="28"/>
        </w:rPr>
      </w:pPr>
      <w:r>
        <w:pict>
          <v:rect id="_x0000_s1035" o:spid="_x0000_s1035" o:spt="1" style="position:absolute;left:0pt;margin-left:276.35pt;margin-top:27pt;height:0.55pt;width:268.7pt;mso-position-horizontal-relative:page;z-index:25165926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Calibri"/>
          <w:sz w:val="28"/>
        </w:rPr>
        <w:t>Designation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offered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at</w:t>
      </w:r>
      <w:r>
        <w:rPr>
          <w:rFonts w:ascii="Calibri"/>
          <w:sz w:val="28"/>
        </w:rPr>
        <w:tab/>
      </w:r>
      <w:r>
        <w:rPr>
          <w:rFonts w:ascii="Calibri"/>
          <w:spacing w:val="-4"/>
          <w:position w:val="3"/>
          <w:sz w:val="28"/>
        </w:rPr>
        <w:t>:</w:t>
      </w:r>
      <w:r>
        <w:rPr>
          <w:rFonts w:ascii="Calibri"/>
          <w:spacing w:val="-60"/>
          <w:position w:val="3"/>
          <w:sz w:val="28"/>
        </w:rPr>
        <w:t xml:space="preserve"> </w:t>
      </w:r>
      <w:r>
        <w:rPr>
          <w:rFonts w:ascii="Calibri"/>
          <w:sz w:val="28"/>
        </w:rPr>
        <w:t>eInfochips</w:t>
      </w:r>
    </w:p>
    <w:p w14:paraId="6EE0DC22">
      <w:pPr>
        <w:spacing w:after="0" w:line="196" w:lineRule="auto"/>
        <w:jc w:val="left"/>
        <w:rPr>
          <w:rFonts w:ascii="Calibri"/>
          <w:sz w:val="28"/>
        </w:rPr>
        <w:sectPr>
          <w:type w:val="continuous"/>
          <w:pgSz w:w="12240" w:h="15840"/>
          <w:pgMar w:top="320" w:right="240" w:bottom="1160" w:left="100" w:header="720" w:footer="720" w:gutter="0"/>
          <w:cols w:space="720" w:num="1"/>
        </w:sectPr>
      </w:pPr>
    </w:p>
    <w:p w14:paraId="7818A84B">
      <w:pPr>
        <w:pStyle w:val="8"/>
        <w:rPr>
          <w:rFonts w:ascii="Calibri"/>
          <w:sz w:val="20"/>
        </w:rPr>
      </w:pPr>
    </w:p>
    <w:p w14:paraId="04B3910C">
      <w:pPr>
        <w:pStyle w:val="8"/>
        <w:rPr>
          <w:rFonts w:ascii="Calibri"/>
          <w:sz w:val="20"/>
        </w:rPr>
      </w:pPr>
    </w:p>
    <w:p w14:paraId="17976B91">
      <w:pPr>
        <w:pStyle w:val="8"/>
        <w:rPr>
          <w:rFonts w:ascii="Calibri"/>
          <w:sz w:val="20"/>
        </w:rPr>
      </w:pPr>
    </w:p>
    <w:p w14:paraId="690C2475">
      <w:pPr>
        <w:pStyle w:val="8"/>
        <w:spacing w:before="7"/>
        <w:rPr>
          <w:rFonts w:ascii="Calibri"/>
        </w:rPr>
      </w:pPr>
    </w:p>
    <w:p w14:paraId="6A7F4129">
      <w:pPr>
        <w:pStyle w:val="2"/>
        <w:spacing w:before="102" w:after="19"/>
      </w:pPr>
      <w:bookmarkStart w:id="1" w:name="Page 2"/>
      <w:bookmarkEnd w:id="1"/>
      <w:r>
        <w:t>Candidate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(CIF)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eInfochips</w:t>
      </w:r>
    </w:p>
    <w:p w14:paraId="71F48089">
      <w:pPr>
        <w:spacing w:line="20" w:lineRule="exact"/>
        <w:ind w:left="410" w:right="0" w:firstLine="0"/>
        <w:rPr>
          <w:sz w:val="2"/>
        </w:rPr>
      </w:pPr>
      <w:r>
        <w:rPr>
          <w:sz w:val="2"/>
        </w:rPr>
        <w:pict>
          <v:group id="_x0000_s1036" o:spid="_x0000_s1036" o:spt="203" style="height:1.05pt;width:565.65pt;" coordsize="11313,21">
            <o:lock v:ext="edit"/>
            <v:rect id="_x0000_s1037" o:spid="_x0000_s1037" o:spt="1" style="position:absolute;left:0;top:0;height:21;width:11313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 w14:paraId="4324D409">
      <w:pPr>
        <w:pStyle w:val="8"/>
        <w:spacing w:before="1" w:line="254" w:lineRule="auto"/>
        <w:ind w:left="440" w:right="198"/>
        <w:rPr>
          <w:rFonts w:ascii="Verdana"/>
        </w:rPr>
      </w:pPr>
      <w:r>
        <w:pict>
          <v:shape id="_x0000_s1038" o:spid="_x0000_s1038" o:spt="202" type="#_x0000_t202" style="position:absolute;left:0pt;margin-left:497.95pt;margin-top:35.4pt;height:108.05pt;width:90.1pt;mso-position-horizontal-relative:page;z-index:251663360;mso-width-relative:page;mso-height-relative:page;" filled="f" stroked="t" coordsize="21600,21600">
            <v:path/>
            <v:fill on="f" focussize="0,0"/>
            <v:stroke weight="0.623622047244095pt" color="#000000"/>
            <v:imagedata o:title=""/>
            <o:lock v:ext="edit"/>
            <v:textbox inset="0mm,0mm,0mm,0mm">
              <w:txbxContent>
                <w:p w14:paraId="3A6A1DA5">
                  <w:pPr>
                    <w:spacing w:before="0" w:line="240" w:lineRule="auto"/>
                    <w:rPr>
                      <w:sz w:val="12"/>
                    </w:rPr>
                  </w:pPr>
                </w:p>
                <w:p w14:paraId="606B55FB">
                  <w:pPr>
                    <w:spacing w:before="0" w:line="240" w:lineRule="auto"/>
                    <w:rPr>
                      <w:sz w:val="12"/>
                    </w:rPr>
                  </w:pPr>
                </w:p>
                <w:p w14:paraId="5BF5E883">
                  <w:pPr>
                    <w:spacing w:before="0" w:line="240" w:lineRule="auto"/>
                    <w:rPr>
                      <w:sz w:val="12"/>
                    </w:rPr>
                  </w:pPr>
                </w:p>
                <w:p w14:paraId="14FE5515">
                  <w:pPr>
                    <w:spacing w:before="0" w:line="240" w:lineRule="auto"/>
                    <w:rPr>
                      <w:sz w:val="12"/>
                    </w:rPr>
                  </w:pPr>
                </w:p>
                <w:p w14:paraId="555AB86E">
                  <w:pPr>
                    <w:spacing w:before="0" w:line="240" w:lineRule="auto"/>
                    <w:rPr>
                      <w:sz w:val="12"/>
                    </w:rPr>
                  </w:pPr>
                </w:p>
                <w:p w14:paraId="5D7F0B32">
                  <w:pPr>
                    <w:spacing w:before="0" w:line="240" w:lineRule="auto"/>
                    <w:rPr>
                      <w:sz w:val="12"/>
                    </w:rPr>
                  </w:pPr>
                </w:p>
                <w:p w14:paraId="428734FE">
                  <w:pPr>
                    <w:spacing w:before="0" w:line="240" w:lineRule="auto"/>
                    <w:rPr>
                      <w:sz w:val="12"/>
                    </w:rPr>
                  </w:pPr>
                </w:p>
                <w:p w14:paraId="5061B515">
                  <w:pPr>
                    <w:spacing w:before="0" w:line="240" w:lineRule="auto"/>
                    <w:rPr>
                      <w:sz w:val="12"/>
                    </w:rPr>
                  </w:pPr>
                </w:p>
                <w:p w14:paraId="0F1D3611">
                  <w:pPr>
                    <w:spacing w:before="0" w:line="240" w:lineRule="auto"/>
                    <w:rPr>
                      <w:sz w:val="12"/>
                    </w:rPr>
                  </w:pPr>
                </w:p>
                <w:p w14:paraId="30562878">
                  <w:pPr>
                    <w:spacing w:before="0" w:line="240" w:lineRule="auto"/>
                    <w:rPr>
                      <w:sz w:val="12"/>
                    </w:rPr>
                  </w:pPr>
                </w:p>
                <w:p w14:paraId="70199683">
                  <w:pPr>
                    <w:spacing w:before="0" w:line="240" w:lineRule="auto"/>
                    <w:rPr>
                      <w:sz w:val="12"/>
                    </w:rPr>
                  </w:pPr>
                </w:p>
                <w:p w14:paraId="5E9CCCD0">
                  <w:pPr>
                    <w:spacing w:before="2" w:line="240" w:lineRule="auto"/>
                    <w:rPr>
                      <w:sz w:val="16"/>
                    </w:rPr>
                  </w:pPr>
                </w:p>
                <w:p w14:paraId="20855107">
                  <w:pPr>
                    <w:spacing w:before="0"/>
                    <w:ind w:left="26" w:right="0" w:firstLine="0"/>
                    <w:jc w:val="left"/>
                    <w:rPr>
                      <w:rFonts w:ascii="Calibri"/>
                      <w:sz w:val="12"/>
                    </w:rPr>
                  </w:pPr>
                  <w:r>
                    <w:rPr>
                      <w:rFonts w:ascii="Calibri"/>
                      <w:sz w:val="12"/>
                    </w:rPr>
                    <w:t>Please</w:t>
                  </w:r>
                  <w:r>
                    <w:rPr>
                      <w:rFonts w:ascii="Calibri"/>
                      <w:spacing w:val="-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sz w:val="12"/>
                    </w:rPr>
                    <w:t>Attach</w:t>
                  </w:r>
                  <w:r>
                    <w:rPr>
                      <w:rFonts w:ascii="Calibri"/>
                      <w:spacing w:val="-6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sz w:val="12"/>
                    </w:rPr>
                    <w:t>A</w:t>
                  </w:r>
                  <w:r>
                    <w:rPr>
                      <w:rFonts w:ascii="Calibri"/>
                      <w:spacing w:val="-4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sz w:val="12"/>
                    </w:rPr>
                    <w:t>Recent</w:t>
                  </w:r>
                  <w:r>
                    <w:rPr>
                      <w:rFonts w:ascii="Calibri"/>
                      <w:spacing w:val="-3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sz w:val="12"/>
                    </w:rPr>
                    <w:t>Photograph</w:t>
                  </w:r>
                </w:p>
              </w:txbxContent>
            </v:textbox>
          </v:shape>
        </w:pict>
      </w:r>
      <w:r>
        <w:rPr>
          <w:rFonts w:ascii="Verdana"/>
          <w:w w:val="105"/>
          <w:u w:val="thick"/>
        </w:rPr>
        <w:t>Instructions:</w:t>
      </w:r>
      <w:r>
        <w:rPr>
          <w:rFonts w:ascii="Verdana"/>
          <w:spacing w:val="53"/>
          <w:w w:val="105"/>
          <w:u w:val="thick"/>
        </w:rPr>
        <w:t xml:space="preserve"> </w:t>
      </w:r>
      <w:r>
        <w:rPr>
          <w:rFonts w:ascii="Verdana"/>
          <w:w w:val="105"/>
          <w:u w:val="thick"/>
        </w:rPr>
        <w:t>P</w:t>
      </w:r>
      <w:r>
        <w:rPr>
          <w:rFonts w:ascii="Verdana"/>
          <w:w w:val="105"/>
        </w:rPr>
        <w:t>lease</w:t>
      </w:r>
      <w:r>
        <w:rPr>
          <w:rFonts w:ascii="Verdana"/>
          <w:spacing w:val="54"/>
          <w:w w:val="105"/>
        </w:rPr>
        <w:t xml:space="preserve"> </w:t>
      </w:r>
      <w:r>
        <w:rPr>
          <w:rFonts w:ascii="Verdana"/>
          <w:w w:val="105"/>
        </w:rPr>
        <w:t>provide</w:t>
      </w:r>
      <w:r>
        <w:rPr>
          <w:rFonts w:ascii="Verdana"/>
          <w:spacing w:val="55"/>
          <w:w w:val="105"/>
        </w:rPr>
        <w:t xml:space="preserve"> </w:t>
      </w:r>
      <w:r>
        <w:rPr>
          <w:rFonts w:ascii="Verdana"/>
          <w:w w:val="105"/>
        </w:rPr>
        <w:t>all</w:t>
      </w:r>
      <w:r>
        <w:rPr>
          <w:rFonts w:ascii="Verdana"/>
          <w:spacing w:val="54"/>
          <w:w w:val="105"/>
        </w:rPr>
        <w:t xml:space="preserve"> </w:t>
      </w:r>
      <w:r>
        <w:rPr>
          <w:rFonts w:ascii="Verdana"/>
          <w:w w:val="105"/>
        </w:rPr>
        <w:t>the</w:t>
      </w:r>
      <w:r>
        <w:rPr>
          <w:rFonts w:ascii="Verdana"/>
          <w:spacing w:val="-8"/>
          <w:w w:val="105"/>
        </w:rPr>
        <w:t xml:space="preserve"> </w:t>
      </w:r>
      <w:r>
        <w:rPr>
          <w:rFonts w:ascii="Verdana"/>
          <w:w w:val="105"/>
        </w:rPr>
        <w:t>information</w:t>
      </w:r>
      <w:r>
        <w:rPr>
          <w:rFonts w:ascii="Verdana"/>
          <w:spacing w:val="53"/>
          <w:w w:val="105"/>
        </w:rPr>
        <w:t xml:space="preserve"> </w:t>
      </w:r>
      <w:r>
        <w:rPr>
          <w:rFonts w:ascii="Verdana"/>
          <w:w w:val="105"/>
        </w:rPr>
        <w:t>requested</w:t>
      </w:r>
      <w:r>
        <w:rPr>
          <w:rFonts w:ascii="Verdana"/>
          <w:spacing w:val="54"/>
          <w:w w:val="105"/>
        </w:rPr>
        <w:t xml:space="preserve"> </w:t>
      </w:r>
      <w:r>
        <w:rPr>
          <w:rFonts w:ascii="Verdana"/>
          <w:w w:val="105"/>
        </w:rPr>
        <w:t>in</w:t>
      </w:r>
      <w:r>
        <w:rPr>
          <w:rFonts w:ascii="Verdana"/>
          <w:spacing w:val="53"/>
          <w:w w:val="105"/>
        </w:rPr>
        <w:t xml:space="preserve"> </w:t>
      </w:r>
      <w:r>
        <w:rPr>
          <w:rFonts w:ascii="Verdana"/>
          <w:w w:val="105"/>
        </w:rPr>
        <w:t>this</w:t>
      </w:r>
      <w:r>
        <w:rPr>
          <w:rFonts w:ascii="Verdana"/>
          <w:spacing w:val="-7"/>
          <w:w w:val="105"/>
        </w:rPr>
        <w:t xml:space="preserve"> </w:t>
      </w:r>
      <w:r>
        <w:rPr>
          <w:rFonts w:ascii="Verdana"/>
          <w:w w:val="105"/>
        </w:rPr>
        <w:t>form.</w:t>
      </w:r>
      <w:r>
        <w:rPr>
          <w:rFonts w:ascii="Verdana"/>
          <w:spacing w:val="54"/>
          <w:w w:val="105"/>
        </w:rPr>
        <w:t xml:space="preserve"> </w:t>
      </w:r>
      <w:r>
        <w:rPr>
          <w:rFonts w:ascii="Verdana"/>
          <w:w w:val="105"/>
        </w:rPr>
        <w:t>Incomplete</w:t>
      </w:r>
      <w:r>
        <w:rPr>
          <w:rFonts w:ascii="Verdana"/>
          <w:spacing w:val="54"/>
          <w:w w:val="105"/>
        </w:rPr>
        <w:t xml:space="preserve"> </w:t>
      </w:r>
      <w:r>
        <w:rPr>
          <w:rFonts w:ascii="Verdana"/>
          <w:w w:val="105"/>
        </w:rPr>
        <w:t>Candidate</w:t>
      </w:r>
      <w:r>
        <w:rPr>
          <w:rFonts w:ascii="Verdana"/>
          <w:spacing w:val="54"/>
          <w:w w:val="105"/>
        </w:rPr>
        <w:t xml:space="preserve"> </w:t>
      </w:r>
      <w:r>
        <w:rPr>
          <w:rFonts w:ascii="Verdana"/>
          <w:w w:val="105"/>
        </w:rPr>
        <w:t>Information</w:t>
      </w:r>
      <w:r>
        <w:rPr>
          <w:rFonts w:ascii="Verdana"/>
          <w:spacing w:val="-67"/>
          <w:w w:val="105"/>
        </w:rPr>
        <w:t xml:space="preserve"> </w:t>
      </w:r>
      <w:r>
        <w:rPr>
          <w:rFonts w:ascii="Verdana"/>
          <w:w w:val="105"/>
        </w:rPr>
        <w:t>Forms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  <w:w w:val="105"/>
        </w:rPr>
        <w:t>will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  <w:w w:val="105"/>
        </w:rPr>
        <w:t>be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  <w:w w:val="105"/>
        </w:rPr>
        <w:t>returned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  <w:w w:val="105"/>
        </w:rPr>
        <w:t>for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  <w:w w:val="105"/>
        </w:rPr>
        <w:t>completion.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  <w:w w:val="105"/>
        </w:rPr>
        <w:t>All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  <w:w w:val="105"/>
        </w:rPr>
        <w:t>supporting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  <w:w w:val="105"/>
        </w:rPr>
        <w:t>documents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  <w:w w:val="105"/>
        </w:rPr>
        <w:t>must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  <w:w w:val="105"/>
        </w:rPr>
        <w:t>accompany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  <w:w w:val="105"/>
        </w:rPr>
        <w:t>this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  <w:w w:val="105"/>
        </w:rPr>
        <w:t>form.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  <w:w w:val="105"/>
        </w:rPr>
        <w:t>Legible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  <w:w w:val="105"/>
        </w:rPr>
        <w:t>photocopies</w:t>
      </w:r>
      <w:r>
        <w:rPr>
          <w:rFonts w:ascii="Verdana"/>
          <w:spacing w:val="-1"/>
          <w:w w:val="105"/>
        </w:rPr>
        <w:t xml:space="preserve"> </w:t>
      </w:r>
      <w:r>
        <w:rPr>
          <w:rFonts w:ascii="Verdana"/>
          <w:w w:val="105"/>
        </w:rPr>
        <w:t>are</w:t>
      </w:r>
      <w:r>
        <w:rPr>
          <w:rFonts w:ascii="Verdana"/>
          <w:spacing w:val="-3"/>
          <w:w w:val="105"/>
        </w:rPr>
        <w:t xml:space="preserve"> </w:t>
      </w:r>
      <w:r>
        <w:rPr>
          <w:rFonts w:ascii="Verdana"/>
          <w:w w:val="105"/>
        </w:rPr>
        <w:t>requested</w:t>
      </w:r>
      <w:r>
        <w:rPr>
          <w:rFonts w:ascii="Verdana"/>
          <w:spacing w:val="-3"/>
          <w:w w:val="105"/>
        </w:rPr>
        <w:t xml:space="preserve"> </w:t>
      </w:r>
      <w:r>
        <w:rPr>
          <w:rFonts w:ascii="Verdana"/>
          <w:w w:val="105"/>
        </w:rPr>
        <w:t>please.</w:t>
      </w:r>
    </w:p>
    <w:p w14:paraId="25EDCBFC">
      <w:pPr>
        <w:spacing w:before="11" w:line="240" w:lineRule="auto"/>
        <w:rPr>
          <w:sz w:val="22"/>
        </w:rPr>
      </w:pPr>
    </w:p>
    <w:p w14:paraId="305F84E8">
      <w:pPr>
        <w:pStyle w:val="2"/>
        <w:spacing w:after="16"/>
      </w:pPr>
      <w:r>
        <w:t>PART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- PERSONAL</w:t>
      </w:r>
      <w:r>
        <w:rPr>
          <w:spacing w:val="-2"/>
        </w:rPr>
        <w:t xml:space="preserve"> </w:t>
      </w:r>
      <w:r>
        <w:t>DETAILS:</w:t>
      </w:r>
    </w:p>
    <w:p w14:paraId="5EE03C15">
      <w:pPr>
        <w:spacing w:line="240" w:lineRule="auto"/>
        <w:ind w:left="439" w:right="0" w:firstLine="0"/>
        <w:rPr>
          <w:sz w:val="20"/>
        </w:rPr>
      </w:pPr>
      <w:r>
        <w:rPr>
          <w:sz w:val="20"/>
        </w:rPr>
        <w:pict>
          <v:group id="_x0000_s1039" o:spid="_x0000_s1039" o:spt="203" style="height:22.05pt;width:408.85pt;" coordsize="8177,441">
            <o:lock v:ext="edit"/>
            <v:rect id="_x0000_s1040" o:spid="_x0000_s1040" o:spt="1" style="position:absolute;left:0;top:0;height:31;width:428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1" o:spid="_x0000_s1041" o:spt="1" style="position:absolute;left:2861;top:81;height:285;width:5245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2" o:spid="_x0000_s1042" o:spt="202" type="#_x0000_t202" style="position:absolute;left:0;top:221;height:220;width:275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D079118"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Full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Name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(First/Middle/Last):</w:t>
                    </w:r>
                  </w:p>
                </w:txbxContent>
              </v:textbox>
            </v:shape>
            <v:shape id="_x0000_s1043" o:spid="_x0000_s1043" o:spt="202" type="#_x0000_t202" style="position:absolute;left:8041;top:221;height:220;width:13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74DDE59"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0"/>
                        <w:sz w:val="18"/>
                      </w:rPr>
                      <w:t>_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39A6608">
      <w:pPr>
        <w:spacing w:before="7" w:line="240" w:lineRule="auto"/>
        <w:rPr>
          <w:sz w:val="6"/>
        </w:rPr>
      </w:pPr>
    </w:p>
    <w:p w14:paraId="75488DAA">
      <w:pPr>
        <w:tabs>
          <w:tab w:val="left" w:pos="8647"/>
        </w:tabs>
        <w:spacing w:before="100"/>
        <w:ind w:left="440" w:right="0" w:firstLine="0"/>
        <w:jc w:val="left"/>
        <w:rPr>
          <w:rFonts w:ascii="Times New Roman" w:hAnsi="Times New Roman"/>
          <w:sz w:val="18"/>
        </w:rPr>
      </w:pPr>
      <w:r>
        <w:pict>
          <v:shape id="_x0000_s1044" o:spid="_x0000_s1044" o:spt="202" type="#_x0000_t202" style="position:absolute;left:0pt;margin-left:169.85pt;margin-top:-16.65pt;height:11pt;width:259.15pt;mso-position-horizontal-relative:page;z-index:-2516213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5916A3D9">
                  <w:pPr>
                    <w:spacing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_____________________________________________</w:t>
                  </w:r>
                </w:p>
              </w:txbxContent>
            </v:textbox>
          </v:shape>
        </w:pict>
      </w:r>
      <w:r>
        <w:pict>
          <v:rect id="_x0000_s1045" o:spid="_x0000_s1045" o:spt="1" style="position:absolute;left:0pt;margin-left:153.05pt;margin-top:18.8pt;height:14.2pt;width:99.2pt;mso-position-horizontal-relative:page;z-index:-25161523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46" o:spid="_x0000_s1046" o:spt="1" style="position:absolute;left:0pt;margin-left:314.6pt;margin-top:18.8pt;height:14.2pt;width:117.65pt;mso-position-horizontal-relative:page;z-index:25166131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18"/>
        </w:rPr>
        <w:t>Father’s</w:t>
      </w:r>
      <w:r>
        <w:rPr>
          <w:spacing w:val="-5"/>
          <w:sz w:val="18"/>
        </w:rPr>
        <w:t xml:space="preserve"> </w:t>
      </w:r>
      <w:r>
        <w:rPr>
          <w:sz w:val="18"/>
        </w:rPr>
        <w:t>Name:</w:t>
      </w:r>
      <w:r>
        <w:rPr>
          <w:spacing w:val="-2"/>
          <w:sz w:val="18"/>
        </w:rPr>
        <w:t xml:space="preserve"> </w:t>
      </w:r>
      <w:r>
        <w:rPr>
          <w:rFonts w:ascii="Times New Roman" w:hAnsi="Times New Roman"/>
          <w:w w:val="100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61FB9F2F">
      <w:pPr>
        <w:tabs>
          <w:tab w:val="left" w:pos="4885"/>
        </w:tabs>
        <w:spacing w:before="178" w:line="482" w:lineRule="auto"/>
        <w:ind w:left="440" w:right="5772" w:firstLine="0"/>
        <w:jc w:val="left"/>
        <w:rPr>
          <w:sz w:val="18"/>
        </w:rPr>
      </w:pPr>
      <w:r>
        <w:pict>
          <v:shape id="_x0000_s1047" o:spid="_x0000_s1047" o:spt="202" type="#_x0000_t202" style="position:absolute;left:0pt;margin-left:151.55pt;margin-top:10.9pt;height:8.55pt;width:97.7pt;mso-position-horizontal-relative:page;z-index:-2516203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0D2F809A">
                  <w:pPr>
                    <w:spacing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spacing w:val="-1"/>
                      <w:sz w:val="14"/>
                    </w:rPr>
                    <w:t>______________________</w:t>
                  </w:r>
                </w:p>
              </w:txbxContent>
            </v:textbox>
          </v:shape>
        </w:pict>
      </w:r>
      <w:r>
        <w:pict>
          <v:shape id="_x0000_s1048" o:spid="_x0000_s1048" o:spt="202" type="#_x0000_t202" style="position:absolute;left:0pt;margin-left:311.25pt;margin-top:8.85pt;height:11pt;width:120.95pt;mso-position-horizontal-relative:page;z-index:-2516203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42D29730">
                  <w:pPr>
                    <w:spacing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_____________________</w:t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252.65pt;margin-top:32.85pt;height:11pt;width:178.55pt;mso-position-horizontal-relative:page;z-index:-2516193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3E7F270C">
                  <w:pPr>
                    <w:spacing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_______________________________</w:t>
                  </w:r>
                </w:p>
              </w:txbxContent>
            </v:textbox>
          </v:shape>
        </w:pict>
      </w:r>
      <w:r>
        <w:pict>
          <v:rect id="_x0000_s1050" o:spid="_x0000_s1050" o:spt="1" style="position:absolute;left:0pt;margin-left:255.1pt;margin-top:25.6pt;height:14.2pt;width:177.15pt;mso-position-horizontal-relative:page;z-index:-25161420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51" o:spid="_x0000_s1051" o:spt="1" style="position:absolute;left:0pt;margin-left:347.2pt;margin-top:48.25pt;height:14.2pt;width:85.05pt;mso-position-horizontal-relative:page;z-index:251662336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position w:val="-3"/>
          <w:sz w:val="18"/>
        </w:rPr>
        <w:t>Date</w:t>
      </w:r>
      <w:r>
        <w:rPr>
          <w:spacing w:val="-3"/>
          <w:position w:val="-3"/>
          <w:sz w:val="18"/>
        </w:rPr>
        <w:t xml:space="preserve"> </w:t>
      </w:r>
      <w:r>
        <w:rPr>
          <w:position w:val="-3"/>
          <w:sz w:val="18"/>
        </w:rPr>
        <w:t>of</w:t>
      </w:r>
      <w:r>
        <w:rPr>
          <w:spacing w:val="-5"/>
          <w:position w:val="-3"/>
          <w:sz w:val="18"/>
        </w:rPr>
        <w:t xml:space="preserve"> </w:t>
      </w:r>
      <w:r>
        <w:rPr>
          <w:position w:val="-3"/>
          <w:sz w:val="18"/>
        </w:rPr>
        <w:t>birth</w:t>
      </w:r>
      <w:r>
        <w:rPr>
          <w:spacing w:val="27"/>
          <w:position w:val="-3"/>
          <w:sz w:val="18"/>
        </w:rPr>
        <w:t xml:space="preserve"> </w:t>
      </w:r>
      <w:r>
        <w:rPr>
          <w:sz w:val="14"/>
        </w:rPr>
        <w:t>(DD/MM/YYYY):</w:t>
      </w:r>
      <w:r>
        <w:rPr>
          <w:spacing w:val="-4"/>
          <w:sz w:val="14"/>
        </w:rPr>
        <w:t xml:space="preserve"> </w:t>
      </w:r>
      <w:r>
        <w:rPr>
          <w:sz w:val="14"/>
        </w:rPr>
        <w:t>_</w:t>
      </w:r>
      <w:r>
        <w:rPr>
          <w:sz w:val="14"/>
        </w:rPr>
        <w:tab/>
      </w:r>
      <w:r>
        <w:rPr>
          <w:sz w:val="14"/>
        </w:rPr>
        <w:t>_</w:t>
      </w:r>
      <w:r>
        <w:rPr>
          <w:spacing w:val="1"/>
          <w:sz w:val="14"/>
        </w:rPr>
        <w:t xml:space="preserve"> </w:t>
      </w:r>
      <w:r>
        <w:rPr>
          <w:sz w:val="18"/>
        </w:rPr>
        <w:t>Nationality:</w:t>
      </w:r>
      <w:r>
        <w:rPr>
          <w:spacing w:val="-61"/>
          <w:sz w:val="18"/>
        </w:rPr>
        <w:t xml:space="preserve"> </w:t>
      </w:r>
      <w:r>
        <w:rPr>
          <w:sz w:val="18"/>
        </w:rPr>
        <w:t>You’re Phone Number</w:t>
      </w:r>
      <w:r>
        <w:rPr>
          <w:spacing w:val="-1"/>
          <w:sz w:val="18"/>
        </w:rPr>
        <w:t xml:space="preserve"> </w:t>
      </w:r>
      <w:r>
        <w:rPr>
          <w:sz w:val="18"/>
        </w:rPr>
        <w:t>(Land</w:t>
      </w:r>
      <w:r>
        <w:rPr>
          <w:spacing w:val="-3"/>
          <w:sz w:val="18"/>
        </w:rPr>
        <w:t xml:space="preserve"> </w:t>
      </w:r>
      <w:r>
        <w:rPr>
          <w:sz w:val="18"/>
        </w:rPr>
        <w:t>Line</w:t>
      </w:r>
      <w:r>
        <w:rPr>
          <w:spacing w:val="-1"/>
          <w:sz w:val="18"/>
        </w:rPr>
        <w:t xml:space="preserve"> </w:t>
      </w:r>
      <w:r>
        <w:rPr>
          <w:sz w:val="18"/>
        </w:rPr>
        <w:t>and/or</w:t>
      </w:r>
      <w:r>
        <w:rPr>
          <w:spacing w:val="-2"/>
          <w:sz w:val="18"/>
        </w:rPr>
        <w:t xml:space="preserve"> </w:t>
      </w:r>
      <w:r>
        <w:rPr>
          <w:sz w:val="18"/>
        </w:rPr>
        <w:t>Mobile):</w:t>
      </w:r>
    </w:p>
    <w:p w14:paraId="78AC1770">
      <w:pPr>
        <w:tabs>
          <w:tab w:val="left" w:pos="5145"/>
        </w:tabs>
        <w:spacing w:before="6" w:line="465" w:lineRule="auto"/>
        <w:ind w:left="440" w:right="5088" w:firstLine="0"/>
        <w:jc w:val="left"/>
        <w:rPr>
          <w:sz w:val="18"/>
        </w:rPr>
      </w:pPr>
      <w:r>
        <w:pict>
          <v:shape id="_x0000_s1052" o:spid="_x0000_s1052" o:spt="202" type="#_x0000_t202" style="position:absolute;left:0pt;margin-left:345.5pt;margin-top:0.75pt;height:11pt;width:86.35pt;mso-position-horizontal-relative:page;z-index:-2516193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7086A169">
                  <w:pPr>
                    <w:spacing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_______________</w:t>
                  </w:r>
                </w:p>
              </w:txbxContent>
            </v:textbox>
          </v:shape>
        </w:pict>
      </w:r>
      <w:r>
        <w:pict>
          <v:rect id="_x0000_s1053" o:spid="_x0000_s1053" o:spt="1" style="position:absolute;left:0pt;margin-left:26.95pt;margin-top:34.55pt;height:1pt;width:136pt;mso-position-horizontal-relative:page;z-index:-25161625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54" o:spid="_x0000_s1054" o:spt="1" style="position:absolute;left:0pt;margin-left:170.05pt;margin-top:35.85pt;height:14.2pt;width:259.35pt;mso-position-horizontal-relative:page;z-index:-251613184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position w:val="1"/>
          <w:sz w:val="18"/>
        </w:rPr>
        <w:t>Pan</w:t>
      </w:r>
      <w:r>
        <w:rPr>
          <w:spacing w:val="-3"/>
          <w:position w:val="1"/>
          <w:sz w:val="18"/>
        </w:rPr>
        <w:t xml:space="preserve"> </w:t>
      </w:r>
      <w:r>
        <w:rPr>
          <w:position w:val="1"/>
          <w:sz w:val="18"/>
        </w:rPr>
        <w:t>Card</w:t>
      </w:r>
      <w:r>
        <w:rPr>
          <w:spacing w:val="-3"/>
          <w:position w:val="1"/>
          <w:sz w:val="18"/>
        </w:rPr>
        <w:t xml:space="preserve"> </w:t>
      </w:r>
      <w:r>
        <w:rPr>
          <w:position w:val="1"/>
          <w:sz w:val="18"/>
        </w:rPr>
        <w:t>No:</w:t>
      </w:r>
      <w:r>
        <w:rPr>
          <w:rFonts w:ascii="Times New Roman"/>
          <w:position w:val="1"/>
          <w:sz w:val="18"/>
          <w:u w:val="single"/>
        </w:rPr>
        <w:tab/>
      </w:r>
      <w:r>
        <w:rPr>
          <w:sz w:val="18"/>
        </w:rPr>
        <w:t>Aadhar</w:t>
      </w:r>
      <w:r>
        <w:rPr>
          <w:spacing w:val="-5"/>
          <w:sz w:val="18"/>
        </w:rPr>
        <w:t xml:space="preserve"> </w:t>
      </w:r>
      <w:r>
        <w:rPr>
          <w:sz w:val="18"/>
        </w:rPr>
        <w:t>Card</w:t>
      </w:r>
      <w:r>
        <w:rPr>
          <w:spacing w:val="-3"/>
          <w:sz w:val="18"/>
        </w:rPr>
        <w:t xml:space="preserve"> </w:t>
      </w:r>
      <w:r>
        <w:rPr>
          <w:sz w:val="18"/>
        </w:rPr>
        <w:t>No:_</w:t>
      </w:r>
      <w:r>
        <w:rPr>
          <w:spacing w:val="-60"/>
          <w:sz w:val="18"/>
        </w:rPr>
        <w:t xml:space="preserve"> </w:t>
      </w:r>
      <w:r>
        <w:rPr>
          <w:sz w:val="18"/>
        </w:rPr>
        <w:t>Change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Name</w:t>
      </w:r>
      <w:r>
        <w:rPr>
          <w:spacing w:val="1"/>
          <w:sz w:val="18"/>
        </w:rPr>
        <w:t xml:space="preserve"> </w:t>
      </w:r>
      <w:r>
        <w:rPr>
          <w:sz w:val="18"/>
        </w:rPr>
        <w:t>if</w:t>
      </w:r>
      <w:r>
        <w:rPr>
          <w:spacing w:val="-3"/>
          <w:sz w:val="18"/>
        </w:rPr>
        <w:t xml:space="preserve"> </w:t>
      </w:r>
      <w:r>
        <w:rPr>
          <w:sz w:val="18"/>
        </w:rPr>
        <w:t>Applicable</w:t>
      </w:r>
    </w:p>
    <w:p w14:paraId="69DB886D">
      <w:pPr>
        <w:spacing w:before="15"/>
        <w:ind w:left="440" w:right="0" w:firstLine="0"/>
        <w:jc w:val="left"/>
        <w:rPr>
          <w:sz w:val="18"/>
        </w:rPr>
      </w:pPr>
      <w:r>
        <w:pict>
          <v:shape id="_x0000_s1055" o:spid="_x0000_s1055" o:spt="202" type="#_x0000_t202" style="position:absolute;left:0pt;margin-left:167.55pt;margin-top:0.7pt;height:11pt;width:155.55pt;mso-position-horizontal-relative:page;z-index:-2516183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6DD9242C">
                  <w:pPr>
                    <w:spacing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___________________________</w:t>
                  </w:r>
                </w:p>
              </w:txbxContent>
            </v:textbox>
          </v:shape>
        </w:pict>
      </w:r>
      <w:r>
        <w:pict>
          <v:rect id="_x0000_s1056" o:spid="_x0000_s1056" o:spt="1" style="position:absolute;left:0pt;margin-left:322.1pt;margin-top:10.55pt;height:0.5pt;width:110.7pt;mso-position-horizontal-relative:page;z-index:25166028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57" o:spid="_x0000_s1057" o:spt="1" style="position:absolute;left:0pt;margin-left:205.5pt;margin-top:15.3pt;height:14.2pt;width:223.95pt;mso-position-horizontal-relative:page;z-index:-251613184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18"/>
        </w:rPr>
        <w:t>Former</w:t>
      </w:r>
      <w:r>
        <w:rPr>
          <w:spacing w:val="-4"/>
          <w:sz w:val="18"/>
        </w:rPr>
        <w:t xml:space="preserve"> </w:t>
      </w:r>
      <w:r>
        <w:rPr>
          <w:sz w:val="18"/>
        </w:rPr>
        <w:t>Name/Maiden</w:t>
      </w:r>
      <w:r>
        <w:rPr>
          <w:spacing w:val="-2"/>
          <w:sz w:val="18"/>
        </w:rPr>
        <w:t xml:space="preserve"> </w:t>
      </w:r>
      <w:r>
        <w:rPr>
          <w:sz w:val="18"/>
        </w:rPr>
        <w:t>Name:</w:t>
      </w:r>
      <w:r>
        <w:rPr>
          <w:spacing w:val="-3"/>
          <w:sz w:val="18"/>
        </w:rPr>
        <w:t xml:space="preserve"> </w:t>
      </w:r>
      <w:r>
        <w:rPr>
          <w:sz w:val="18"/>
        </w:rPr>
        <w:t>_</w:t>
      </w:r>
    </w:p>
    <w:p w14:paraId="68F436EF">
      <w:pPr>
        <w:spacing w:before="7" w:line="240" w:lineRule="auto"/>
        <w:rPr>
          <w:sz w:val="17"/>
        </w:rPr>
      </w:pPr>
    </w:p>
    <w:p w14:paraId="5AA3CA65">
      <w:pPr>
        <w:tabs>
          <w:tab w:val="left" w:pos="8444"/>
        </w:tabs>
        <w:spacing w:before="0"/>
        <w:ind w:left="440" w:right="0" w:firstLine="0"/>
        <w:jc w:val="left"/>
        <w:rPr>
          <w:sz w:val="18"/>
        </w:rPr>
      </w:pPr>
      <w:r>
        <w:pict>
          <v:shape id="_x0000_s1058" o:spid="_x0000_s1058" o:spt="202" type="#_x0000_t202" style="position:absolute;left:0pt;margin-left:202.6pt;margin-top:0pt;height:11pt;width:224.55pt;mso-position-horizontal-relative:page;z-index:-2516183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5D47EF14">
                  <w:pPr>
                    <w:spacing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_______________________________________</w:t>
                  </w:r>
                </w:p>
              </w:txbxContent>
            </v:textbox>
          </v:shape>
        </w:pict>
      </w:r>
      <w:r>
        <w:rPr>
          <w:sz w:val="18"/>
        </w:rPr>
        <w:t>Date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Name Change</w:t>
      </w:r>
      <w:r>
        <w:rPr>
          <w:spacing w:val="-2"/>
          <w:sz w:val="18"/>
        </w:rPr>
        <w:t xml:space="preserve"> </w:t>
      </w:r>
      <w:r>
        <w:rPr>
          <w:sz w:val="18"/>
        </w:rPr>
        <w:t>(DD</w:t>
      </w:r>
      <w:r>
        <w:rPr>
          <w:spacing w:val="-1"/>
          <w:sz w:val="18"/>
        </w:rPr>
        <w:t xml:space="preserve"> </w:t>
      </w:r>
      <w:r>
        <w:rPr>
          <w:sz w:val="18"/>
        </w:rPr>
        <w:t>MM</w:t>
      </w:r>
      <w:r>
        <w:rPr>
          <w:spacing w:val="-2"/>
          <w:sz w:val="18"/>
        </w:rPr>
        <w:t xml:space="preserve"> </w:t>
      </w:r>
      <w:r>
        <w:rPr>
          <w:sz w:val="18"/>
        </w:rPr>
        <w:t>YYYY):</w:t>
      </w:r>
      <w:r>
        <w:rPr>
          <w:sz w:val="18"/>
        </w:rPr>
        <w:tab/>
      </w:r>
      <w:r>
        <w:rPr>
          <w:sz w:val="18"/>
        </w:rPr>
        <w:t>_</w:t>
      </w:r>
    </w:p>
    <w:p w14:paraId="37A96903">
      <w:pPr>
        <w:spacing w:before="8" w:line="240" w:lineRule="auto"/>
        <w:rPr>
          <w:sz w:val="31"/>
        </w:rPr>
      </w:pPr>
    </w:p>
    <w:p w14:paraId="1EE09721">
      <w:pPr>
        <w:pStyle w:val="8"/>
        <w:ind w:left="440"/>
        <w:rPr>
          <w:rFonts w:ascii="Verdana"/>
        </w:rPr>
      </w:pPr>
      <w:r>
        <w:pict>
          <v:rect id="_x0000_s1059" o:spid="_x0000_s1059" o:spt="1" style="position:absolute;left:0pt;margin-left:26.95pt;margin-top:13.6pt;height:1.15pt;width:79.3pt;mso-position-horizontal-relative:page;mso-wrap-distance-bottom:0pt;mso-wrap-distance-top:0pt;z-index:-25157632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rFonts w:ascii="Verdana"/>
          <w:w w:val="105"/>
        </w:rPr>
        <w:t>Current</w:t>
      </w:r>
      <w:r>
        <w:rPr>
          <w:rFonts w:ascii="Verdana"/>
          <w:spacing w:val="-15"/>
          <w:w w:val="105"/>
        </w:rPr>
        <w:t xml:space="preserve"> </w:t>
      </w:r>
      <w:r>
        <w:rPr>
          <w:rFonts w:ascii="Verdana"/>
          <w:w w:val="105"/>
        </w:rPr>
        <w:t>Address</w:t>
      </w:r>
      <w:r>
        <w:rPr>
          <w:rFonts w:ascii="Verdana"/>
          <w:spacing w:val="-13"/>
          <w:w w:val="105"/>
        </w:rPr>
        <w:t xml:space="preserve"> </w:t>
      </w:r>
      <w:r>
        <w:rPr>
          <w:rFonts w:ascii="Verdana"/>
          <w:w w:val="105"/>
        </w:rPr>
        <w:t>(Complete</w:t>
      </w:r>
      <w:r>
        <w:rPr>
          <w:rFonts w:ascii="Verdana"/>
          <w:spacing w:val="-14"/>
          <w:w w:val="105"/>
        </w:rPr>
        <w:t xml:space="preserve"> </w:t>
      </w:r>
      <w:r>
        <w:rPr>
          <w:rFonts w:ascii="Verdana"/>
          <w:w w:val="105"/>
        </w:rPr>
        <w:t>details</w:t>
      </w:r>
      <w:r>
        <w:rPr>
          <w:rFonts w:ascii="Verdana"/>
          <w:spacing w:val="-13"/>
          <w:w w:val="105"/>
        </w:rPr>
        <w:t xml:space="preserve"> </w:t>
      </w:r>
      <w:r>
        <w:rPr>
          <w:rFonts w:ascii="Verdana"/>
          <w:w w:val="105"/>
        </w:rPr>
        <w:t>like</w:t>
      </w:r>
      <w:r>
        <w:rPr>
          <w:rFonts w:ascii="Verdana"/>
          <w:spacing w:val="-14"/>
          <w:w w:val="105"/>
        </w:rPr>
        <w:t xml:space="preserve"> </w:t>
      </w:r>
      <w:r>
        <w:rPr>
          <w:rFonts w:ascii="Verdana"/>
          <w:w w:val="105"/>
        </w:rPr>
        <w:t>Door</w:t>
      </w:r>
      <w:r>
        <w:rPr>
          <w:rFonts w:ascii="Verdana"/>
          <w:spacing w:val="-13"/>
          <w:w w:val="105"/>
        </w:rPr>
        <w:t xml:space="preserve"> </w:t>
      </w:r>
      <w:r>
        <w:rPr>
          <w:rFonts w:ascii="Verdana"/>
          <w:w w:val="105"/>
        </w:rPr>
        <w:t>Number,</w:t>
      </w:r>
      <w:r>
        <w:rPr>
          <w:rFonts w:ascii="Verdana"/>
          <w:spacing w:val="-16"/>
          <w:w w:val="105"/>
        </w:rPr>
        <w:t xml:space="preserve"> </w:t>
      </w:r>
      <w:r>
        <w:rPr>
          <w:rFonts w:ascii="Verdana"/>
          <w:w w:val="105"/>
        </w:rPr>
        <w:t>street,</w:t>
      </w:r>
      <w:r>
        <w:rPr>
          <w:rFonts w:ascii="Verdana"/>
          <w:spacing w:val="-14"/>
          <w:w w:val="105"/>
        </w:rPr>
        <w:t xml:space="preserve"> </w:t>
      </w:r>
      <w:r>
        <w:rPr>
          <w:rFonts w:ascii="Verdana"/>
          <w:w w:val="105"/>
        </w:rPr>
        <w:t>locality,</w:t>
      </w:r>
      <w:r>
        <w:rPr>
          <w:rFonts w:ascii="Verdana"/>
          <w:spacing w:val="-15"/>
          <w:w w:val="105"/>
        </w:rPr>
        <w:t xml:space="preserve"> </w:t>
      </w:r>
      <w:r>
        <w:rPr>
          <w:rFonts w:ascii="Verdana"/>
          <w:w w:val="105"/>
        </w:rPr>
        <w:t>etc.,)</w:t>
      </w:r>
    </w:p>
    <w:p w14:paraId="47EE77B7">
      <w:pPr>
        <w:spacing w:before="0" w:line="240" w:lineRule="auto"/>
        <w:rPr>
          <w:sz w:val="20"/>
        </w:rPr>
      </w:pPr>
    </w:p>
    <w:p w14:paraId="62D5BC92">
      <w:pPr>
        <w:spacing w:before="0" w:line="240" w:lineRule="auto"/>
        <w:rPr>
          <w:sz w:val="20"/>
        </w:rPr>
      </w:pPr>
    </w:p>
    <w:p w14:paraId="3C89732B">
      <w:pPr>
        <w:spacing w:before="0" w:line="240" w:lineRule="auto"/>
        <w:rPr>
          <w:sz w:val="20"/>
        </w:rPr>
      </w:pPr>
    </w:p>
    <w:p w14:paraId="12AC70F9">
      <w:pPr>
        <w:spacing w:before="0" w:line="240" w:lineRule="auto"/>
        <w:rPr>
          <w:sz w:val="20"/>
        </w:rPr>
      </w:pPr>
    </w:p>
    <w:p w14:paraId="271136EB">
      <w:pPr>
        <w:spacing w:before="0" w:line="240" w:lineRule="auto"/>
        <w:rPr>
          <w:sz w:val="20"/>
        </w:rPr>
      </w:pPr>
    </w:p>
    <w:p w14:paraId="44100CC9">
      <w:pPr>
        <w:spacing w:before="0" w:line="240" w:lineRule="auto"/>
        <w:rPr>
          <w:sz w:val="20"/>
        </w:rPr>
      </w:pPr>
    </w:p>
    <w:p w14:paraId="6EA12922">
      <w:pPr>
        <w:spacing w:before="0" w:line="240" w:lineRule="auto"/>
        <w:rPr>
          <w:sz w:val="20"/>
        </w:rPr>
      </w:pPr>
    </w:p>
    <w:p w14:paraId="4AB0968B">
      <w:pPr>
        <w:spacing w:before="0" w:line="240" w:lineRule="auto"/>
        <w:rPr>
          <w:sz w:val="20"/>
        </w:rPr>
      </w:pPr>
    </w:p>
    <w:p w14:paraId="09C0D5E5">
      <w:pPr>
        <w:tabs>
          <w:tab w:val="left" w:pos="4931"/>
          <w:tab w:val="left" w:pos="9574"/>
        </w:tabs>
        <w:spacing w:before="0"/>
        <w:ind w:left="440" w:right="0" w:firstLine="0"/>
        <w:jc w:val="left"/>
        <w:rPr>
          <w:sz w:val="18"/>
        </w:rPr>
      </w:pPr>
      <w:r>
        <w:pict>
          <v:shape id="_x0000_s1060" o:spid="_x0000_s1060" o:spt="202" type="#_x0000_t202" style="position:absolute;left:0pt;margin-left:322.4pt;margin-top:0.5pt;height:11pt;width:161.25pt;mso-position-horizontal-relative:page;z-index:-2516172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23DE4D4B">
                  <w:pPr>
                    <w:spacing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____________________________</w:t>
                  </w:r>
                </w:p>
              </w:txbxContent>
            </v:textbox>
          </v:shape>
        </w:pict>
      </w:r>
      <w:r>
        <w:pict>
          <v:rect id="_x0000_s1061" o:spid="_x0000_s1061" o:spt="1" style="position:absolute;left:0pt;margin-left:325.95pt;margin-top:-6.1pt;height:14.2pt;width:160.15pt;mso-position-horizontal-relative:page;z-index:-251612160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Symbol" w:hAnsi="Symbol"/>
          <w:w w:val="105"/>
          <w:sz w:val="19"/>
        </w:rPr>
        <w:t>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rFonts w:ascii="Times New Roman" w:hAnsi="Times New Roman"/>
          <w:spacing w:val="38"/>
          <w:w w:val="105"/>
          <w:sz w:val="19"/>
        </w:rPr>
        <w:t xml:space="preserve"> </w:t>
      </w:r>
      <w:r>
        <w:rPr>
          <w:w w:val="105"/>
          <w:position w:val="1"/>
          <w:sz w:val="19"/>
        </w:rPr>
        <w:t>:</w:t>
      </w:r>
      <w:r>
        <w:rPr>
          <w:spacing w:val="-4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(Landline)</w:t>
      </w:r>
      <w:r>
        <w:rPr>
          <w:rFonts w:ascii="Times New Roman" w:hAnsi="Times New Roman"/>
          <w:w w:val="105"/>
          <w:position w:val="1"/>
          <w:sz w:val="19"/>
          <w:u w:val="single"/>
        </w:rPr>
        <w:tab/>
      </w:r>
      <w:r>
        <w:rPr>
          <w:position w:val="1"/>
          <w:sz w:val="18"/>
        </w:rPr>
        <w:t>Period</w:t>
      </w:r>
      <w:r>
        <w:rPr>
          <w:spacing w:val="-3"/>
          <w:position w:val="1"/>
          <w:sz w:val="18"/>
        </w:rPr>
        <w:t xml:space="preserve"> </w:t>
      </w:r>
      <w:r>
        <w:rPr>
          <w:position w:val="1"/>
          <w:sz w:val="18"/>
        </w:rPr>
        <w:t>of</w:t>
      </w:r>
      <w:r>
        <w:rPr>
          <w:spacing w:val="-3"/>
          <w:position w:val="1"/>
          <w:sz w:val="18"/>
        </w:rPr>
        <w:t xml:space="preserve"> </w:t>
      </w:r>
      <w:r>
        <w:rPr>
          <w:position w:val="1"/>
          <w:sz w:val="18"/>
        </w:rPr>
        <w:t>Stay:</w:t>
      </w:r>
      <w:r>
        <w:rPr>
          <w:rFonts w:ascii="Times New Roman" w:hAnsi="Times New Roman"/>
          <w:position w:val="1"/>
          <w:sz w:val="18"/>
          <w:u w:val="single"/>
        </w:rPr>
        <w:tab/>
      </w:r>
      <w:r>
        <w:rPr>
          <w:w w:val="105"/>
          <w:position w:val="1"/>
          <w:sz w:val="18"/>
          <w:u w:val="single"/>
        </w:rPr>
        <w:t>_</w:t>
      </w:r>
    </w:p>
    <w:p w14:paraId="1415DF35">
      <w:pPr>
        <w:spacing w:before="6" w:line="240" w:lineRule="auto"/>
        <w:rPr>
          <w:sz w:val="23"/>
        </w:rPr>
      </w:pPr>
    </w:p>
    <w:p w14:paraId="42F75805">
      <w:pPr>
        <w:pStyle w:val="8"/>
        <w:ind w:left="440"/>
        <w:rPr>
          <w:rFonts w:ascii="Verdana"/>
        </w:rPr>
      </w:pPr>
      <w:r>
        <w:pict>
          <v:rect id="_x0000_s1062" o:spid="_x0000_s1062" o:spt="1" style="position:absolute;left:0pt;margin-left:26.95pt;margin-top:13.5pt;height:1.1pt;width:100.55pt;mso-position-horizontal-relative:page;mso-wrap-distance-bottom:0pt;mso-wrap-distance-top:0pt;z-index:-25157529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rFonts w:ascii="Verdana"/>
          <w:w w:val="105"/>
        </w:rPr>
        <w:t>Permanent</w:t>
      </w:r>
      <w:r>
        <w:rPr>
          <w:rFonts w:ascii="Verdana"/>
          <w:spacing w:val="-16"/>
          <w:w w:val="105"/>
        </w:rPr>
        <w:t xml:space="preserve"> </w:t>
      </w:r>
      <w:r>
        <w:rPr>
          <w:rFonts w:ascii="Verdana"/>
          <w:w w:val="105"/>
        </w:rPr>
        <w:t>Address</w:t>
      </w:r>
      <w:r>
        <w:rPr>
          <w:rFonts w:ascii="Verdana"/>
          <w:spacing w:val="-14"/>
          <w:w w:val="105"/>
        </w:rPr>
        <w:t xml:space="preserve"> </w:t>
      </w:r>
      <w:r>
        <w:rPr>
          <w:rFonts w:ascii="Verdana"/>
          <w:w w:val="105"/>
        </w:rPr>
        <w:t>(Complete</w:t>
      </w:r>
      <w:r>
        <w:rPr>
          <w:rFonts w:ascii="Verdana"/>
          <w:spacing w:val="-15"/>
          <w:w w:val="105"/>
        </w:rPr>
        <w:t xml:space="preserve"> </w:t>
      </w:r>
      <w:r>
        <w:rPr>
          <w:rFonts w:ascii="Verdana"/>
          <w:w w:val="105"/>
        </w:rPr>
        <w:t>information</w:t>
      </w:r>
      <w:r>
        <w:rPr>
          <w:rFonts w:ascii="Verdana"/>
          <w:spacing w:val="-16"/>
          <w:w w:val="105"/>
        </w:rPr>
        <w:t xml:space="preserve"> </w:t>
      </w:r>
      <w:r>
        <w:rPr>
          <w:rFonts w:ascii="Verdana"/>
          <w:w w:val="105"/>
        </w:rPr>
        <w:t>like</w:t>
      </w:r>
      <w:r>
        <w:rPr>
          <w:rFonts w:ascii="Verdana"/>
          <w:spacing w:val="-15"/>
          <w:w w:val="105"/>
        </w:rPr>
        <w:t xml:space="preserve"> </w:t>
      </w:r>
      <w:r>
        <w:rPr>
          <w:rFonts w:ascii="Verdana"/>
          <w:w w:val="105"/>
        </w:rPr>
        <w:t>Door</w:t>
      </w:r>
      <w:r>
        <w:rPr>
          <w:rFonts w:ascii="Verdana"/>
          <w:spacing w:val="-14"/>
          <w:w w:val="105"/>
        </w:rPr>
        <w:t xml:space="preserve"> </w:t>
      </w:r>
      <w:r>
        <w:rPr>
          <w:rFonts w:ascii="Verdana"/>
          <w:w w:val="105"/>
        </w:rPr>
        <w:t>Number,</w:t>
      </w:r>
      <w:r>
        <w:rPr>
          <w:rFonts w:ascii="Verdana"/>
          <w:spacing w:val="-15"/>
          <w:w w:val="105"/>
        </w:rPr>
        <w:t xml:space="preserve"> </w:t>
      </w:r>
      <w:r>
        <w:rPr>
          <w:rFonts w:ascii="Verdana"/>
          <w:w w:val="105"/>
        </w:rPr>
        <w:t>street,</w:t>
      </w:r>
      <w:r>
        <w:rPr>
          <w:rFonts w:ascii="Verdana"/>
          <w:spacing w:val="-15"/>
          <w:w w:val="105"/>
        </w:rPr>
        <w:t xml:space="preserve"> </w:t>
      </w:r>
      <w:r>
        <w:rPr>
          <w:rFonts w:ascii="Verdana"/>
          <w:w w:val="105"/>
        </w:rPr>
        <w:t>locality,</w:t>
      </w:r>
      <w:r>
        <w:rPr>
          <w:rFonts w:ascii="Verdana"/>
          <w:spacing w:val="-16"/>
          <w:w w:val="105"/>
        </w:rPr>
        <w:t xml:space="preserve"> </w:t>
      </w:r>
      <w:r>
        <w:rPr>
          <w:rFonts w:ascii="Verdana"/>
          <w:w w:val="105"/>
        </w:rPr>
        <w:t>etc.,)</w:t>
      </w:r>
    </w:p>
    <w:p w14:paraId="0932515F">
      <w:pPr>
        <w:spacing w:before="0" w:line="240" w:lineRule="auto"/>
        <w:rPr>
          <w:sz w:val="20"/>
        </w:rPr>
      </w:pPr>
    </w:p>
    <w:p w14:paraId="140994E5">
      <w:pPr>
        <w:spacing w:before="0" w:line="240" w:lineRule="auto"/>
        <w:rPr>
          <w:sz w:val="20"/>
        </w:rPr>
      </w:pPr>
    </w:p>
    <w:p w14:paraId="48FE8BB0">
      <w:pPr>
        <w:spacing w:before="0" w:line="240" w:lineRule="auto"/>
        <w:rPr>
          <w:sz w:val="20"/>
        </w:rPr>
      </w:pPr>
    </w:p>
    <w:p w14:paraId="2D5258C8">
      <w:pPr>
        <w:spacing w:before="0" w:line="240" w:lineRule="auto"/>
        <w:rPr>
          <w:sz w:val="20"/>
        </w:rPr>
      </w:pPr>
    </w:p>
    <w:p w14:paraId="1F4DE311">
      <w:pPr>
        <w:spacing w:before="0" w:line="240" w:lineRule="auto"/>
        <w:rPr>
          <w:sz w:val="20"/>
        </w:rPr>
      </w:pPr>
    </w:p>
    <w:p w14:paraId="0BC93472">
      <w:pPr>
        <w:spacing w:before="0" w:line="240" w:lineRule="auto"/>
        <w:rPr>
          <w:sz w:val="20"/>
        </w:rPr>
      </w:pPr>
    </w:p>
    <w:p w14:paraId="296C578C">
      <w:pPr>
        <w:spacing w:before="0" w:line="240" w:lineRule="auto"/>
        <w:rPr>
          <w:sz w:val="20"/>
        </w:rPr>
      </w:pPr>
    </w:p>
    <w:p w14:paraId="2F384C05">
      <w:pPr>
        <w:spacing w:before="1" w:line="240" w:lineRule="auto"/>
        <w:rPr>
          <w:sz w:val="21"/>
        </w:rPr>
      </w:pPr>
    </w:p>
    <w:p w14:paraId="7E32F106">
      <w:pPr>
        <w:tabs>
          <w:tab w:val="left" w:pos="4931"/>
          <w:tab w:val="left" w:pos="9574"/>
        </w:tabs>
        <w:spacing w:before="108"/>
        <w:ind w:left="440" w:right="0" w:firstLine="0"/>
        <w:jc w:val="left"/>
        <w:rPr>
          <w:sz w:val="18"/>
        </w:rPr>
      </w:pPr>
      <w:r>
        <w:pict>
          <v:shape id="_x0000_s1063" o:spid="_x0000_s1063" o:spt="202" type="#_x0000_t202" style="position:absolute;left:0pt;margin-left:322.4pt;margin-top:5.85pt;height:11pt;width:161.25pt;mso-position-horizontal-relative:page;z-index:-2516172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5C656BBF">
                  <w:pPr>
                    <w:spacing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____________________________</w:t>
                  </w:r>
                </w:p>
              </w:txbxContent>
            </v:textbox>
          </v:shape>
        </w:pict>
      </w:r>
      <w:r>
        <w:pict>
          <v:rect id="_x0000_s1064" o:spid="_x0000_s1064" o:spt="1" style="position:absolute;left:0pt;margin-left:325.95pt;margin-top:-1.95pt;height:14.2pt;width:160.15pt;mso-position-horizontal-relative:page;z-index:-251612160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Symbol" w:hAnsi="Symbol"/>
          <w:w w:val="105"/>
          <w:sz w:val="19"/>
        </w:rPr>
        <w:t>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rFonts w:ascii="Times New Roman" w:hAnsi="Times New Roman"/>
          <w:spacing w:val="38"/>
          <w:w w:val="105"/>
          <w:sz w:val="19"/>
        </w:rPr>
        <w:t xml:space="preserve"> </w:t>
      </w:r>
      <w:r>
        <w:rPr>
          <w:w w:val="105"/>
          <w:position w:val="1"/>
          <w:sz w:val="19"/>
        </w:rPr>
        <w:t>:</w:t>
      </w:r>
      <w:r>
        <w:rPr>
          <w:spacing w:val="-4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(Landline)</w:t>
      </w:r>
      <w:r>
        <w:rPr>
          <w:rFonts w:ascii="Times New Roman" w:hAnsi="Times New Roman"/>
          <w:w w:val="105"/>
          <w:position w:val="1"/>
          <w:sz w:val="19"/>
          <w:u w:val="single"/>
        </w:rPr>
        <w:tab/>
      </w:r>
      <w:r>
        <w:rPr>
          <w:position w:val="1"/>
          <w:sz w:val="18"/>
        </w:rPr>
        <w:t>Period</w:t>
      </w:r>
      <w:r>
        <w:rPr>
          <w:spacing w:val="-3"/>
          <w:position w:val="1"/>
          <w:sz w:val="18"/>
        </w:rPr>
        <w:t xml:space="preserve"> </w:t>
      </w:r>
      <w:r>
        <w:rPr>
          <w:position w:val="1"/>
          <w:sz w:val="18"/>
        </w:rPr>
        <w:t>of</w:t>
      </w:r>
      <w:r>
        <w:rPr>
          <w:spacing w:val="-3"/>
          <w:position w:val="1"/>
          <w:sz w:val="18"/>
        </w:rPr>
        <w:t xml:space="preserve"> </w:t>
      </w:r>
      <w:r>
        <w:rPr>
          <w:position w:val="1"/>
          <w:sz w:val="18"/>
        </w:rPr>
        <w:t>Stay:</w:t>
      </w:r>
      <w:r>
        <w:rPr>
          <w:rFonts w:ascii="Times New Roman" w:hAnsi="Times New Roman"/>
          <w:position w:val="1"/>
          <w:sz w:val="18"/>
          <w:u w:val="single"/>
        </w:rPr>
        <w:tab/>
      </w:r>
      <w:r>
        <w:rPr>
          <w:w w:val="105"/>
          <w:position w:val="1"/>
          <w:sz w:val="18"/>
          <w:u w:val="single"/>
        </w:rPr>
        <w:t>_</w:t>
      </w:r>
    </w:p>
    <w:p w14:paraId="4F375770">
      <w:pPr>
        <w:spacing w:before="1" w:line="240" w:lineRule="auto"/>
        <w:rPr>
          <w:sz w:val="17"/>
        </w:rPr>
      </w:pPr>
    </w:p>
    <w:p w14:paraId="2FC2D684">
      <w:pPr>
        <w:pStyle w:val="8"/>
        <w:spacing w:before="108"/>
        <w:ind w:left="440"/>
        <w:rPr>
          <w:rFonts w:ascii="Verdana"/>
        </w:rPr>
      </w:pPr>
      <w:r>
        <w:rPr>
          <w:rFonts w:ascii="Verdana"/>
          <w:w w:val="105"/>
          <w:u w:val="thick"/>
        </w:rPr>
        <w:t>Note: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Please</w:t>
      </w:r>
      <w:r>
        <w:rPr>
          <w:rFonts w:ascii="Verdana"/>
          <w:spacing w:val="-10"/>
          <w:w w:val="105"/>
        </w:rPr>
        <w:t xml:space="preserve"> </w:t>
      </w:r>
      <w:r>
        <w:rPr>
          <w:rFonts w:ascii="Verdana"/>
          <w:w w:val="105"/>
        </w:rPr>
        <w:t>attach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a</w:t>
      </w:r>
      <w:r>
        <w:rPr>
          <w:rFonts w:ascii="Verdana"/>
          <w:spacing w:val="-10"/>
          <w:w w:val="105"/>
        </w:rPr>
        <w:t xml:space="preserve"> </w:t>
      </w:r>
      <w:r>
        <w:rPr>
          <w:rFonts w:ascii="Verdana"/>
          <w:w w:val="105"/>
        </w:rPr>
        <w:t>legible</w:t>
      </w:r>
      <w:r>
        <w:rPr>
          <w:rFonts w:ascii="Verdana"/>
          <w:spacing w:val="-12"/>
          <w:w w:val="105"/>
        </w:rPr>
        <w:t xml:space="preserve"> </w:t>
      </w:r>
      <w:r>
        <w:rPr>
          <w:rFonts w:ascii="Verdana"/>
          <w:w w:val="105"/>
        </w:rPr>
        <w:t>photo</w:t>
      </w:r>
      <w:r>
        <w:rPr>
          <w:rFonts w:ascii="Verdana"/>
          <w:spacing w:val="-10"/>
          <w:w w:val="105"/>
        </w:rPr>
        <w:t xml:space="preserve"> </w:t>
      </w:r>
      <w:r>
        <w:rPr>
          <w:rFonts w:ascii="Verdana"/>
          <w:w w:val="105"/>
        </w:rPr>
        <w:t>copy</w:t>
      </w:r>
      <w:r>
        <w:rPr>
          <w:rFonts w:ascii="Verdana"/>
          <w:spacing w:val="-9"/>
          <w:w w:val="105"/>
        </w:rPr>
        <w:t xml:space="preserve"> </w:t>
      </w:r>
      <w:r>
        <w:rPr>
          <w:rFonts w:ascii="Verdana"/>
          <w:w w:val="105"/>
        </w:rPr>
        <w:t>of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any</w:t>
      </w:r>
      <w:r>
        <w:rPr>
          <w:rFonts w:ascii="Verdana"/>
          <w:spacing w:val="-9"/>
          <w:w w:val="105"/>
        </w:rPr>
        <w:t xml:space="preserve"> </w:t>
      </w:r>
      <w:r>
        <w:rPr>
          <w:rFonts w:ascii="Verdana"/>
          <w:w w:val="105"/>
        </w:rPr>
        <w:t>one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of</w:t>
      </w:r>
      <w:r>
        <w:rPr>
          <w:rFonts w:ascii="Verdana"/>
          <w:spacing w:val="-9"/>
          <w:w w:val="105"/>
        </w:rPr>
        <w:t xml:space="preserve"> </w:t>
      </w:r>
      <w:r>
        <w:rPr>
          <w:rFonts w:ascii="Verdana"/>
          <w:w w:val="105"/>
        </w:rPr>
        <w:t>following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documents:</w:t>
      </w:r>
    </w:p>
    <w:p w14:paraId="26FE7764">
      <w:pPr>
        <w:pStyle w:val="10"/>
        <w:numPr>
          <w:ilvl w:val="0"/>
          <w:numId w:val="1"/>
        </w:numPr>
        <w:tabs>
          <w:tab w:val="left" w:pos="1161"/>
          <w:tab w:val="left" w:pos="3016"/>
          <w:tab w:val="left" w:pos="4467"/>
        </w:tabs>
        <w:spacing w:before="8" w:after="0" w:line="240" w:lineRule="auto"/>
        <w:ind w:left="1160" w:right="0" w:hanging="361"/>
        <w:jc w:val="left"/>
        <w:rPr>
          <w:rFonts w:ascii="Verdana"/>
          <w:sz w:val="19"/>
        </w:rPr>
      </w:pPr>
      <w:r>
        <w:rPr>
          <w:rFonts w:ascii="Verdana"/>
          <w:w w:val="105"/>
          <w:position w:val="1"/>
          <w:sz w:val="19"/>
        </w:rPr>
        <w:t>Driving</w:t>
      </w:r>
      <w:r>
        <w:rPr>
          <w:rFonts w:ascii="Verdana"/>
          <w:spacing w:val="-9"/>
          <w:w w:val="105"/>
          <w:position w:val="1"/>
          <w:sz w:val="19"/>
        </w:rPr>
        <w:t xml:space="preserve"> </w:t>
      </w:r>
      <w:r>
        <w:rPr>
          <w:rFonts w:ascii="Verdana"/>
          <w:w w:val="105"/>
          <w:position w:val="1"/>
          <w:sz w:val="19"/>
        </w:rPr>
        <w:t>License</w:t>
      </w:r>
      <w:r>
        <w:rPr>
          <w:rFonts w:ascii="Verdana"/>
          <w:w w:val="105"/>
          <w:position w:val="1"/>
          <w:sz w:val="19"/>
        </w:rPr>
        <w:tab/>
      </w:r>
      <w:r>
        <w:rPr>
          <w:rFonts w:ascii="Verdana"/>
          <w:w w:val="105"/>
          <w:position w:val="1"/>
          <w:sz w:val="19"/>
        </w:rPr>
        <w:t>2.</w:t>
      </w:r>
      <w:r>
        <w:rPr>
          <w:rFonts w:ascii="Verdana"/>
          <w:spacing w:val="-8"/>
          <w:w w:val="105"/>
          <w:position w:val="1"/>
          <w:sz w:val="19"/>
        </w:rPr>
        <w:t xml:space="preserve"> </w:t>
      </w:r>
      <w:r>
        <w:rPr>
          <w:rFonts w:ascii="Verdana"/>
          <w:w w:val="105"/>
          <w:position w:val="1"/>
          <w:sz w:val="19"/>
        </w:rPr>
        <w:t>PAN</w:t>
      </w:r>
      <w:r>
        <w:rPr>
          <w:rFonts w:ascii="Verdana"/>
          <w:spacing w:val="-7"/>
          <w:w w:val="105"/>
          <w:position w:val="1"/>
          <w:sz w:val="19"/>
        </w:rPr>
        <w:t xml:space="preserve"> </w:t>
      </w:r>
      <w:r>
        <w:rPr>
          <w:rFonts w:ascii="Verdana"/>
          <w:w w:val="105"/>
          <w:position w:val="1"/>
          <w:sz w:val="19"/>
        </w:rPr>
        <w:t>Card</w:t>
      </w:r>
      <w:r>
        <w:rPr>
          <w:rFonts w:ascii="Verdana"/>
          <w:w w:val="105"/>
          <w:position w:val="1"/>
          <w:sz w:val="19"/>
        </w:rPr>
        <w:tab/>
      </w:r>
      <w:r>
        <w:rPr>
          <w:rFonts w:ascii="Times New Roman"/>
          <w:w w:val="105"/>
          <w:sz w:val="24"/>
        </w:rPr>
        <w:t>3</w:t>
      </w:r>
      <w:r>
        <w:rPr>
          <w:rFonts w:ascii="Verdana"/>
          <w:w w:val="105"/>
          <w:position w:val="1"/>
          <w:sz w:val="19"/>
        </w:rPr>
        <w:t>.</w:t>
      </w:r>
      <w:r>
        <w:rPr>
          <w:rFonts w:ascii="Verdana"/>
          <w:spacing w:val="53"/>
          <w:w w:val="105"/>
          <w:position w:val="1"/>
          <w:sz w:val="19"/>
        </w:rPr>
        <w:t xml:space="preserve"> </w:t>
      </w:r>
      <w:r>
        <w:rPr>
          <w:rFonts w:ascii="Verdana"/>
          <w:w w:val="105"/>
          <w:position w:val="1"/>
          <w:sz w:val="19"/>
        </w:rPr>
        <w:t>Aadhar</w:t>
      </w:r>
      <w:r>
        <w:rPr>
          <w:rFonts w:ascii="Verdana"/>
          <w:spacing w:val="-9"/>
          <w:w w:val="105"/>
          <w:position w:val="1"/>
          <w:sz w:val="19"/>
        </w:rPr>
        <w:t xml:space="preserve"> </w:t>
      </w:r>
      <w:r>
        <w:rPr>
          <w:rFonts w:ascii="Verdana"/>
          <w:w w:val="105"/>
          <w:position w:val="1"/>
          <w:sz w:val="19"/>
        </w:rPr>
        <w:t>Card</w:t>
      </w:r>
    </w:p>
    <w:p w14:paraId="2A889AAE">
      <w:pPr>
        <w:spacing w:after="0" w:line="240" w:lineRule="auto"/>
        <w:jc w:val="left"/>
        <w:rPr>
          <w:rFonts w:ascii="Verdana"/>
          <w:sz w:val="19"/>
        </w:rPr>
        <w:sectPr>
          <w:headerReference r:id="rId6" w:type="default"/>
          <w:footerReference r:id="rId7" w:type="default"/>
          <w:pgSz w:w="12240" w:h="15840"/>
          <w:pgMar w:top="1280" w:right="240" w:bottom="1160" w:left="100" w:header="324" w:footer="967" w:gutter="0"/>
          <w:cols w:space="720" w:num="1"/>
        </w:sectPr>
      </w:pPr>
    </w:p>
    <w:p w14:paraId="455DE49D">
      <w:pPr>
        <w:spacing w:before="0" w:line="240" w:lineRule="auto"/>
        <w:rPr>
          <w:sz w:val="25"/>
        </w:rPr>
      </w:pPr>
    </w:p>
    <w:p w14:paraId="2750B5A6">
      <w:pPr>
        <w:pStyle w:val="8"/>
        <w:tabs>
          <w:tab w:val="left" w:pos="10758"/>
        </w:tabs>
        <w:spacing w:before="102"/>
        <w:ind w:left="1340"/>
      </w:pPr>
      <w:r>
        <w:pict>
          <v:shape id="_x0000_s1065" o:spid="_x0000_s1065" o:spt="202" type="#_x0000_t202" style="position:absolute;left:0pt;margin-left:112.5pt;margin-top:5.05pt;height:11.1pt;width:430.4pt;mso-position-horizontal-relative:page;z-index:-2516101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7799ED91">
                  <w:pPr>
                    <w:pStyle w:val="8"/>
                    <w:spacing w:before="1"/>
                  </w:pPr>
                  <w:r>
                    <w:rPr>
                      <w:spacing w:val="-1"/>
                      <w:w w:val="105"/>
                    </w:rPr>
                    <w:t>______________________________________________________________________________</w:t>
                  </w:r>
                </w:p>
              </w:txbxContent>
            </v:textbox>
          </v:shape>
        </w:pict>
      </w:r>
      <w:r>
        <w:pict>
          <v:shape id="_x0000_s1066" o:spid="_x0000_s1066" o:spt="202" type="#_x0000_t202" style="position:absolute;left:0pt;margin-left:388.35pt;margin-top:29.45pt;height:11.1pt;width:154.5pt;mso-position-horizontal-relative:page;z-index:-2516090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027BA5DA">
                  <w:pPr>
                    <w:pStyle w:val="8"/>
                    <w:spacing w:before="1"/>
                  </w:pPr>
                  <w:r>
                    <w:rPr>
                      <w:spacing w:val="-1"/>
                      <w:w w:val="104"/>
                    </w:rPr>
                    <w:t>__</w:t>
                  </w:r>
                  <w:r>
                    <w:rPr>
                      <w:spacing w:val="1"/>
                      <w:w w:val="104"/>
                    </w:rPr>
                    <w:t>_</w:t>
                  </w:r>
                  <w:r>
                    <w:rPr>
                      <w:spacing w:val="-1"/>
                      <w:w w:val="104"/>
                    </w:rPr>
                    <w:t>_____</w:t>
                  </w:r>
                  <w:r>
                    <w:rPr>
                      <w:spacing w:val="-661"/>
                      <w:w w:val="104"/>
                    </w:rPr>
                    <w:t>_</w:t>
                  </w:r>
                  <w:r>
                    <w:rPr>
                      <w:spacing w:val="-1"/>
                      <w:w w:val="104"/>
                    </w:rPr>
                    <w:t>_____</w:t>
                  </w:r>
                  <w:r>
                    <w:rPr>
                      <w:spacing w:val="1"/>
                      <w:w w:val="104"/>
                    </w:rPr>
                    <w:t>_</w:t>
                  </w:r>
                  <w:r>
                    <w:rPr>
                      <w:spacing w:val="-1"/>
                      <w:w w:val="104"/>
                    </w:rPr>
                    <w:t>____</w:t>
                  </w:r>
                  <w:r>
                    <w:rPr>
                      <w:spacing w:val="-551"/>
                      <w:w w:val="104"/>
                    </w:rPr>
                    <w:t>_</w:t>
                  </w:r>
                  <w:r>
                    <w:rPr>
                      <w:spacing w:val="-1"/>
                      <w:w w:val="104"/>
                    </w:rPr>
                    <w:t>____</w:t>
                  </w:r>
                  <w:r>
                    <w:rPr>
                      <w:spacing w:val="1"/>
                      <w:w w:val="104"/>
                    </w:rPr>
                    <w:t>_</w:t>
                  </w:r>
                  <w:r>
                    <w:rPr>
                      <w:spacing w:val="-1"/>
                      <w:w w:val="104"/>
                    </w:rPr>
                    <w:t>___</w:t>
                  </w:r>
                  <w:r>
                    <w:rPr>
                      <w:spacing w:val="-441"/>
                      <w:w w:val="104"/>
                    </w:rPr>
                    <w:t>_</w:t>
                  </w:r>
                  <w:r>
                    <w:rPr>
                      <w:spacing w:val="-1"/>
                      <w:w w:val="104"/>
                    </w:rPr>
                    <w:t>___</w:t>
                  </w:r>
                  <w:r>
                    <w:rPr>
                      <w:spacing w:val="1"/>
                      <w:w w:val="104"/>
                    </w:rPr>
                    <w:t>_</w:t>
                  </w:r>
                  <w:r>
                    <w:rPr>
                      <w:spacing w:val="-1"/>
                      <w:w w:val="104"/>
                    </w:rPr>
                    <w:t>_____</w:t>
                  </w:r>
                  <w:r>
                    <w:rPr>
                      <w:spacing w:val="-661"/>
                      <w:w w:val="104"/>
                    </w:rPr>
                    <w:t>_</w:t>
                  </w:r>
                  <w:r>
                    <w:rPr>
                      <w:spacing w:val="-1"/>
                      <w:w w:val="104"/>
                    </w:rPr>
                    <w:t>_____</w:t>
                  </w:r>
                  <w:r>
                    <w:rPr>
                      <w:spacing w:val="1"/>
                      <w:w w:val="104"/>
                    </w:rPr>
                    <w:t>_</w:t>
                  </w:r>
                  <w:r>
                    <w:rPr>
                      <w:spacing w:val="-1"/>
                      <w:w w:val="104"/>
                    </w:rPr>
                    <w:t>____</w:t>
                  </w:r>
                </w:p>
              </w:txbxContent>
            </v:textbox>
          </v:shape>
        </w:pict>
      </w:r>
      <w:r>
        <w:pict>
          <v:rect id="_x0000_s1067" o:spid="_x0000_s1067" o:spt="1" style="position:absolute;left:0pt;margin-left:113.35pt;margin-top:-8.9pt;height:21.25pt;width:432.3pt;mso-position-horizontal-relative:page;z-index:-251601920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2" w:name="Page 3"/>
      <w:bookmarkEnd w:id="2"/>
      <w:r>
        <w:rPr>
          <w:w w:val="105"/>
        </w:rPr>
        <w:t>Email</w:t>
      </w:r>
      <w:r>
        <w:rPr>
          <w:spacing w:val="-7"/>
          <w:w w:val="105"/>
        </w:rPr>
        <w:t xml:space="preserve"> </w:t>
      </w:r>
      <w:r>
        <w:rPr>
          <w:w w:val="105"/>
        </w:rPr>
        <w:t>id:</w:t>
      </w:r>
      <w:r>
        <w:rPr>
          <w:w w:val="105"/>
        </w:rPr>
        <w:tab/>
      </w:r>
      <w:r>
        <w:rPr>
          <w:w w:val="105"/>
        </w:rPr>
        <w:t>_</w:t>
      </w:r>
    </w:p>
    <w:p w14:paraId="317A27D9">
      <w:pPr>
        <w:pStyle w:val="8"/>
        <w:spacing w:before="7"/>
        <w:rPr>
          <w:sz w:val="14"/>
        </w:rPr>
      </w:pPr>
    </w:p>
    <w:p w14:paraId="5F3A1C32">
      <w:pPr>
        <w:spacing w:after="0"/>
        <w:rPr>
          <w:sz w:val="14"/>
        </w:rPr>
        <w:sectPr>
          <w:pgSz w:w="12240" w:h="15840"/>
          <w:pgMar w:top="1280" w:right="240" w:bottom="1160" w:left="100" w:header="324" w:footer="967" w:gutter="0"/>
          <w:cols w:space="720" w:num="1"/>
        </w:sectPr>
      </w:pPr>
    </w:p>
    <w:p w14:paraId="35727D80">
      <w:pPr>
        <w:pStyle w:val="8"/>
        <w:tabs>
          <w:tab w:val="left" w:pos="5824"/>
        </w:tabs>
        <w:spacing w:before="125"/>
        <w:ind w:left="1340"/>
      </w:pPr>
      <w:r>
        <w:pict>
          <v:shape id="_x0000_s1068" o:spid="_x0000_s1068" o:spt="202" type="#_x0000_t202" style="position:absolute;left:0pt;margin-left:141.65pt;margin-top:6.2pt;height:11.1pt;width:154.55pt;mso-position-horizontal-relative:page;z-index:-2516090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0DF8ECDD">
                  <w:pPr>
                    <w:pStyle w:val="8"/>
                    <w:spacing w:before="1"/>
                  </w:pPr>
                  <w:r>
                    <w:rPr>
                      <w:spacing w:val="-1"/>
                      <w:w w:val="105"/>
                    </w:rPr>
                    <w:t>____________________________</w:t>
                  </w:r>
                </w:p>
              </w:txbxContent>
            </v:textbox>
          </v:shape>
        </w:pict>
      </w:r>
      <w:r>
        <w:pict>
          <v:group id="_x0000_s1069" o:spid="_x0000_s1069" o:spt="203" style="position:absolute;left:0pt;margin-left:304.7pt;margin-top:-7.85pt;height:45.4pt;width:243.6pt;mso-position-horizontal-relative:page;z-index:-251603968;mso-width-relative:page;mso-height-relative:page;" coordorigin="6094,-157" coordsize="4872,908">
            <o:lock v:ext="edit"/>
            <v:shape id="_x0000_s1070" o:spid="_x0000_s1070" style="position:absolute;left:7657;top:312;height:2;width:3310;" filled="f" stroked="t" coordorigin="7657,313" coordsize="3310,0" path="m7657,313l7767,313m10856,313l10966,313e">
              <v:path arrowok="t"/>
              <v:fill on="f" focussize="0,0"/>
              <v:stroke weight="0.623228346456693pt" color="#000000"/>
              <v:imagedata o:title=""/>
              <o:lock v:ext="edit"/>
            </v:shape>
            <v:shape id="_x0000_s1071" o:spid="_x0000_s1071" style="position:absolute;left:6094;top:-158;height:908;width:4820;" fillcolor="#FFFFFF" filled="t" stroked="f" coordorigin="6094,-157" coordsize="4820,908" path="m8249,325l6094,325,6094,751,8249,751,8249,325xm10914,325l9638,325,9638,751,10914,751,10914,325xm10914,-157l7795,-157,7795,269,10914,269,10914,-15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rect id="_x0000_s1072" o:spid="_x0000_s1072" o:spt="1" style="position:absolute;left:0pt;margin-left:140.3pt;margin-top:-7.85pt;height:21.25pt;width:155.9pt;mso-position-horizontal-relative:page;z-index:-251601920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w w:val="105"/>
        </w:rPr>
        <w:t>Place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Birth:</w:t>
      </w:r>
      <w:r>
        <w:rPr>
          <w:spacing w:val="-5"/>
          <w:w w:val="105"/>
        </w:rPr>
        <w:t xml:space="preserve"> </w:t>
      </w:r>
      <w:r>
        <w:rPr>
          <w:w w:val="105"/>
        </w:rPr>
        <w:t>_</w:t>
      </w:r>
      <w:r>
        <w:rPr>
          <w:w w:val="105"/>
        </w:rPr>
        <w:tab/>
      </w:r>
      <w:r>
        <w:rPr>
          <w:w w:val="105"/>
        </w:rPr>
        <w:t>_</w:t>
      </w:r>
    </w:p>
    <w:p w14:paraId="653B6073">
      <w:pPr>
        <w:pStyle w:val="8"/>
        <w:spacing w:before="9"/>
        <w:rPr>
          <w:sz w:val="20"/>
        </w:rPr>
      </w:pPr>
    </w:p>
    <w:p w14:paraId="5E284C91">
      <w:pPr>
        <w:tabs>
          <w:tab w:val="left" w:pos="6102"/>
        </w:tabs>
        <w:spacing w:before="1"/>
        <w:ind w:left="1340" w:right="0" w:firstLine="0"/>
        <w:jc w:val="left"/>
        <w:rPr>
          <w:rFonts w:ascii="Times New Roman"/>
          <w:sz w:val="18"/>
        </w:rPr>
      </w:pPr>
      <w:r>
        <w:pict>
          <v:shape id="_x0000_s1073" o:spid="_x0000_s1073" o:spt="202" type="#_x0000_t202" style="position:absolute;left:0pt;margin-left:308.1pt;margin-top:-0.15pt;height:11.1pt;width:104.9pt;mso-position-horizontal-relative:page;z-index:-2516080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7A32F903">
                  <w:pPr>
                    <w:pStyle w:val="8"/>
                    <w:spacing w:before="1"/>
                  </w:pPr>
                  <w:r>
                    <w:rPr>
                      <w:spacing w:val="-1"/>
                      <w:w w:val="105"/>
                    </w:rPr>
                    <w:t>___________________</w:t>
                  </w:r>
                </w:p>
              </w:txbxContent>
            </v:textbox>
          </v:shape>
        </w:pict>
      </w:r>
      <w:r>
        <w:rPr>
          <w:rFonts w:ascii="Arial MT"/>
          <w:sz w:val="19"/>
        </w:rPr>
        <w:t>Marital</w:t>
      </w:r>
      <w:r>
        <w:rPr>
          <w:rFonts w:ascii="Arial MT"/>
          <w:spacing w:val="5"/>
          <w:sz w:val="19"/>
        </w:rPr>
        <w:t xml:space="preserve"> </w:t>
      </w:r>
      <w:r>
        <w:rPr>
          <w:rFonts w:ascii="Arial MT"/>
          <w:sz w:val="19"/>
        </w:rPr>
        <w:t>Status</w:t>
      </w:r>
      <w:r>
        <w:rPr>
          <w:rFonts w:ascii="Arial MT"/>
          <w:spacing w:val="-10"/>
          <w:sz w:val="19"/>
        </w:rPr>
        <w:t xml:space="preserve"> </w:t>
      </w:r>
      <w:r>
        <w:rPr>
          <w:rFonts w:ascii="Arial MT"/>
          <w:sz w:val="18"/>
        </w:rPr>
        <w:t>(Single</w:t>
      </w:r>
      <w:r>
        <w:rPr>
          <w:rFonts w:ascii="Arial MT"/>
          <w:spacing w:val="3"/>
          <w:sz w:val="18"/>
        </w:rPr>
        <w:t xml:space="preserve"> </w:t>
      </w:r>
      <w:r>
        <w:rPr>
          <w:rFonts w:ascii="Arial MT"/>
          <w:sz w:val="18"/>
        </w:rPr>
        <w:t>/</w:t>
      </w:r>
      <w:r>
        <w:rPr>
          <w:rFonts w:ascii="Arial MT"/>
          <w:spacing w:val="5"/>
          <w:sz w:val="18"/>
        </w:rPr>
        <w:t xml:space="preserve"> </w:t>
      </w:r>
      <w:r>
        <w:rPr>
          <w:rFonts w:ascii="Arial MT"/>
          <w:sz w:val="18"/>
        </w:rPr>
        <w:t>Married</w:t>
      </w:r>
      <w:r>
        <w:rPr>
          <w:rFonts w:ascii="Arial MT"/>
          <w:spacing w:val="5"/>
          <w:sz w:val="18"/>
        </w:rPr>
        <w:t xml:space="preserve"> </w:t>
      </w:r>
      <w:r>
        <w:rPr>
          <w:rFonts w:ascii="Arial MT"/>
          <w:sz w:val="18"/>
        </w:rPr>
        <w:t>/</w:t>
      </w:r>
      <w:r>
        <w:rPr>
          <w:rFonts w:ascii="Arial MT"/>
          <w:spacing w:val="3"/>
          <w:sz w:val="18"/>
        </w:rPr>
        <w:t xml:space="preserve"> </w:t>
      </w:r>
      <w:r>
        <w:rPr>
          <w:rFonts w:ascii="Arial MT"/>
          <w:sz w:val="18"/>
        </w:rPr>
        <w:t>Divorced</w:t>
      </w:r>
      <w:r>
        <w:rPr>
          <w:rFonts w:ascii="Arial MT"/>
          <w:spacing w:val="5"/>
          <w:sz w:val="18"/>
        </w:rPr>
        <w:t xml:space="preserve"> </w:t>
      </w:r>
      <w:r>
        <w:rPr>
          <w:rFonts w:ascii="Arial MT"/>
          <w:sz w:val="18"/>
        </w:rPr>
        <w:t>/</w:t>
      </w:r>
      <w:r>
        <w:rPr>
          <w:rFonts w:ascii="Arial MT"/>
          <w:spacing w:val="3"/>
          <w:sz w:val="18"/>
        </w:rPr>
        <w:t xml:space="preserve"> </w:t>
      </w:r>
      <w:r>
        <w:rPr>
          <w:rFonts w:ascii="Arial MT"/>
          <w:sz w:val="18"/>
        </w:rPr>
        <w:t>Widowed):</w:t>
      </w:r>
      <w:r>
        <w:rPr>
          <w:rFonts w:ascii="Arial MT"/>
          <w:spacing w:val="4"/>
          <w:sz w:val="18"/>
        </w:rPr>
        <w:t xml:space="preserve"> </w:t>
      </w:r>
      <w:r>
        <w:rPr>
          <w:rFonts w:ascii="Times New Roman"/>
          <w:w w:val="100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</w:p>
    <w:p w14:paraId="740274D5">
      <w:pPr>
        <w:pStyle w:val="8"/>
        <w:spacing w:before="101"/>
        <w:jc w:val="right"/>
      </w:pPr>
      <w:r>
        <w:br w:type="column"/>
      </w:r>
      <w:r>
        <w:rPr>
          <w:w w:val="105"/>
        </w:rPr>
        <w:t>Sex:</w:t>
      </w:r>
    </w:p>
    <w:p w14:paraId="36B0EBE9">
      <w:pPr>
        <w:pStyle w:val="8"/>
        <w:rPr>
          <w:sz w:val="22"/>
        </w:rPr>
      </w:pPr>
      <w:r>
        <w:br w:type="column"/>
      </w:r>
    </w:p>
    <w:p w14:paraId="2C09BEC0">
      <w:pPr>
        <w:pStyle w:val="8"/>
        <w:spacing w:before="9"/>
        <w:rPr>
          <w:sz w:val="30"/>
        </w:rPr>
      </w:pPr>
    </w:p>
    <w:p w14:paraId="183E9252">
      <w:pPr>
        <w:pStyle w:val="8"/>
        <w:tabs>
          <w:tab w:val="left" w:pos="3210"/>
        </w:tabs>
        <w:ind w:left="721"/>
      </w:pPr>
      <w:r>
        <w:pict>
          <v:shape id="_x0000_s1074" o:spid="_x0000_s1074" o:spt="202" type="#_x0000_t202" style="position:absolute;left:0pt;margin-left:481.75pt;margin-top:0pt;height:11.1pt;width:60.7pt;mso-position-horizontal-relative:page;z-index:-2516080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757696BB">
                  <w:pPr>
                    <w:pStyle w:val="8"/>
                    <w:spacing w:before="1"/>
                  </w:pPr>
                  <w:r>
                    <w:rPr>
                      <w:spacing w:val="-1"/>
                      <w:w w:val="105"/>
                    </w:rPr>
                    <w:t>___________</w:t>
                  </w:r>
                </w:p>
              </w:txbxContent>
            </v:textbox>
          </v:shape>
        </w:pict>
      </w:r>
      <w:r>
        <w:rPr>
          <w:w w:val="105"/>
        </w:rPr>
        <w:t>Blood</w:t>
      </w:r>
      <w:r>
        <w:rPr>
          <w:spacing w:val="-8"/>
          <w:w w:val="105"/>
        </w:rPr>
        <w:t xml:space="preserve"> </w:t>
      </w:r>
      <w:r>
        <w:rPr>
          <w:w w:val="105"/>
        </w:rPr>
        <w:t>Group:_</w:t>
      </w:r>
      <w:r>
        <w:rPr>
          <w:w w:val="105"/>
        </w:rPr>
        <w:tab/>
      </w:r>
      <w:r>
        <w:rPr>
          <w:w w:val="105"/>
        </w:rPr>
        <w:t>_</w:t>
      </w:r>
    </w:p>
    <w:p w14:paraId="2DED64CC">
      <w:pPr>
        <w:spacing w:after="0"/>
        <w:sectPr>
          <w:type w:val="continuous"/>
          <w:pgSz w:w="12240" w:h="15840"/>
          <w:pgMar w:top="320" w:right="240" w:bottom="1160" w:left="100" w:header="720" w:footer="720" w:gutter="0"/>
          <w:cols w:equalWidth="0" w:num="3">
            <w:col w:w="6103" w:space="40"/>
            <w:col w:w="1359" w:space="39"/>
            <w:col w:w="4359"/>
          </w:cols>
        </w:sectPr>
      </w:pPr>
    </w:p>
    <w:p w14:paraId="511226F2">
      <w:pPr>
        <w:pStyle w:val="8"/>
        <w:spacing w:before="2"/>
        <w:rPr>
          <w:sz w:val="14"/>
        </w:rPr>
      </w:pPr>
    </w:p>
    <w:p w14:paraId="5F952E7E">
      <w:pPr>
        <w:tabs>
          <w:tab w:val="left" w:pos="7695"/>
          <w:tab w:val="left" w:pos="10766"/>
        </w:tabs>
        <w:spacing w:before="105"/>
        <w:ind w:left="1340" w:right="0" w:firstLine="0"/>
        <w:jc w:val="left"/>
        <w:rPr>
          <w:rFonts w:ascii="Arial MT"/>
          <w:sz w:val="19"/>
        </w:rPr>
      </w:pPr>
      <w:r>
        <w:pict>
          <v:shape id="_x0000_s1075" o:spid="_x0000_s1075" o:spt="202" type="#_x0000_t202" style="position:absolute;left:0pt;margin-left:190.65pt;margin-top:5pt;height:11.1pt;width:127pt;mso-position-horizontal-relative:page;z-index:-2516070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1ACF2652">
                  <w:pPr>
                    <w:pStyle w:val="8"/>
                    <w:spacing w:before="1"/>
                  </w:pPr>
                  <w:r>
                    <w:rPr>
                      <w:spacing w:val="-1"/>
                      <w:w w:val="105"/>
                    </w:rPr>
                    <w:t>_______________________</w:t>
                  </w:r>
                </w:p>
              </w:txbxContent>
            </v:textbox>
          </v:shape>
        </w:pict>
      </w:r>
      <w:r>
        <w:pict>
          <v:shape id="_x0000_s1076" o:spid="_x0000_s1076" o:spt="202" type="#_x0000_t202" style="position:absolute;left:0pt;margin-left:466pt;margin-top:5.2pt;height:11.1pt;width:77.3pt;mso-position-horizontal-relative:page;z-index:-2516070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7589C3D2">
                  <w:pPr>
                    <w:pStyle w:val="8"/>
                    <w:spacing w:before="1"/>
                  </w:pPr>
                  <w:r>
                    <w:rPr>
                      <w:spacing w:val="-1"/>
                      <w:w w:val="105"/>
                    </w:rPr>
                    <w:t>______________</w:t>
                  </w:r>
                </w:p>
              </w:txbxContent>
            </v:textbox>
          </v:shape>
        </w:pict>
      </w:r>
      <w:r>
        <w:pict>
          <v:shape id="_x0000_s1077" o:spid="_x0000_s1077" style="position:absolute;left:0pt;margin-left:340.1pt;margin-top:-7.65pt;height:66.7pt;width:205.6pt;mso-position-horizontal-relative:page;z-index:-251602944;mso-width-relative:page;mso-height-relative:page;" fillcolor="#FFFFFF" filled="t" stroked="f" coordorigin="6803,-153" coordsize="4112,1334" path="m10857,329l8504,329,8504,726,10857,726,10857,329xm10857,-153l9354,-153,9354,272,10857,272,10857,-153xm10914,895l10857,895,10857,782,6945,782,6945,895,6803,895,6803,1180,10914,1180,10914,89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rect id="_x0000_s1078" o:spid="_x0000_s1078" o:spt="1" style="position:absolute;left:0pt;margin-left:191.3pt;margin-top:-7.65pt;height:21.25pt;width:127.55pt;mso-position-horizontal-relative:page;z-index:-251600896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Arial MT"/>
          <w:sz w:val="19"/>
        </w:rPr>
        <w:t>Marriage</w:t>
      </w:r>
      <w:r>
        <w:rPr>
          <w:rFonts w:ascii="Arial MT"/>
          <w:spacing w:val="7"/>
          <w:sz w:val="19"/>
        </w:rPr>
        <w:t xml:space="preserve"> </w:t>
      </w:r>
      <w:r>
        <w:rPr>
          <w:rFonts w:ascii="Arial MT"/>
          <w:sz w:val="19"/>
        </w:rPr>
        <w:t>Date</w:t>
      </w:r>
      <w:r>
        <w:rPr>
          <w:rFonts w:ascii="Arial MT"/>
          <w:spacing w:val="-8"/>
          <w:sz w:val="19"/>
        </w:rPr>
        <w:t xml:space="preserve"> </w:t>
      </w:r>
      <w:r>
        <w:rPr>
          <w:rFonts w:ascii="Arial MT"/>
          <w:sz w:val="14"/>
        </w:rPr>
        <w:t>(DD</w:t>
      </w:r>
      <w:r>
        <w:rPr>
          <w:rFonts w:ascii="Arial MT"/>
          <w:spacing w:val="4"/>
          <w:sz w:val="14"/>
        </w:rPr>
        <w:t xml:space="preserve"> </w:t>
      </w:r>
      <w:r>
        <w:rPr>
          <w:rFonts w:ascii="Arial MT"/>
          <w:sz w:val="14"/>
        </w:rPr>
        <w:t>MM YYYY)</w:t>
      </w:r>
      <w:r>
        <w:rPr>
          <w:rFonts w:ascii="Arial MT"/>
          <w:sz w:val="19"/>
        </w:rPr>
        <w:t>:</w:t>
      </w:r>
      <w:r>
        <w:rPr>
          <w:rFonts w:ascii="Arial MT"/>
          <w:sz w:val="19"/>
        </w:rPr>
        <w:tab/>
      </w:r>
      <w:r>
        <w:rPr>
          <w:rFonts w:ascii="Arial MT"/>
          <w:w w:val="105"/>
          <w:sz w:val="19"/>
        </w:rPr>
        <w:t>No.</w:t>
      </w:r>
      <w:r>
        <w:rPr>
          <w:rFonts w:ascii="Arial MT"/>
          <w:spacing w:val="-7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Of</w:t>
      </w:r>
      <w:r>
        <w:rPr>
          <w:rFonts w:ascii="Arial MT"/>
          <w:spacing w:val="-7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Children:_</w:t>
      </w:r>
      <w:r>
        <w:rPr>
          <w:rFonts w:ascii="Arial MT"/>
          <w:w w:val="105"/>
          <w:sz w:val="19"/>
        </w:rPr>
        <w:tab/>
      </w:r>
      <w:r>
        <w:rPr>
          <w:rFonts w:ascii="Arial MT"/>
          <w:w w:val="105"/>
          <w:sz w:val="19"/>
        </w:rPr>
        <w:t>_</w:t>
      </w:r>
    </w:p>
    <w:p w14:paraId="0B1F561A">
      <w:pPr>
        <w:pStyle w:val="8"/>
        <w:tabs>
          <w:tab w:val="left" w:pos="10785"/>
        </w:tabs>
        <w:spacing w:before="171"/>
        <w:ind w:left="1340"/>
      </w:pPr>
      <w:r>
        <w:pict>
          <v:shape id="_x0000_s1079" o:spid="_x0000_s1079" o:spt="202" type="#_x0000_t202" style="position:absolute;left:0pt;margin-left:428.4pt;margin-top:10.4pt;height:11.1pt;width:115.9pt;mso-position-horizontal-relative:page;z-index:-2516101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755616D8">
                  <w:pPr>
                    <w:pStyle w:val="8"/>
                    <w:spacing w:before="1"/>
                  </w:pPr>
                  <w:r>
                    <w:rPr>
                      <w:spacing w:val="-1"/>
                      <w:w w:val="105"/>
                    </w:rPr>
                    <w:t>_____________________</w:t>
                  </w:r>
                </w:p>
              </w:txbxContent>
            </v:textbox>
          </v:shape>
        </w:pict>
      </w:r>
      <w:r>
        <w:rPr>
          <w:w w:val="105"/>
        </w:rPr>
        <w:t>Do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driving</w:t>
      </w:r>
      <w:r>
        <w:rPr>
          <w:spacing w:val="-8"/>
          <w:w w:val="105"/>
        </w:rPr>
        <w:t xml:space="preserve"> </w:t>
      </w:r>
      <w:r>
        <w:rPr>
          <w:w w:val="105"/>
        </w:rPr>
        <w:t>license</w:t>
      </w:r>
      <w:r>
        <w:rPr>
          <w:spacing w:val="41"/>
          <w:w w:val="105"/>
        </w:rPr>
        <w:t xml:space="preserve"> </w:t>
      </w:r>
      <w:r>
        <w:rPr>
          <w:w w:val="105"/>
        </w:rPr>
        <w:t xml:space="preserve">Yes </w:t>
      </w:r>
      <w:r>
        <w:rPr>
          <w:spacing w:val="48"/>
          <w:w w:val="105"/>
        </w:rPr>
        <w:t xml:space="preserve"> </w:t>
      </w:r>
      <w:r>
        <w:rPr>
          <w:position w:val="-1"/>
        </w:rPr>
        <w:drawing>
          <wp:inline distT="0" distB="0" distL="0" distR="0">
            <wp:extent cx="125730" cy="12573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09" cy="12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  </w:t>
      </w:r>
      <w:r>
        <w:rPr>
          <w:rFonts w:ascii="Times New Roman"/>
          <w:spacing w:val="18"/>
        </w:rPr>
        <w:t xml:space="preserve"> </w:t>
      </w:r>
      <w:r>
        <w:t>No</w:t>
      </w:r>
      <w:r>
        <w:rPr>
          <w:spacing w:val="51"/>
        </w:rPr>
        <w:t xml:space="preserve"> </w:t>
      </w:r>
      <w:r>
        <w:rPr>
          <w:spacing w:val="-10"/>
          <w:position w:val="-1"/>
        </w:rPr>
        <w:drawing>
          <wp:inline distT="0" distB="0" distL="0" distR="0">
            <wp:extent cx="125730" cy="125730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09" cy="12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0"/>
          <w:position w:val="-3"/>
        </w:rPr>
        <w:t xml:space="preserve">                                         </w:t>
      </w:r>
      <w:r>
        <w:rPr>
          <w:rFonts w:ascii="Times New Roman"/>
          <w:spacing w:val="8"/>
          <w:position w:val="-3"/>
        </w:rPr>
        <w:t xml:space="preserve"> </w:t>
      </w:r>
      <w:r>
        <w:rPr>
          <w:w w:val="105"/>
          <w:position w:val="-3"/>
        </w:rPr>
        <w:t>Passport</w:t>
      </w:r>
      <w:r>
        <w:rPr>
          <w:spacing w:val="-4"/>
          <w:w w:val="105"/>
          <w:position w:val="-3"/>
        </w:rPr>
        <w:t xml:space="preserve"> </w:t>
      </w:r>
      <w:r>
        <w:rPr>
          <w:w w:val="105"/>
          <w:position w:val="-3"/>
        </w:rPr>
        <w:t>No:</w:t>
      </w:r>
      <w:r>
        <w:rPr>
          <w:spacing w:val="-4"/>
          <w:w w:val="105"/>
          <w:position w:val="-3"/>
        </w:rPr>
        <w:t xml:space="preserve"> </w:t>
      </w:r>
      <w:r>
        <w:rPr>
          <w:w w:val="105"/>
          <w:position w:val="-3"/>
        </w:rPr>
        <w:t>_</w:t>
      </w:r>
      <w:r>
        <w:rPr>
          <w:w w:val="105"/>
          <w:position w:val="-3"/>
        </w:rPr>
        <w:tab/>
      </w:r>
      <w:r>
        <w:rPr>
          <w:w w:val="105"/>
          <w:position w:val="-3"/>
        </w:rPr>
        <w:t>_</w:t>
      </w:r>
    </w:p>
    <w:p w14:paraId="10AEBADE">
      <w:pPr>
        <w:pStyle w:val="8"/>
        <w:spacing w:before="3"/>
        <w:rPr>
          <w:sz w:val="13"/>
        </w:rPr>
      </w:pPr>
    </w:p>
    <w:p w14:paraId="49A07B73">
      <w:pPr>
        <w:pStyle w:val="8"/>
        <w:tabs>
          <w:tab w:val="left" w:pos="10803"/>
        </w:tabs>
        <w:spacing w:before="101"/>
        <w:ind w:left="1340"/>
      </w:pPr>
      <w:r>
        <w:pict>
          <v:rect id="_x0000_s1080" o:spid="_x0000_s1080" o:spt="1" style="position:absolute;left:0pt;margin-left:70.85pt;margin-top:20.7pt;height:21.25pt;width:481.9pt;mso-position-horizontal-relative:page;mso-wrap-distance-bottom:0pt;mso-wrap-distance-top:0pt;z-index:-25157427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shape id="_x0000_s1081" o:spid="_x0000_s1081" o:spt="202" type="#_x0000_t202" style="position:absolute;left:0pt;margin-left:341pt;margin-top:5pt;height:11.1pt;width:204.15pt;mso-position-horizontal-relative:page;z-index:-2516111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03EAC18C">
                  <w:pPr>
                    <w:pStyle w:val="8"/>
                    <w:spacing w:before="1"/>
                  </w:pPr>
                  <w:r>
                    <w:rPr>
                      <w:spacing w:val="-1"/>
                      <w:w w:val="105"/>
                    </w:rPr>
                    <w:t>_____________________________________</w:t>
                  </w:r>
                </w:p>
              </w:txbxContent>
            </v:textbox>
          </v:shape>
        </w:pict>
      </w:r>
      <w:r>
        <w:rPr>
          <w:w w:val="105"/>
        </w:rPr>
        <w:t>Do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w w:val="105"/>
        </w:rPr>
        <w:t>any</w:t>
      </w:r>
      <w:r>
        <w:rPr>
          <w:spacing w:val="-8"/>
          <w:w w:val="105"/>
        </w:rPr>
        <w:t xml:space="preserve"> </w:t>
      </w:r>
      <w:r>
        <w:rPr>
          <w:w w:val="105"/>
        </w:rPr>
        <w:t>valid</w:t>
      </w:r>
      <w:r>
        <w:rPr>
          <w:spacing w:val="-7"/>
          <w:w w:val="105"/>
        </w:rPr>
        <w:t xml:space="preserve"> </w:t>
      </w:r>
      <w:r>
        <w:rPr>
          <w:w w:val="105"/>
        </w:rPr>
        <w:t>visa?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yes,</w:t>
      </w:r>
      <w:r>
        <w:rPr>
          <w:spacing w:val="-7"/>
          <w:w w:val="105"/>
        </w:rPr>
        <w:t xml:space="preserve"> </w:t>
      </w:r>
      <w:r>
        <w:rPr>
          <w:w w:val="105"/>
        </w:rPr>
        <w:t>details</w:t>
      </w:r>
      <w:r>
        <w:rPr>
          <w:spacing w:val="-8"/>
          <w:w w:val="105"/>
        </w:rPr>
        <w:t xml:space="preserve"> </w:t>
      </w:r>
      <w:r>
        <w:rPr>
          <w:w w:val="105"/>
        </w:rPr>
        <w:t>along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validity:</w:t>
      </w:r>
      <w:r>
        <w:rPr>
          <w:w w:val="105"/>
        </w:rPr>
        <w:tab/>
      </w:r>
      <w:r>
        <w:rPr>
          <w:w w:val="105"/>
        </w:rPr>
        <w:t>_</w:t>
      </w:r>
    </w:p>
    <w:p w14:paraId="3FDC21B9">
      <w:pPr>
        <w:pStyle w:val="8"/>
        <w:spacing w:before="11"/>
        <w:rPr>
          <w:sz w:val="7"/>
        </w:rPr>
      </w:pPr>
    </w:p>
    <w:p w14:paraId="5223FA0C">
      <w:pPr>
        <w:pStyle w:val="8"/>
        <w:spacing w:line="20" w:lineRule="exact"/>
        <w:ind w:left="1333"/>
        <w:rPr>
          <w:sz w:val="2"/>
        </w:rPr>
      </w:pPr>
      <w:r>
        <w:rPr>
          <w:sz w:val="2"/>
        </w:rPr>
        <w:pict>
          <v:group id="_x0000_s1082" o:spid="_x0000_s1082" o:spt="203" style="height:0.65pt;width:480.1pt;" coordsize="9602,13">
            <o:lock v:ext="edit"/>
            <v:line id="_x0000_s1083" o:spid="_x0000_s1083" o:spt="20" style="position:absolute;left:0;top:6;height:0;width:9601;" stroked="t" coordsize="21600,21600">
              <v:path arrowok="t"/>
              <v:fill focussize="0,0"/>
              <v:stroke weight="0.623228346456693pt" color="#000000"/>
              <v:imagedata o:title=""/>
              <o:lock v:ext="edit"/>
            </v:line>
            <w10:wrap type="none"/>
            <w10:anchorlock/>
          </v:group>
        </w:pict>
      </w:r>
    </w:p>
    <w:p w14:paraId="08D25A18">
      <w:pPr>
        <w:pStyle w:val="8"/>
        <w:rPr>
          <w:sz w:val="20"/>
        </w:rPr>
      </w:pPr>
    </w:p>
    <w:p w14:paraId="6B145447">
      <w:pPr>
        <w:pStyle w:val="8"/>
        <w:spacing w:before="7"/>
        <w:rPr>
          <w:sz w:val="17"/>
        </w:rPr>
      </w:pPr>
    </w:p>
    <w:p w14:paraId="44269408">
      <w:pPr>
        <w:pStyle w:val="8"/>
        <w:tabs>
          <w:tab w:val="left" w:pos="10755"/>
        </w:tabs>
        <w:spacing w:before="101"/>
        <w:ind w:left="1337"/>
      </w:pPr>
      <w:r>
        <w:pict>
          <v:shape id="_x0000_s1084" o:spid="_x0000_s1084" o:spt="202" type="#_x0000_t202" style="position:absolute;left:0pt;margin-left:272.35pt;margin-top:5pt;height:11.1pt;width:270.45pt;mso-position-horizontal-relative:page;z-index:-2516060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16A371EE">
                  <w:pPr>
                    <w:pStyle w:val="8"/>
                    <w:spacing w:before="1"/>
                  </w:pPr>
                  <w:r>
                    <w:rPr>
                      <w:spacing w:val="-1"/>
                      <w:w w:val="105"/>
                    </w:rPr>
                    <w:t>_________________________________________________</w:t>
                  </w:r>
                </w:p>
              </w:txbxContent>
            </v:textbox>
          </v:shape>
        </w:pict>
      </w:r>
      <w:r>
        <w:pict>
          <v:shape id="_x0000_s1085" o:spid="_x0000_s1085" style="position:absolute;left:0pt;margin-left:141.7pt;margin-top:22.3pt;height:19.95pt;width:404.05pt;mso-position-horizontal-relative:page;z-index:-251602944;mso-width-relative:page;mso-height-relative:page;" fillcolor="#FFFFFF" filled="t" stroked="f" coordorigin="2835,446" coordsize="8081,399" path="m10915,559l10857,559,10857,446,2835,446,2835,844,7795,844,7795,845,10915,845,10915,559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rect id="_x0000_s1086" o:spid="_x0000_s1086" o:spt="1" style="position:absolute;left:0pt;margin-left:269.25pt;margin-top:-6pt;height:19.85pt;width:273.55pt;mso-position-horizontal-relative:page;z-index:-251600896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travelled</w:t>
      </w:r>
      <w:r>
        <w:rPr>
          <w:spacing w:val="-7"/>
          <w:w w:val="105"/>
        </w:rPr>
        <w:t xml:space="preserve"> </w:t>
      </w:r>
      <w:r>
        <w:rPr>
          <w:w w:val="105"/>
        </w:rPr>
        <w:t>abroad?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yes,</w:t>
      </w:r>
      <w:r>
        <w:rPr>
          <w:spacing w:val="-7"/>
          <w:w w:val="105"/>
        </w:rPr>
        <w:t xml:space="preserve"> </w:t>
      </w:r>
      <w:r>
        <w:rPr>
          <w:w w:val="105"/>
        </w:rPr>
        <w:t>location:</w:t>
      </w:r>
      <w:r>
        <w:rPr>
          <w:spacing w:val="41"/>
          <w:w w:val="105"/>
        </w:rPr>
        <w:t xml:space="preserve"> </w:t>
      </w:r>
      <w:r>
        <w:rPr>
          <w:w w:val="105"/>
        </w:rPr>
        <w:t>_</w:t>
      </w:r>
      <w:r>
        <w:rPr>
          <w:w w:val="105"/>
        </w:rPr>
        <w:tab/>
      </w:r>
      <w:r>
        <w:rPr>
          <w:w w:val="105"/>
        </w:rPr>
        <w:t>_</w:t>
      </w:r>
    </w:p>
    <w:p w14:paraId="3135DA46">
      <w:pPr>
        <w:pStyle w:val="8"/>
        <w:spacing w:before="5"/>
        <w:rPr>
          <w:sz w:val="30"/>
        </w:rPr>
      </w:pPr>
    </w:p>
    <w:p w14:paraId="7EBEB52B">
      <w:pPr>
        <w:pStyle w:val="8"/>
        <w:tabs>
          <w:tab w:val="left" w:pos="10753"/>
        </w:tabs>
        <w:ind w:left="1337"/>
      </w:pPr>
      <w:r>
        <w:pict>
          <v:shape id="_x0000_s1087" o:spid="_x0000_s1087" o:spt="202" type="#_x0000_t202" style="position:absolute;left:0pt;margin-left:388.1pt;margin-top:0pt;height:11.1pt;width:154.55pt;mso-position-horizontal-relative:page;z-index:-2516111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15807CC1">
                  <w:pPr>
                    <w:pStyle w:val="8"/>
                    <w:spacing w:before="1"/>
                  </w:pPr>
                  <w:r>
                    <w:rPr>
                      <w:spacing w:val="-1"/>
                      <w:w w:val="105"/>
                    </w:rPr>
                    <w:t>____________________________</w:t>
                  </w:r>
                </w:p>
              </w:txbxContent>
            </v:textbox>
          </v:shape>
        </w:pict>
      </w:r>
      <w:r>
        <w:pict>
          <v:shape id="_x0000_s1088" o:spid="_x0000_s1088" o:spt="202" type="#_x0000_t202" style="position:absolute;left:0pt;margin-left:145.25pt;margin-top:0pt;height:11.1pt;width:242.85pt;mso-position-horizontal-relative:page;z-index:-2516060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7CC8609B">
                  <w:pPr>
                    <w:pStyle w:val="8"/>
                    <w:spacing w:before="1"/>
                  </w:pPr>
                  <w:r>
                    <w:rPr>
                      <w:spacing w:val="-1"/>
                      <w:w w:val="105"/>
                    </w:rPr>
                    <w:t>____________________________________________</w:t>
                  </w:r>
                </w:p>
              </w:txbxContent>
            </v:textbox>
          </v:shape>
        </w:pict>
      </w:r>
      <w:r>
        <w:pict>
          <v:rect id="_x0000_s1089" o:spid="_x0000_s1089" o:spt="1" style="position:absolute;left:0pt;margin-left:325.95pt;margin-top:14.35pt;height:19.85pt;width:216.85pt;mso-position-horizontal-relative:page;z-index:-25159987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w w:val="105"/>
        </w:rPr>
        <w:t>PAN</w:t>
      </w:r>
      <w:r>
        <w:rPr>
          <w:spacing w:val="-6"/>
          <w:w w:val="105"/>
        </w:rPr>
        <w:t xml:space="preserve"> </w:t>
      </w:r>
      <w:r>
        <w:rPr>
          <w:w w:val="105"/>
        </w:rPr>
        <w:t>Card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:</w:t>
      </w:r>
      <w:r>
        <w:rPr>
          <w:spacing w:val="-4"/>
          <w:w w:val="105"/>
        </w:rPr>
        <w:t xml:space="preserve"> </w:t>
      </w:r>
      <w:r>
        <w:rPr>
          <w:w w:val="105"/>
        </w:rPr>
        <w:t>_</w:t>
      </w:r>
      <w:r>
        <w:rPr>
          <w:w w:val="105"/>
        </w:rPr>
        <w:tab/>
      </w:r>
      <w:r>
        <w:rPr>
          <w:w w:val="105"/>
        </w:rPr>
        <w:t>_</w:t>
      </w:r>
    </w:p>
    <w:p w14:paraId="15345D2C">
      <w:pPr>
        <w:pStyle w:val="8"/>
        <w:spacing w:before="3"/>
        <w:rPr>
          <w:sz w:val="25"/>
        </w:rPr>
      </w:pPr>
    </w:p>
    <w:p w14:paraId="680A1E92">
      <w:pPr>
        <w:pStyle w:val="8"/>
        <w:tabs>
          <w:tab w:val="left" w:pos="10787"/>
        </w:tabs>
        <w:spacing w:before="1" w:line="626" w:lineRule="auto"/>
        <w:ind w:left="1340" w:right="1000"/>
      </w:pPr>
      <w:r>
        <w:pict>
          <v:shape id="_x0000_s1090" o:spid="_x0000_s1090" o:spt="202" type="#_x0000_t202" style="position:absolute;left:0pt;margin-left:323.7pt;margin-top:0pt;height:11.1pt;width:220.6pt;mso-position-horizontal-relative:page;z-index:-2516049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67882EC4">
                  <w:pPr>
                    <w:pStyle w:val="8"/>
                    <w:spacing w:before="1"/>
                  </w:pPr>
                  <w:r>
                    <w:rPr>
                      <w:spacing w:val="-1"/>
                      <w:w w:val="105"/>
                    </w:rPr>
                    <w:t>________________________________________</w:t>
                  </w:r>
                </w:p>
              </w:txbxContent>
            </v:textbox>
          </v:shape>
        </w:pict>
      </w:r>
      <w:r>
        <w:rPr>
          <w:w w:val="105"/>
        </w:rPr>
        <w:t>Have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previously</w:t>
      </w:r>
      <w:r>
        <w:rPr>
          <w:spacing w:val="-9"/>
          <w:w w:val="105"/>
        </w:rPr>
        <w:t xml:space="preserve"> </w:t>
      </w:r>
      <w:r>
        <w:rPr>
          <w:w w:val="105"/>
        </w:rPr>
        <w:t>applied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eInfochips?</w:t>
      </w:r>
      <w:r>
        <w:rPr>
          <w:spacing w:val="-8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yes,</w:t>
      </w:r>
      <w:r>
        <w:rPr>
          <w:spacing w:val="-8"/>
          <w:w w:val="105"/>
        </w:rPr>
        <w:t xml:space="preserve"> </w:t>
      </w:r>
      <w:r>
        <w:rPr>
          <w:w w:val="105"/>
        </w:rPr>
        <w:t>when:_</w:t>
      </w:r>
      <w:r>
        <w:rPr>
          <w:w w:val="105"/>
        </w:rPr>
        <w:tab/>
      </w:r>
      <w:r>
        <w:rPr>
          <w:spacing w:val="-5"/>
          <w:w w:val="105"/>
        </w:rPr>
        <w:t>_</w:t>
      </w:r>
      <w:r>
        <w:rPr>
          <w:spacing w:val="-52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any</w:t>
      </w:r>
      <w:r>
        <w:rPr>
          <w:spacing w:val="-2"/>
          <w:w w:val="105"/>
        </w:rPr>
        <w:t xml:space="preserve"> </w:t>
      </w:r>
      <w:r>
        <w:rPr>
          <w:w w:val="105"/>
        </w:rPr>
        <w:t>relatives</w:t>
      </w:r>
      <w:r>
        <w:rPr>
          <w:spacing w:val="-3"/>
          <w:w w:val="105"/>
        </w:rPr>
        <w:t xml:space="preserve"> </w:t>
      </w:r>
      <w:r>
        <w:rPr>
          <w:w w:val="105"/>
        </w:rPr>
        <w:t>working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eInfochips?</w:t>
      </w:r>
      <w:r>
        <w:rPr>
          <w:spacing w:val="-2"/>
          <w:w w:val="105"/>
        </w:rPr>
        <w:t xml:space="preserve"> </w:t>
      </w:r>
      <w:r>
        <w:rPr>
          <w:w w:val="105"/>
        </w:rPr>
        <w:t>If</w:t>
      </w:r>
      <w:r>
        <w:rPr>
          <w:spacing w:val="-1"/>
          <w:w w:val="105"/>
        </w:rPr>
        <w:t xml:space="preserve"> </w:t>
      </w:r>
      <w:r>
        <w:rPr>
          <w:w w:val="105"/>
        </w:rPr>
        <w:t>yes,</w:t>
      </w:r>
      <w:r>
        <w:rPr>
          <w:spacing w:val="-1"/>
          <w:w w:val="105"/>
        </w:rPr>
        <w:t xml:space="preserve"> </w:t>
      </w:r>
      <w:r>
        <w:rPr>
          <w:w w:val="105"/>
        </w:rPr>
        <w:t>details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relative:</w:t>
      </w:r>
    </w:p>
    <w:p w14:paraId="109D3296">
      <w:pPr>
        <w:pStyle w:val="8"/>
        <w:rPr>
          <w:sz w:val="20"/>
        </w:rPr>
      </w:pPr>
    </w:p>
    <w:p w14:paraId="57E60515">
      <w:pPr>
        <w:pStyle w:val="8"/>
        <w:rPr>
          <w:sz w:val="20"/>
        </w:rPr>
      </w:pPr>
    </w:p>
    <w:p w14:paraId="2D1189E5">
      <w:pPr>
        <w:pStyle w:val="8"/>
        <w:rPr>
          <w:sz w:val="20"/>
        </w:rPr>
      </w:pPr>
    </w:p>
    <w:p w14:paraId="38E4AA20">
      <w:pPr>
        <w:pStyle w:val="8"/>
        <w:spacing w:before="1"/>
        <w:rPr>
          <w:sz w:val="24"/>
        </w:rPr>
      </w:pPr>
    </w:p>
    <w:p w14:paraId="7C6442BB">
      <w:pPr>
        <w:pStyle w:val="8"/>
        <w:tabs>
          <w:tab w:val="left" w:pos="6538"/>
          <w:tab w:val="left" w:pos="10685"/>
        </w:tabs>
        <w:spacing w:before="1"/>
        <w:ind w:left="1340"/>
      </w:pPr>
      <w:r>
        <w:pict>
          <v:shape id="_x0000_s1091" o:spid="_x0000_s1091" o:spt="202" type="#_x0000_t202" style="position:absolute;left:0pt;margin-left:329.65pt;margin-top:0pt;height:11.1pt;width:209.6pt;mso-position-horizontal-relative:page;z-index:-2516049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458EA84B">
                  <w:pPr>
                    <w:pStyle w:val="8"/>
                    <w:spacing w:before="1"/>
                  </w:pPr>
                  <w:r>
                    <w:rPr>
                      <w:spacing w:val="-1"/>
                      <w:w w:val="105"/>
                    </w:rPr>
                    <w:t>______________________________________</w:t>
                  </w:r>
                </w:p>
              </w:txbxContent>
            </v:textbox>
          </v:shape>
        </w:pict>
      </w:r>
      <w:r>
        <w:pict>
          <v:rect id="_x0000_s1092" o:spid="_x0000_s1092" o:spt="1" style="position:absolute;left:0pt;margin-left:325.95pt;margin-top:-11.55pt;height:19.85pt;width:216.85pt;mso-position-horizontal-relative:page;z-index:-25159987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w w:val="105"/>
        </w:rPr>
        <w:t>Has</w:t>
      </w:r>
      <w:r>
        <w:rPr>
          <w:spacing w:val="-10"/>
          <w:w w:val="105"/>
        </w:rPr>
        <w:t xml:space="preserve"> </w:t>
      </w:r>
      <w:r>
        <w:rPr>
          <w:w w:val="105"/>
        </w:rPr>
        <w:t>there</w:t>
      </w:r>
      <w:r>
        <w:rPr>
          <w:spacing w:val="-8"/>
          <w:w w:val="105"/>
        </w:rPr>
        <w:t xml:space="preserve"> </w:t>
      </w:r>
      <w:r>
        <w:rPr>
          <w:w w:val="105"/>
        </w:rPr>
        <w:t>been</w:t>
      </w:r>
      <w:r>
        <w:rPr>
          <w:spacing w:val="-9"/>
          <w:w w:val="105"/>
        </w:rPr>
        <w:t xml:space="preserve"> </w:t>
      </w:r>
      <w:r>
        <w:rPr>
          <w:w w:val="105"/>
        </w:rPr>
        <w:t>any</w:t>
      </w:r>
      <w:r>
        <w:rPr>
          <w:spacing w:val="-10"/>
          <w:w w:val="105"/>
        </w:rPr>
        <w:t xml:space="preserve"> </w:t>
      </w:r>
      <w:r>
        <w:rPr>
          <w:w w:val="105"/>
        </w:rPr>
        <w:t>criminal</w:t>
      </w:r>
      <w:r>
        <w:rPr>
          <w:spacing w:val="-9"/>
          <w:w w:val="105"/>
        </w:rPr>
        <w:t xml:space="preserve"> </w:t>
      </w:r>
      <w:r>
        <w:rPr>
          <w:w w:val="105"/>
        </w:rPr>
        <w:t>prosecution</w:t>
      </w:r>
      <w:r>
        <w:rPr>
          <w:spacing w:val="-9"/>
          <w:w w:val="105"/>
        </w:rPr>
        <w:t xml:space="preserve"> </w:t>
      </w:r>
      <w:r>
        <w:rPr>
          <w:w w:val="105"/>
        </w:rPr>
        <w:t>against</w:t>
      </w:r>
      <w:r>
        <w:rPr>
          <w:spacing w:val="-8"/>
          <w:w w:val="105"/>
        </w:rPr>
        <w:t xml:space="preserve"> </w:t>
      </w:r>
      <w:r>
        <w:rPr>
          <w:w w:val="105"/>
        </w:rPr>
        <w:t>you?:</w:t>
      </w:r>
      <w:r>
        <w:rPr>
          <w:rFonts w:ascii="Times New Roman"/>
          <w:w w:val="105"/>
          <w:u w:val="single"/>
        </w:rPr>
        <w:tab/>
      </w:r>
      <w:r>
        <w:rPr>
          <w:rFonts w:ascii="Times New Roman"/>
          <w:w w:val="105"/>
        </w:rPr>
        <w:tab/>
      </w:r>
      <w:r>
        <w:rPr>
          <w:w w:val="105"/>
        </w:rPr>
        <w:t>_</w:t>
      </w:r>
    </w:p>
    <w:p w14:paraId="3FC3D2FE">
      <w:pPr>
        <w:pStyle w:val="8"/>
        <w:rPr>
          <w:sz w:val="20"/>
        </w:rPr>
      </w:pPr>
    </w:p>
    <w:p w14:paraId="68D789CA">
      <w:pPr>
        <w:pStyle w:val="8"/>
        <w:rPr>
          <w:sz w:val="20"/>
        </w:rPr>
      </w:pPr>
    </w:p>
    <w:p w14:paraId="3BB8EDAC">
      <w:pPr>
        <w:pStyle w:val="8"/>
        <w:rPr>
          <w:sz w:val="20"/>
        </w:rPr>
      </w:pPr>
    </w:p>
    <w:p w14:paraId="533790A3">
      <w:pPr>
        <w:pStyle w:val="8"/>
      </w:pPr>
    </w:p>
    <w:p w14:paraId="2E7F5DB1">
      <w:pPr>
        <w:pStyle w:val="8"/>
        <w:spacing w:before="101"/>
        <w:ind w:left="598" w:right="461"/>
        <w:jc w:val="center"/>
      </w:pPr>
      <w:r>
        <w:pict>
          <v:rect id="_x0000_s1093" o:spid="_x0000_s1093" o:spt="1" style="position:absolute;left:0pt;margin-left:148.3pt;margin-top:42.8pt;height:0.55pt;width:0.5pt;mso-position-horizontal-relative:page;z-index:-25160396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w w:val="105"/>
        </w:rPr>
        <w:t>DETAILS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FAMILY</w:t>
      </w:r>
    </w:p>
    <w:p w14:paraId="0DA49379">
      <w:pPr>
        <w:pStyle w:val="8"/>
        <w:spacing w:before="6" w:after="1"/>
        <w:rPr>
          <w:sz w:val="23"/>
        </w:rPr>
      </w:pPr>
    </w:p>
    <w:tbl>
      <w:tblPr>
        <w:tblStyle w:val="7"/>
        <w:tblW w:w="0" w:type="auto"/>
        <w:tblInd w:w="118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1"/>
        <w:gridCol w:w="1930"/>
        <w:gridCol w:w="1929"/>
        <w:gridCol w:w="1930"/>
        <w:gridCol w:w="1935"/>
      </w:tblGrid>
      <w:tr w14:paraId="1DF6DEF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1931" w:type="dxa"/>
            <w:tcBorders>
              <w:bottom w:val="nil"/>
            </w:tcBorders>
          </w:tcPr>
          <w:p w14:paraId="04CFC828">
            <w:pPr>
              <w:pStyle w:val="11"/>
              <w:rPr>
                <w:rFonts w:ascii="Arial MT"/>
                <w:sz w:val="20"/>
              </w:rPr>
            </w:pPr>
          </w:p>
          <w:p w14:paraId="52502D83">
            <w:pPr>
              <w:pStyle w:val="11"/>
              <w:ind w:left="655" w:right="75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Name</w:t>
            </w:r>
          </w:p>
        </w:tc>
        <w:tc>
          <w:tcPr>
            <w:tcW w:w="1930" w:type="dxa"/>
          </w:tcPr>
          <w:p w14:paraId="4713EFCD">
            <w:pPr>
              <w:pStyle w:val="11"/>
              <w:spacing w:before="3"/>
              <w:rPr>
                <w:rFonts w:ascii="Arial MT"/>
                <w:sz w:val="23"/>
              </w:rPr>
            </w:pPr>
          </w:p>
          <w:p w14:paraId="024E37DB">
            <w:pPr>
              <w:pStyle w:val="11"/>
              <w:ind w:left="6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Relation</w:t>
            </w:r>
          </w:p>
        </w:tc>
        <w:tc>
          <w:tcPr>
            <w:tcW w:w="1929" w:type="dxa"/>
          </w:tcPr>
          <w:p w14:paraId="17D02FD9">
            <w:pPr>
              <w:pStyle w:val="11"/>
              <w:spacing w:before="3"/>
              <w:rPr>
                <w:rFonts w:ascii="Arial MT"/>
                <w:sz w:val="23"/>
              </w:rPr>
            </w:pPr>
          </w:p>
          <w:p w14:paraId="2D403137">
            <w:pPr>
              <w:pStyle w:val="11"/>
              <w:ind w:left="760" w:right="80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Age</w:t>
            </w:r>
          </w:p>
        </w:tc>
        <w:tc>
          <w:tcPr>
            <w:tcW w:w="1930" w:type="dxa"/>
          </w:tcPr>
          <w:p w14:paraId="03854F10">
            <w:pPr>
              <w:pStyle w:val="11"/>
              <w:spacing w:before="3"/>
              <w:rPr>
                <w:rFonts w:ascii="Arial MT"/>
                <w:sz w:val="23"/>
              </w:rPr>
            </w:pPr>
          </w:p>
          <w:p w14:paraId="6A3C07DD">
            <w:pPr>
              <w:pStyle w:val="11"/>
              <w:ind w:left="50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Occupation</w:t>
            </w:r>
          </w:p>
        </w:tc>
        <w:tc>
          <w:tcPr>
            <w:tcW w:w="1935" w:type="dxa"/>
          </w:tcPr>
          <w:p w14:paraId="1B8C43D2">
            <w:pPr>
              <w:pStyle w:val="11"/>
              <w:spacing w:before="3"/>
              <w:rPr>
                <w:rFonts w:ascii="Arial MT"/>
                <w:sz w:val="23"/>
              </w:rPr>
            </w:pPr>
          </w:p>
          <w:p w14:paraId="656C0B8E">
            <w:pPr>
              <w:pStyle w:val="11"/>
              <w:ind w:left="4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Contact</w:t>
            </w:r>
            <w:r>
              <w:rPr>
                <w:rFonts w:ascii="Arial MT"/>
                <w:spacing w:val="-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No:</w:t>
            </w:r>
          </w:p>
        </w:tc>
      </w:tr>
      <w:tr w14:paraId="7DAE30C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1931" w:type="dxa"/>
            <w:tcBorders>
              <w:top w:val="nil"/>
            </w:tcBorders>
          </w:tcPr>
          <w:p w14:paraId="43E00C24">
            <w:pPr>
              <w:pStyle w:val="11"/>
              <w:rPr>
                <w:rFonts w:ascii="Arial MT"/>
                <w:sz w:val="20"/>
              </w:rPr>
            </w:pPr>
          </w:p>
          <w:p w14:paraId="28C2E007">
            <w:pPr>
              <w:pStyle w:val="11"/>
              <w:spacing w:before="6"/>
              <w:rPr>
                <w:rFonts w:ascii="Arial MT"/>
                <w:sz w:val="16"/>
              </w:rPr>
            </w:pPr>
          </w:p>
          <w:p w14:paraId="36EE8A6D">
            <w:pPr>
              <w:pStyle w:val="11"/>
              <w:spacing w:line="20" w:lineRule="exact"/>
              <w:ind w:left="1688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  <w:pict>
                <v:group id="_x0000_s1094" o:spid="_x0000_s1094" o:spt="203" style="height:0.6pt;width:0.55pt;" coordsize="11,12">
                  <o:lock v:ext="edit"/>
                  <v:rect id="_x0000_s1095" o:spid="_x0000_s1095" o:spt="1" style="position:absolute;left:0;top:0;height:12;width:11;" fillcolor="#000000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w10:wrap type="none"/>
                  <w10:anchorlock/>
                </v:group>
              </w:pict>
            </w:r>
          </w:p>
        </w:tc>
        <w:tc>
          <w:tcPr>
            <w:tcW w:w="1930" w:type="dxa"/>
          </w:tcPr>
          <w:p w14:paraId="42A31028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929" w:type="dxa"/>
          </w:tcPr>
          <w:p w14:paraId="5D98DBD7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930" w:type="dxa"/>
          </w:tcPr>
          <w:p w14:paraId="06F254C0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935" w:type="dxa"/>
          </w:tcPr>
          <w:p w14:paraId="324550D1">
            <w:pPr>
              <w:pStyle w:val="11"/>
              <w:rPr>
                <w:rFonts w:ascii="Times New Roman"/>
                <w:sz w:val="18"/>
              </w:rPr>
            </w:pPr>
          </w:p>
        </w:tc>
      </w:tr>
      <w:tr w14:paraId="0FEF537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931" w:type="dxa"/>
          </w:tcPr>
          <w:p w14:paraId="52225047">
            <w:pPr>
              <w:pStyle w:val="11"/>
              <w:spacing w:before="7"/>
              <w:rPr>
                <w:rFonts w:ascii="Arial MT"/>
                <w:sz w:val="29"/>
              </w:rPr>
            </w:pPr>
          </w:p>
          <w:p w14:paraId="18A7CF80">
            <w:pPr>
              <w:pStyle w:val="11"/>
              <w:spacing w:line="20" w:lineRule="exact"/>
              <w:ind w:left="1688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  <w:pict>
                <v:group id="_x0000_s1096" o:spid="_x0000_s1096" o:spt="203" style="height:0.55pt;width:0.55pt;" coordsize="11,11">
                  <o:lock v:ext="edit"/>
                  <v:rect id="_x0000_s1097" o:spid="_x0000_s1097" o:spt="1" style="position:absolute;left:0;top:0;height:11;width:11;" fillcolor="#000000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w10:wrap type="none"/>
                  <w10:anchorlock/>
                </v:group>
              </w:pict>
            </w:r>
          </w:p>
        </w:tc>
        <w:tc>
          <w:tcPr>
            <w:tcW w:w="1930" w:type="dxa"/>
          </w:tcPr>
          <w:p w14:paraId="4075EC20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929" w:type="dxa"/>
          </w:tcPr>
          <w:p w14:paraId="3EEF77A8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930" w:type="dxa"/>
          </w:tcPr>
          <w:p w14:paraId="3DA79C05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935" w:type="dxa"/>
          </w:tcPr>
          <w:p w14:paraId="212F9577">
            <w:pPr>
              <w:pStyle w:val="11"/>
              <w:rPr>
                <w:rFonts w:ascii="Times New Roman"/>
                <w:sz w:val="18"/>
              </w:rPr>
            </w:pPr>
          </w:p>
        </w:tc>
      </w:tr>
      <w:tr w14:paraId="03F3BE0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931" w:type="dxa"/>
          </w:tcPr>
          <w:p w14:paraId="25B61033">
            <w:pPr>
              <w:pStyle w:val="11"/>
              <w:spacing w:before="6"/>
              <w:rPr>
                <w:rFonts w:ascii="Arial MT"/>
                <w:sz w:val="22"/>
              </w:rPr>
            </w:pPr>
          </w:p>
          <w:p w14:paraId="1080D7AA">
            <w:pPr>
              <w:pStyle w:val="11"/>
              <w:spacing w:line="20" w:lineRule="exact"/>
              <w:ind w:left="1688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  <w:pict>
                <v:group id="_x0000_s1098" o:spid="_x0000_s1098" o:spt="203" style="height:0.6pt;width:0.55pt;" coordsize="11,12">
                  <o:lock v:ext="edit"/>
                  <v:rect id="_x0000_s1099" o:spid="_x0000_s1099" o:spt="1" style="position:absolute;left:0;top:0;height:12;width:11;" fillcolor="#000000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w10:wrap type="none"/>
                  <w10:anchorlock/>
                </v:group>
              </w:pict>
            </w:r>
          </w:p>
        </w:tc>
        <w:tc>
          <w:tcPr>
            <w:tcW w:w="1930" w:type="dxa"/>
          </w:tcPr>
          <w:p w14:paraId="4F344DEA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929" w:type="dxa"/>
          </w:tcPr>
          <w:p w14:paraId="77F6620A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930" w:type="dxa"/>
          </w:tcPr>
          <w:p w14:paraId="59235050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935" w:type="dxa"/>
          </w:tcPr>
          <w:p w14:paraId="7FF1348F">
            <w:pPr>
              <w:pStyle w:val="11"/>
              <w:spacing w:before="6"/>
              <w:rPr>
                <w:rFonts w:ascii="Arial MT"/>
                <w:sz w:val="22"/>
              </w:rPr>
            </w:pPr>
          </w:p>
          <w:p w14:paraId="343A8BA6">
            <w:pPr>
              <w:pStyle w:val="11"/>
              <w:spacing w:line="20" w:lineRule="exact"/>
              <w:ind w:left="1906" w:right="-44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  <w:pict>
                <v:group id="_x0000_s1100" o:spid="_x0000_s1100" o:spt="203" style="height:0.6pt;width:0.55pt;" coordsize="11,12">
                  <o:lock v:ext="edit"/>
                  <v:rect id="_x0000_s1101" o:spid="_x0000_s1101" o:spt="1" style="position:absolute;left:0;top:0;height:12;width:11;" fillcolor="#000000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w10:wrap type="none"/>
                  <w10:anchorlock/>
                </v:group>
              </w:pict>
            </w:r>
          </w:p>
        </w:tc>
      </w:tr>
      <w:tr w14:paraId="37F414B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931" w:type="dxa"/>
          </w:tcPr>
          <w:p w14:paraId="10FF6B9D">
            <w:pPr>
              <w:pStyle w:val="11"/>
              <w:spacing w:before="7"/>
              <w:rPr>
                <w:rFonts w:ascii="Arial MT"/>
                <w:sz w:val="15"/>
              </w:rPr>
            </w:pPr>
          </w:p>
          <w:p w14:paraId="3843FF02">
            <w:pPr>
              <w:pStyle w:val="11"/>
              <w:tabs>
                <w:tab w:val="left" w:pos="1688"/>
              </w:tabs>
              <w:spacing w:line="20" w:lineRule="exact"/>
              <w:ind w:left="48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  <w:pict>
                <v:group id="_x0000_s1102" o:spid="_x0000_s1102" o:spt="203" style="height:0.55pt;width:0.55pt;" coordsize="11,11">
                  <o:lock v:ext="edit"/>
                  <v:rect id="_x0000_s1103" o:spid="_x0000_s1103" o:spt="1" style="position:absolute;left:0;top:0;height:11;width:11;" fillcolor="#000000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w10:wrap type="none"/>
                  <w10:anchorlock/>
                </v:group>
              </w:pict>
            </w:r>
            <w:r>
              <w:rPr>
                <w:rFonts w:ascii="Arial MT"/>
                <w:sz w:val="2"/>
              </w:rPr>
              <w:tab/>
            </w:r>
            <w:r>
              <w:rPr>
                <w:rFonts w:ascii="Arial MT"/>
                <w:sz w:val="2"/>
              </w:rPr>
              <w:pict>
                <v:group id="_x0000_s1104" o:spid="_x0000_s1104" o:spt="203" style="height:0.55pt;width:0.55pt;" coordsize="11,11">
                  <o:lock v:ext="edit"/>
                  <v:rect id="_x0000_s1105" o:spid="_x0000_s1105" o:spt="1" style="position:absolute;left:0;top:0;height:11;width:11;" fillcolor="#000000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w10:wrap type="none"/>
                  <w10:anchorlock/>
                </v:group>
              </w:pict>
            </w:r>
          </w:p>
        </w:tc>
        <w:tc>
          <w:tcPr>
            <w:tcW w:w="1930" w:type="dxa"/>
          </w:tcPr>
          <w:p w14:paraId="69AE1F05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929" w:type="dxa"/>
          </w:tcPr>
          <w:p w14:paraId="7DE34726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930" w:type="dxa"/>
          </w:tcPr>
          <w:p w14:paraId="0DB5EDD9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935" w:type="dxa"/>
          </w:tcPr>
          <w:p w14:paraId="0DC972FD">
            <w:pPr>
              <w:pStyle w:val="11"/>
              <w:spacing w:before="7"/>
              <w:rPr>
                <w:rFonts w:ascii="Arial MT"/>
                <w:sz w:val="15"/>
              </w:rPr>
            </w:pPr>
          </w:p>
          <w:p w14:paraId="4EAA1817">
            <w:pPr>
              <w:pStyle w:val="11"/>
              <w:spacing w:line="20" w:lineRule="exact"/>
              <w:ind w:left="1906" w:right="-44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  <w:pict>
                <v:group id="_x0000_s1106" o:spid="_x0000_s1106" o:spt="203" style="height:0.55pt;width:0.55pt;" coordsize="11,11">
                  <o:lock v:ext="edit"/>
                  <v:rect id="_x0000_s1107" o:spid="_x0000_s1107" o:spt="1" style="position:absolute;left:0;top:0;height:11;width:11;" fillcolor="#000000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w10:wrap type="none"/>
                  <w10:anchorlock/>
                </v:group>
              </w:pict>
            </w:r>
          </w:p>
        </w:tc>
      </w:tr>
      <w:tr w14:paraId="37385FB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1931" w:type="dxa"/>
          </w:tcPr>
          <w:p w14:paraId="7F2C9935">
            <w:pPr>
              <w:pStyle w:val="11"/>
              <w:spacing w:before="6"/>
              <w:rPr>
                <w:rFonts w:ascii="Arial MT"/>
                <w:sz w:val="8"/>
              </w:rPr>
            </w:pPr>
          </w:p>
          <w:p w14:paraId="324FBB13">
            <w:pPr>
              <w:pStyle w:val="11"/>
              <w:tabs>
                <w:tab w:val="left" w:pos="1688"/>
              </w:tabs>
              <w:spacing w:line="20" w:lineRule="exact"/>
              <w:ind w:left="48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  <w:pict>
                <v:group id="_x0000_s1108" o:spid="_x0000_s1108" o:spt="203" style="height:0.55pt;width:0.55pt;" coordsize="11,11">
                  <o:lock v:ext="edit"/>
                  <v:rect id="_x0000_s1109" o:spid="_x0000_s1109" o:spt="1" style="position:absolute;left:0;top:0;height:11;width:11;" fillcolor="#000000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w10:wrap type="none"/>
                  <w10:anchorlock/>
                </v:group>
              </w:pict>
            </w:r>
            <w:r>
              <w:rPr>
                <w:rFonts w:ascii="Arial MT"/>
                <w:sz w:val="2"/>
              </w:rPr>
              <w:tab/>
            </w:r>
            <w:r>
              <w:rPr>
                <w:rFonts w:ascii="Arial MT"/>
                <w:sz w:val="2"/>
              </w:rPr>
              <w:pict>
                <v:group id="_x0000_s1110" o:spid="_x0000_s1110" o:spt="203" style="height:0.55pt;width:0.55pt;" coordsize="11,11">
                  <o:lock v:ext="edit"/>
                  <v:rect id="_x0000_s1111" o:spid="_x0000_s1111" o:spt="1" style="position:absolute;left:0;top:0;height:11;width:11;" fillcolor="#000000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w10:wrap type="none"/>
                  <w10:anchorlock/>
                </v:group>
              </w:pict>
            </w:r>
          </w:p>
        </w:tc>
        <w:tc>
          <w:tcPr>
            <w:tcW w:w="1930" w:type="dxa"/>
          </w:tcPr>
          <w:p w14:paraId="38717F6B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929" w:type="dxa"/>
          </w:tcPr>
          <w:p w14:paraId="59AE4181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930" w:type="dxa"/>
          </w:tcPr>
          <w:p w14:paraId="31A751C0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935" w:type="dxa"/>
          </w:tcPr>
          <w:p w14:paraId="4BE5612C">
            <w:pPr>
              <w:pStyle w:val="11"/>
              <w:spacing w:before="6"/>
              <w:rPr>
                <w:rFonts w:ascii="Arial MT"/>
                <w:sz w:val="8"/>
              </w:rPr>
            </w:pPr>
          </w:p>
          <w:p w14:paraId="44F2E54F">
            <w:pPr>
              <w:pStyle w:val="11"/>
              <w:spacing w:line="20" w:lineRule="exact"/>
              <w:ind w:left="1906" w:right="-44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  <w:pict>
                <v:group id="_x0000_s1112" o:spid="_x0000_s1112" o:spt="203" style="height:0.55pt;width:0.55pt;" coordsize="11,11">
                  <o:lock v:ext="edit"/>
                  <v:rect id="_x0000_s1113" o:spid="_x0000_s1113" o:spt="1" style="position:absolute;left:0;top:0;height:11;width:11;" fillcolor="#000000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w10:wrap type="none"/>
                  <w10:anchorlock/>
                </v:group>
              </w:pict>
            </w:r>
          </w:p>
        </w:tc>
      </w:tr>
    </w:tbl>
    <w:p w14:paraId="16F8A966">
      <w:pPr>
        <w:tabs>
          <w:tab w:val="left" w:pos="2866"/>
          <w:tab w:val="left" w:pos="10804"/>
        </w:tabs>
        <w:spacing w:line="20" w:lineRule="exact"/>
        <w:ind w:left="1226" w:right="0" w:firstLine="0"/>
        <w:rPr>
          <w:rFonts w:ascii="Arial MT"/>
          <w:sz w:val="2"/>
        </w:rPr>
      </w:pPr>
      <w:r>
        <w:rPr>
          <w:rFonts w:ascii="Arial MT"/>
          <w:sz w:val="2"/>
        </w:rPr>
        <w:pict>
          <v:group id="_x0000_s1114" o:spid="_x0000_s1114" o:spt="203" style="height:0.55pt;width:0.55pt;" coordsize="11,11">
            <o:lock v:ext="edit"/>
            <v:rect id="_x0000_s1115" o:spid="_x0000_s1115" o:spt="1" style="position:absolute;left:0;top:0;height:11;width:11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  <w:r>
        <w:rPr>
          <w:rFonts w:ascii="Arial MT"/>
          <w:sz w:val="2"/>
        </w:rPr>
        <w:tab/>
      </w:r>
      <w:r>
        <w:rPr>
          <w:rFonts w:ascii="Arial MT"/>
          <w:sz w:val="2"/>
        </w:rPr>
        <w:pict>
          <v:group id="_x0000_s1116" o:spid="_x0000_s1116" o:spt="203" style="height:0.55pt;width:0.55pt;" coordsize="11,11">
            <o:lock v:ext="edit"/>
            <v:rect id="_x0000_s1117" o:spid="_x0000_s1117" o:spt="1" style="position:absolute;left:0;top:0;height:11;width:11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  <w:r>
        <w:rPr>
          <w:rFonts w:ascii="Arial MT"/>
          <w:sz w:val="2"/>
        </w:rPr>
        <w:tab/>
      </w:r>
      <w:r>
        <w:rPr>
          <w:rFonts w:ascii="Arial MT"/>
          <w:sz w:val="2"/>
        </w:rPr>
        <w:pict>
          <v:group id="_x0000_s1118" o:spid="_x0000_s1118" o:spt="203" style="height:0.55pt;width:0.55pt;" coordsize="11,11">
            <o:lock v:ext="edit"/>
            <v:rect id="_x0000_s1119" o:spid="_x0000_s1119" o:spt="1" style="position:absolute;left:0;top:0;height:11;width:11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 w14:paraId="5312CE2A">
      <w:pPr>
        <w:spacing w:after="0" w:line="20" w:lineRule="exact"/>
        <w:rPr>
          <w:rFonts w:ascii="Arial MT"/>
          <w:sz w:val="2"/>
        </w:rPr>
        <w:sectPr>
          <w:type w:val="continuous"/>
          <w:pgSz w:w="12240" w:h="15840"/>
          <w:pgMar w:top="320" w:right="240" w:bottom="1160" w:left="100" w:header="720" w:footer="720" w:gutter="0"/>
          <w:cols w:space="720" w:num="1"/>
        </w:sectPr>
      </w:pPr>
    </w:p>
    <w:p w14:paraId="65C2AD8A">
      <w:pPr>
        <w:pStyle w:val="8"/>
        <w:rPr>
          <w:sz w:val="20"/>
        </w:rPr>
      </w:pPr>
    </w:p>
    <w:p w14:paraId="53908D49">
      <w:pPr>
        <w:pStyle w:val="8"/>
        <w:rPr>
          <w:sz w:val="20"/>
        </w:rPr>
      </w:pPr>
    </w:p>
    <w:p w14:paraId="5D380079">
      <w:pPr>
        <w:pStyle w:val="8"/>
        <w:spacing w:before="5"/>
        <w:rPr>
          <w:sz w:val="26"/>
        </w:rPr>
      </w:pPr>
    </w:p>
    <w:p w14:paraId="38B9F9AE">
      <w:pPr>
        <w:pStyle w:val="2"/>
        <w:spacing w:before="102" w:after="16"/>
      </w:pPr>
      <w:bookmarkStart w:id="3" w:name="Page 4"/>
      <w:bookmarkEnd w:id="3"/>
      <w:r>
        <w:t>PART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- EDUCATION</w:t>
      </w:r>
      <w:r>
        <w:rPr>
          <w:spacing w:val="2"/>
        </w:rPr>
        <w:t xml:space="preserve"> </w:t>
      </w:r>
      <w:r>
        <w:t>DETAILS</w:t>
      </w:r>
    </w:p>
    <w:p w14:paraId="10ADFC5C">
      <w:pPr>
        <w:spacing w:line="30" w:lineRule="exact"/>
        <w:ind w:left="439" w:right="0" w:firstLine="0"/>
        <w:rPr>
          <w:sz w:val="3"/>
        </w:rPr>
      </w:pPr>
      <w:r>
        <w:rPr>
          <w:position w:val="0"/>
          <w:sz w:val="3"/>
        </w:rPr>
        <w:pict>
          <v:group id="_x0000_s1120" o:spid="_x0000_s1120" o:spt="203" style="height:1.55pt;width:221.05pt;" coordsize="4421,31">
            <o:lock v:ext="edit"/>
            <v:rect id="_x0000_s1121" o:spid="_x0000_s1121" o:spt="1" style="position:absolute;left:0;top:0;height:31;width:4421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 w14:paraId="457DA8C5">
      <w:pPr>
        <w:spacing w:before="0" w:line="240" w:lineRule="auto"/>
        <w:rPr>
          <w:sz w:val="20"/>
        </w:rPr>
      </w:pPr>
    </w:p>
    <w:p w14:paraId="6BD07A6D">
      <w:pPr>
        <w:spacing w:before="11" w:after="0" w:line="240" w:lineRule="auto"/>
        <w:rPr>
          <w:sz w:val="13"/>
        </w:rPr>
      </w:pPr>
    </w:p>
    <w:tbl>
      <w:tblPr>
        <w:tblStyle w:val="7"/>
        <w:tblW w:w="0" w:type="auto"/>
        <w:tblInd w:w="3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00"/>
        <w:gridCol w:w="2590"/>
        <w:gridCol w:w="4791"/>
      </w:tblGrid>
      <w:tr w14:paraId="155C1C3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1381" w:type="dxa"/>
            <w:gridSpan w:val="3"/>
            <w:shd w:val="clear" w:color="auto" w:fill="D8D8D8"/>
          </w:tcPr>
          <w:p w14:paraId="1EDFEE3A">
            <w:pPr>
              <w:pStyle w:val="11"/>
              <w:spacing w:before="5"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Highest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14:paraId="13D539B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1381" w:type="dxa"/>
            <w:gridSpan w:val="3"/>
          </w:tcPr>
          <w:p w14:paraId="3155319F">
            <w:pPr>
              <w:pStyle w:val="11"/>
              <w:spacing w:before="119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Institute/School/College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</w:p>
        </w:tc>
      </w:tr>
      <w:tr w14:paraId="19E8D5F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6590" w:type="dxa"/>
            <w:gridSpan w:val="2"/>
          </w:tcPr>
          <w:p w14:paraId="61DFB275">
            <w:pPr>
              <w:pStyle w:val="11"/>
              <w:spacing w:before="119" w:line="208" w:lineRule="exact"/>
              <w:ind w:left="107"/>
              <w:rPr>
                <w:sz w:val="18"/>
              </w:rPr>
            </w:pPr>
            <w:r>
              <w:rPr>
                <w:sz w:val="18"/>
              </w:rPr>
              <w:t>Board/University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</w:p>
        </w:tc>
        <w:tc>
          <w:tcPr>
            <w:tcW w:w="4791" w:type="dxa"/>
          </w:tcPr>
          <w:p w14:paraId="12EB29B9">
            <w:pPr>
              <w:pStyle w:val="11"/>
              <w:spacing w:before="119" w:line="208" w:lineRule="exact"/>
              <w:ind w:left="105"/>
              <w:rPr>
                <w:sz w:val="18"/>
              </w:rPr>
            </w:pPr>
            <w:r>
              <w:rPr>
                <w:sz w:val="18"/>
              </w:rPr>
              <w:t>Division/Class/%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</w:p>
        </w:tc>
      </w:tr>
      <w:tr w14:paraId="0940446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6590" w:type="dxa"/>
            <w:gridSpan w:val="2"/>
            <w:vMerge w:val="restart"/>
          </w:tcPr>
          <w:p w14:paraId="4BAC021A">
            <w:pPr>
              <w:pStyle w:val="11"/>
              <w:spacing w:before="117"/>
              <w:ind w:left="107"/>
              <w:rPr>
                <w:sz w:val="18"/>
              </w:rPr>
            </w:pPr>
            <w:r>
              <w:rPr>
                <w:sz w:val="18"/>
              </w:rPr>
              <w:t>Duration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Study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</w:p>
          <w:p w14:paraId="76BA4EBC">
            <w:pPr>
              <w:pStyle w:val="11"/>
              <w:tabs>
                <w:tab w:val="left" w:pos="3355"/>
              </w:tabs>
              <w:spacing w:before="113"/>
              <w:ind w:left="151"/>
              <w:rPr>
                <w:sz w:val="14"/>
              </w:rPr>
            </w:pPr>
            <w:r>
              <w:rPr>
                <w:position w:val="1"/>
                <w:sz w:val="18"/>
              </w:rPr>
              <w:t>Start</w:t>
            </w:r>
            <w:r>
              <w:rPr>
                <w:spacing w:val="-3"/>
                <w:position w:val="1"/>
                <w:sz w:val="18"/>
              </w:rPr>
              <w:t xml:space="preserve"> </w:t>
            </w:r>
            <w:r>
              <w:rPr>
                <w:position w:val="1"/>
                <w:sz w:val="18"/>
              </w:rPr>
              <w:t>Date</w:t>
            </w:r>
            <w:r>
              <w:rPr>
                <w:spacing w:val="-1"/>
                <w:position w:val="1"/>
                <w:sz w:val="18"/>
              </w:rPr>
              <w:t xml:space="preserve"> </w:t>
            </w:r>
            <w:r>
              <w:rPr>
                <w:position w:val="1"/>
                <w:sz w:val="14"/>
              </w:rPr>
              <w:t>(DD</w:t>
            </w:r>
            <w:r>
              <w:rPr>
                <w:spacing w:val="-3"/>
                <w:position w:val="1"/>
                <w:sz w:val="14"/>
              </w:rPr>
              <w:t xml:space="preserve"> </w:t>
            </w:r>
            <w:r>
              <w:rPr>
                <w:position w:val="1"/>
                <w:sz w:val="14"/>
              </w:rPr>
              <w:t>MM</w:t>
            </w:r>
            <w:r>
              <w:rPr>
                <w:spacing w:val="-3"/>
                <w:position w:val="1"/>
                <w:sz w:val="14"/>
              </w:rPr>
              <w:t xml:space="preserve"> </w:t>
            </w:r>
            <w:r>
              <w:rPr>
                <w:position w:val="1"/>
                <w:sz w:val="14"/>
              </w:rPr>
              <w:t>YYYY)</w:t>
            </w:r>
            <w:r>
              <w:rPr>
                <w:spacing w:val="-5"/>
                <w:position w:val="1"/>
                <w:sz w:val="14"/>
              </w:rPr>
              <w:t xml:space="preserve"> </w:t>
            </w:r>
            <w:r>
              <w:rPr>
                <w:position w:val="1"/>
                <w:sz w:val="14"/>
              </w:rPr>
              <w:t>:</w:t>
            </w:r>
            <w:r>
              <w:rPr>
                <w:position w:val="1"/>
                <w:sz w:val="14"/>
              </w:rPr>
              <w:tab/>
            </w:r>
            <w:r>
              <w:rPr>
                <w:sz w:val="18"/>
              </w:rPr>
              <w:t>End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4"/>
              </w:rPr>
              <w:t>(DD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MM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YYYY)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</w:p>
        </w:tc>
        <w:tc>
          <w:tcPr>
            <w:tcW w:w="4791" w:type="dxa"/>
          </w:tcPr>
          <w:p w14:paraId="28B578F4">
            <w:pPr>
              <w:pStyle w:val="11"/>
              <w:spacing w:before="117"/>
              <w:ind w:left="105"/>
              <w:rPr>
                <w:sz w:val="18"/>
              </w:rPr>
            </w:pPr>
            <w:r>
              <w:rPr>
                <w:sz w:val="18"/>
              </w:rPr>
              <w:t>Degree Obtained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</w:p>
        </w:tc>
      </w:tr>
      <w:tr w14:paraId="255F560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6590" w:type="dxa"/>
            <w:gridSpan w:val="2"/>
            <w:vMerge w:val="continue"/>
            <w:tcBorders>
              <w:top w:val="nil"/>
            </w:tcBorders>
          </w:tcPr>
          <w:p w14:paraId="64409FB0">
            <w:pPr>
              <w:rPr>
                <w:sz w:val="2"/>
                <w:szCs w:val="2"/>
              </w:rPr>
            </w:pPr>
          </w:p>
        </w:tc>
        <w:tc>
          <w:tcPr>
            <w:tcW w:w="4791" w:type="dxa"/>
          </w:tcPr>
          <w:p w14:paraId="1C86F035">
            <w:pPr>
              <w:pStyle w:val="11"/>
              <w:spacing w:before="61"/>
              <w:ind w:left="81"/>
              <w:rPr>
                <w:sz w:val="18"/>
              </w:rPr>
            </w:pPr>
            <w:r>
              <w:rPr>
                <w:sz w:val="18"/>
              </w:rPr>
              <w:t>Course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>
              <w:rPr>
                <w:spacing w:val="120"/>
                <w:sz w:val="18"/>
              </w:rPr>
              <w:t xml:space="preserve"> </w:t>
            </w:r>
            <w:r>
              <w:rPr>
                <w:sz w:val="18"/>
              </w:rPr>
              <w:t>Regular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pacing w:val="-27"/>
                <w:position w:val="-3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9" cy="12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27"/>
                <w:sz w:val="18"/>
              </w:rPr>
              <w:t xml:space="preserve">                           </w:t>
            </w:r>
            <w:r>
              <w:rPr>
                <w:rFonts w:ascii="Times New Roman"/>
                <w:spacing w:val="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Distance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pacing w:val="-28"/>
                <w:position w:val="-3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9" cy="12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3332F4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6590" w:type="dxa"/>
            <w:gridSpan w:val="2"/>
          </w:tcPr>
          <w:p w14:paraId="1CC31074">
            <w:pPr>
              <w:pStyle w:val="11"/>
              <w:spacing w:before="119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Student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ID/Enrolment/Registration/Roll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</w:p>
        </w:tc>
        <w:tc>
          <w:tcPr>
            <w:tcW w:w="4791" w:type="dxa"/>
          </w:tcPr>
          <w:p w14:paraId="1F4802FD">
            <w:pPr>
              <w:pStyle w:val="11"/>
              <w:spacing w:before="89"/>
              <w:ind w:left="133"/>
              <w:rPr>
                <w:sz w:val="18"/>
              </w:rPr>
            </w:pPr>
            <w:r>
              <w:rPr>
                <w:sz w:val="18"/>
              </w:rPr>
              <w:t>Majored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</w:p>
        </w:tc>
      </w:tr>
      <w:tr w14:paraId="736857F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000" w:type="dxa"/>
            <w:vMerge w:val="restart"/>
          </w:tcPr>
          <w:p w14:paraId="132156A0">
            <w:pPr>
              <w:pStyle w:val="11"/>
              <w:rPr>
                <w:sz w:val="22"/>
              </w:rPr>
            </w:pPr>
          </w:p>
          <w:p w14:paraId="7DF1F4B7">
            <w:pPr>
              <w:pStyle w:val="11"/>
              <w:rPr>
                <w:sz w:val="22"/>
              </w:rPr>
            </w:pPr>
          </w:p>
          <w:p w14:paraId="2B87DAAB">
            <w:pPr>
              <w:pStyle w:val="11"/>
              <w:spacing w:before="134"/>
              <w:ind w:left="107"/>
              <w:rPr>
                <w:sz w:val="18"/>
              </w:rPr>
            </w:pPr>
            <w:r>
              <w:rPr>
                <w:sz w:val="18"/>
              </w:rPr>
              <w:t>Address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Institute/School/College</w:t>
            </w:r>
          </w:p>
        </w:tc>
        <w:tc>
          <w:tcPr>
            <w:tcW w:w="7381" w:type="dxa"/>
            <w:gridSpan w:val="2"/>
          </w:tcPr>
          <w:p w14:paraId="5AAA848E">
            <w:pPr>
              <w:pStyle w:val="11"/>
              <w:spacing w:before="119"/>
              <w:ind w:left="103"/>
              <w:rPr>
                <w:sz w:val="18"/>
              </w:rPr>
            </w:pPr>
            <w:r>
              <w:rPr>
                <w:sz w:val="18"/>
              </w:rPr>
              <w:t>Building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Street:</w:t>
            </w:r>
          </w:p>
        </w:tc>
      </w:tr>
      <w:tr w14:paraId="23879AD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000" w:type="dxa"/>
            <w:vMerge w:val="continue"/>
            <w:tcBorders>
              <w:top w:val="nil"/>
            </w:tcBorders>
          </w:tcPr>
          <w:p w14:paraId="3A3A33F7">
            <w:pPr>
              <w:rPr>
                <w:sz w:val="2"/>
                <w:szCs w:val="2"/>
              </w:rPr>
            </w:pPr>
          </w:p>
        </w:tc>
        <w:tc>
          <w:tcPr>
            <w:tcW w:w="2590" w:type="dxa"/>
          </w:tcPr>
          <w:p w14:paraId="588BC5E5">
            <w:pPr>
              <w:pStyle w:val="11"/>
              <w:spacing w:before="116"/>
              <w:ind w:left="103"/>
              <w:rPr>
                <w:sz w:val="18"/>
              </w:rPr>
            </w:pPr>
            <w:r>
              <w:rPr>
                <w:sz w:val="18"/>
              </w:rPr>
              <w:t>City:</w:t>
            </w:r>
          </w:p>
        </w:tc>
        <w:tc>
          <w:tcPr>
            <w:tcW w:w="4791" w:type="dxa"/>
          </w:tcPr>
          <w:p w14:paraId="650D42E3">
            <w:pPr>
              <w:pStyle w:val="11"/>
              <w:spacing w:before="116"/>
              <w:ind w:left="105"/>
              <w:rPr>
                <w:sz w:val="18"/>
              </w:rPr>
            </w:pPr>
            <w:r>
              <w:rPr>
                <w:sz w:val="18"/>
              </w:rPr>
              <w:t>State:</w:t>
            </w:r>
          </w:p>
        </w:tc>
      </w:tr>
      <w:tr w14:paraId="30AA7EB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4000" w:type="dxa"/>
            <w:vMerge w:val="continue"/>
            <w:tcBorders>
              <w:top w:val="nil"/>
            </w:tcBorders>
          </w:tcPr>
          <w:p w14:paraId="6F3CDEB4">
            <w:pPr>
              <w:rPr>
                <w:sz w:val="2"/>
                <w:szCs w:val="2"/>
              </w:rPr>
            </w:pPr>
          </w:p>
        </w:tc>
        <w:tc>
          <w:tcPr>
            <w:tcW w:w="2590" w:type="dxa"/>
          </w:tcPr>
          <w:p w14:paraId="2C414C87">
            <w:pPr>
              <w:pStyle w:val="11"/>
              <w:spacing w:before="112"/>
              <w:ind w:left="103"/>
              <w:rPr>
                <w:sz w:val="18"/>
              </w:rPr>
            </w:pPr>
            <w:r>
              <w:rPr>
                <w:sz w:val="18"/>
              </w:rPr>
              <w:t>Pin:</w:t>
            </w:r>
          </w:p>
        </w:tc>
        <w:tc>
          <w:tcPr>
            <w:tcW w:w="4791" w:type="dxa"/>
          </w:tcPr>
          <w:p w14:paraId="1B6E6993">
            <w:pPr>
              <w:pStyle w:val="11"/>
              <w:spacing w:before="112"/>
              <w:ind w:left="105"/>
              <w:rPr>
                <w:sz w:val="18"/>
              </w:rPr>
            </w:pPr>
            <w:r>
              <w:rPr>
                <w:sz w:val="18"/>
              </w:rPr>
              <w:t>Landline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</w:p>
        </w:tc>
      </w:tr>
    </w:tbl>
    <w:p w14:paraId="0F62D59C">
      <w:pPr>
        <w:spacing w:before="121"/>
        <w:ind w:left="440" w:right="0" w:firstLine="0"/>
        <w:jc w:val="left"/>
        <w:rPr>
          <w:sz w:val="18"/>
        </w:rPr>
      </w:pPr>
      <w:r>
        <w:rPr>
          <w:sz w:val="18"/>
          <w:u w:val="thick"/>
        </w:rPr>
        <w:t>Note:</w:t>
      </w:r>
      <w:r>
        <w:rPr>
          <w:spacing w:val="-3"/>
          <w:sz w:val="18"/>
        </w:rPr>
        <w:t xml:space="preserve"> </w:t>
      </w:r>
      <w:r>
        <w:rPr>
          <w:sz w:val="18"/>
        </w:rPr>
        <w:t>Please</w:t>
      </w:r>
      <w:r>
        <w:rPr>
          <w:spacing w:val="-2"/>
          <w:sz w:val="18"/>
        </w:rPr>
        <w:t xml:space="preserve"> </w:t>
      </w:r>
      <w:r>
        <w:rPr>
          <w:sz w:val="18"/>
        </w:rPr>
        <w:t>attach</w:t>
      </w:r>
      <w:r>
        <w:rPr>
          <w:spacing w:val="-2"/>
          <w:sz w:val="18"/>
        </w:rPr>
        <w:t xml:space="preserve"> </w:t>
      </w:r>
      <w:r>
        <w:rPr>
          <w:sz w:val="18"/>
        </w:rPr>
        <w:t>legible</w:t>
      </w:r>
      <w:r>
        <w:rPr>
          <w:spacing w:val="-2"/>
          <w:sz w:val="18"/>
        </w:rPr>
        <w:t xml:space="preserve"> </w:t>
      </w:r>
      <w:r>
        <w:rPr>
          <w:sz w:val="18"/>
        </w:rPr>
        <w:t>photo</w:t>
      </w:r>
      <w:r>
        <w:rPr>
          <w:spacing w:val="-2"/>
          <w:sz w:val="18"/>
        </w:rPr>
        <w:t xml:space="preserve"> </w:t>
      </w:r>
      <w:r>
        <w:rPr>
          <w:sz w:val="18"/>
        </w:rPr>
        <w:t>copies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following</w:t>
      </w:r>
      <w:r>
        <w:rPr>
          <w:spacing w:val="-2"/>
          <w:sz w:val="18"/>
        </w:rPr>
        <w:t xml:space="preserve"> </w:t>
      </w:r>
      <w:r>
        <w:rPr>
          <w:sz w:val="18"/>
        </w:rPr>
        <w:t>documents</w:t>
      </w:r>
      <w:r>
        <w:rPr>
          <w:spacing w:val="-3"/>
          <w:sz w:val="18"/>
        </w:rPr>
        <w:t xml:space="preserve"> </w:t>
      </w:r>
      <w:r>
        <w:rPr>
          <w:sz w:val="18"/>
        </w:rPr>
        <w:t>relevant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entries</w:t>
      </w:r>
      <w:r>
        <w:rPr>
          <w:spacing w:val="-2"/>
          <w:sz w:val="18"/>
        </w:rPr>
        <w:t xml:space="preserve"> </w:t>
      </w:r>
      <w:r>
        <w:rPr>
          <w:sz w:val="18"/>
        </w:rPr>
        <w:t>above.</w:t>
      </w:r>
    </w:p>
    <w:p w14:paraId="7CC0DA17">
      <w:pPr>
        <w:pStyle w:val="10"/>
        <w:numPr>
          <w:ilvl w:val="1"/>
          <w:numId w:val="1"/>
        </w:numPr>
        <w:tabs>
          <w:tab w:val="left" w:pos="1194"/>
          <w:tab w:val="left" w:pos="3320"/>
          <w:tab w:val="left" w:pos="6200"/>
        </w:tabs>
        <w:spacing w:before="1" w:after="0" w:line="240" w:lineRule="auto"/>
        <w:ind w:left="1193" w:right="0" w:hanging="259"/>
        <w:jc w:val="left"/>
        <w:rPr>
          <w:rFonts w:ascii="Verdana"/>
          <w:sz w:val="18"/>
        </w:rPr>
      </w:pPr>
      <w:r>
        <w:rPr>
          <w:rFonts w:ascii="Verdana"/>
          <w:sz w:val="18"/>
        </w:rPr>
        <w:t>Mark</w:t>
      </w:r>
      <w:r>
        <w:rPr>
          <w:rFonts w:ascii="Verdana"/>
          <w:spacing w:val="-5"/>
          <w:sz w:val="18"/>
        </w:rPr>
        <w:t xml:space="preserve"> </w:t>
      </w:r>
      <w:r>
        <w:rPr>
          <w:rFonts w:ascii="Verdana"/>
          <w:sz w:val="18"/>
        </w:rPr>
        <w:t>sheets</w:t>
      </w:r>
      <w:r>
        <w:rPr>
          <w:rFonts w:ascii="Verdana"/>
          <w:sz w:val="18"/>
        </w:rPr>
        <w:tab/>
      </w:r>
      <w:r>
        <w:rPr>
          <w:rFonts w:ascii="Verdana"/>
          <w:sz w:val="18"/>
        </w:rPr>
        <w:t>2)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Degree</w:t>
      </w:r>
      <w:r>
        <w:rPr>
          <w:rFonts w:ascii="Verdana"/>
          <w:spacing w:val="-1"/>
          <w:sz w:val="18"/>
        </w:rPr>
        <w:t xml:space="preserve"> </w:t>
      </w:r>
      <w:r>
        <w:rPr>
          <w:rFonts w:ascii="Verdana"/>
          <w:sz w:val="18"/>
        </w:rPr>
        <w:t>Certificate</w:t>
      </w:r>
      <w:r>
        <w:rPr>
          <w:rFonts w:ascii="Verdana"/>
          <w:sz w:val="18"/>
        </w:rPr>
        <w:tab/>
      </w:r>
      <w:r>
        <w:rPr>
          <w:rFonts w:ascii="Verdana"/>
          <w:sz w:val="18"/>
        </w:rPr>
        <w:t>3)</w:t>
      </w:r>
      <w:r>
        <w:rPr>
          <w:rFonts w:ascii="Verdana"/>
          <w:spacing w:val="-3"/>
          <w:sz w:val="18"/>
        </w:rPr>
        <w:t xml:space="preserve"> </w:t>
      </w:r>
      <w:r>
        <w:rPr>
          <w:rFonts w:ascii="Verdana"/>
          <w:sz w:val="18"/>
        </w:rPr>
        <w:t>Provisional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Degree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Certificate</w:t>
      </w:r>
    </w:p>
    <w:p w14:paraId="02370AE6">
      <w:pPr>
        <w:spacing w:before="0" w:line="240" w:lineRule="auto"/>
        <w:rPr>
          <w:sz w:val="20"/>
        </w:rPr>
      </w:pPr>
    </w:p>
    <w:p w14:paraId="0EB59229">
      <w:pPr>
        <w:spacing w:before="0" w:line="240" w:lineRule="auto"/>
        <w:rPr>
          <w:sz w:val="20"/>
        </w:rPr>
      </w:pPr>
    </w:p>
    <w:p w14:paraId="72909260">
      <w:pPr>
        <w:spacing w:before="0" w:line="240" w:lineRule="auto"/>
        <w:rPr>
          <w:sz w:val="20"/>
        </w:rPr>
      </w:pPr>
    </w:p>
    <w:p w14:paraId="0DF77A49">
      <w:pPr>
        <w:spacing w:before="0" w:line="240" w:lineRule="auto"/>
        <w:rPr>
          <w:sz w:val="20"/>
        </w:rPr>
      </w:pPr>
    </w:p>
    <w:p w14:paraId="6256517A">
      <w:pPr>
        <w:spacing w:before="12" w:after="0" w:line="240" w:lineRule="auto"/>
        <w:rPr>
          <w:sz w:val="29"/>
        </w:rPr>
      </w:pPr>
    </w:p>
    <w:tbl>
      <w:tblPr>
        <w:tblStyle w:val="7"/>
        <w:tblW w:w="0" w:type="auto"/>
        <w:tblInd w:w="3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00"/>
        <w:gridCol w:w="2590"/>
        <w:gridCol w:w="4791"/>
      </w:tblGrid>
      <w:tr w14:paraId="079271F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1381" w:type="dxa"/>
            <w:gridSpan w:val="3"/>
            <w:shd w:val="clear" w:color="auto" w:fill="D8D8D8"/>
          </w:tcPr>
          <w:p w14:paraId="19B538C3">
            <w:pPr>
              <w:pStyle w:val="11"/>
              <w:spacing w:before="5"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Highest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</w:tr>
      <w:tr w14:paraId="4B0AF28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1381" w:type="dxa"/>
            <w:gridSpan w:val="3"/>
          </w:tcPr>
          <w:p w14:paraId="2EFA5121">
            <w:pPr>
              <w:pStyle w:val="11"/>
              <w:spacing w:before="116" w:line="208" w:lineRule="exact"/>
              <w:ind w:left="107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Institute/School/College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</w:p>
        </w:tc>
      </w:tr>
      <w:tr w14:paraId="6D88FDA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6590" w:type="dxa"/>
            <w:gridSpan w:val="2"/>
          </w:tcPr>
          <w:p w14:paraId="7C2DBA30">
            <w:pPr>
              <w:pStyle w:val="11"/>
              <w:spacing w:before="116" w:line="210" w:lineRule="exact"/>
              <w:ind w:left="107"/>
              <w:rPr>
                <w:sz w:val="18"/>
              </w:rPr>
            </w:pPr>
            <w:r>
              <w:rPr>
                <w:sz w:val="18"/>
              </w:rPr>
              <w:t>Board/University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</w:p>
        </w:tc>
        <w:tc>
          <w:tcPr>
            <w:tcW w:w="4791" w:type="dxa"/>
          </w:tcPr>
          <w:p w14:paraId="0C95976F">
            <w:pPr>
              <w:pStyle w:val="11"/>
              <w:spacing w:before="116" w:line="210" w:lineRule="exact"/>
              <w:ind w:left="105"/>
              <w:rPr>
                <w:sz w:val="18"/>
              </w:rPr>
            </w:pPr>
            <w:r>
              <w:rPr>
                <w:sz w:val="18"/>
              </w:rPr>
              <w:t>Division/Class/%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</w:p>
        </w:tc>
      </w:tr>
      <w:tr w14:paraId="3E7ED75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6590" w:type="dxa"/>
            <w:gridSpan w:val="2"/>
            <w:vMerge w:val="restart"/>
          </w:tcPr>
          <w:p w14:paraId="2C64B4A4">
            <w:pPr>
              <w:pStyle w:val="11"/>
              <w:spacing w:before="115"/>
              <w:ind w:left="107"/>
              <w:rPr>
                <w:sz w:val="18"/>
              </w:rPr>
            </w:pPr>
            <w:r>
              <w:rPr>
                <w:sz w:val="18"/>
              </w:rPr>
              <w:t>Duration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Study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</w:p>
          <w:p w14:paraId="6FABB589">
            <w:pPr>
              <w:pStyle w:val="11"/>
              <w:tabs>
                <w:tab w:val="left" w:pos="3355"/>
              </w:tabs>
              <w:spacing w:before="127"/>
              <w:ind w:left="151"/>
              <w:rPr>
                <w:sz w:val="14"/>
              </w:rPr>
            </w:pPr>
            <w:r>
              <w:rPr>
                <w:sz w:val="18"/>
              </w:rPr>
              <w:t>Start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4"/>
              </w:rPr>
              <w:t>(DD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MM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YYYY)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r>
              <w:rPr>
                <w:sz w:val="14"/>
              </w:rPr>
              <w:tab/>
            </w:r>
            <w:r>
              <w:rPr>
                <w:sz w:val="18"/>
              </w:rPr>
              <w:t>End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4"/>
              </w:rPr>
              <w:t>(DD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MM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YYYY)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</w:p>
        </w:tc>
        <w:tc>
          <w:tcPr>
            <w:tcW w:w="4791" w:type="dxa"/>
          </w:tcPr>
          <w:p w14:paraId="5D344455">
            <w:pPr>
              <w:pStyle w:val="11"/>
              <w:spacing w:before="115"/>
              <w:ind w:left="105"/>
              <w:rPr>
                <w:sz w:val="18"/>
              </w:rPr>
            </w:pPr>
            <w:r>
              <w:rPr>
                <w:sz w:val="18"/>
              </w:rPr>
              <w:t>Degree Obtained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</w:p>
        </w:tc>
      </w:tr>
      <w:tr w14:paraId="1E8F681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6590" w:type="dxa"/>
            <w:gridSpan w:val="2"/>
            <w:vMerge w:val="continue"/>
            <w:tcBorders>
              <w:top w:val="nil"/>
            </w:tcBorders>
          </w:tcPr>
          <w:p w14:paraId="4BE5D93A">
            <w:pPr>
              <w:rPr>
                <w:sz w:val="2"/>
                <w:szCs w:val="2"/>
              </w:rPr>
            </w:pPr>
          </w:p>
        </w:tc>
        <w:tc>
          <w:tcPr>
            <w:tcW w:w="4791" w:type="dxa"/>
          </w:tcPr>
          <w:p w14:paraId="1837EEB3">
            <w:pPr>
              <w:pStyle w:val="11"/>
              <w:spacing w:before="58"/>
              <w:ind w:left="81"/>
              <w:rPr>
                <w:sz w:val="18"/>
              </w:rPr>
            </w:pPr>
            <w:r>
              <w:rPr>
                <w:sz w:val="18"/>
              </w:rPr>
              <w:t>Course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>
              <w:rPr>
                <w:spacing w:val="120"/>
                <w:sz w:val="18"/>
              </w:rPr>
              <w:t xml:space="preserve"> </w:t>
            </w:r>
            <w:r>
              <w:rPr>
                <w:sz w:val="18"/>
              </w:rPr>
              <w:t>Regular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pacing w:val="-2"/>
                <w:position w:val="-2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9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2"/>
                <w:sz w:val="18"/>
              </w:rPr>
              <w:t xml:space="preserve">          </w:t>
            </w:r>
            <w:r>
              <w:rPr>
                <w:rFonts w:ascii="Times New Roman"/>
                <w:spacing w:val="1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Distance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pacing w:val="3"/>
                <w:position w:val="-2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1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7.png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6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9DAE9D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6590" w:type="dxa"/>
            <w:gridSpan w:val="2"/>
          </w:tcPr>
          <w:p w14:paraId="01AD0AC4">
            <w:pPr>
              <w:pStyle w:val="11"/>
              <w:spacing w:before="116" w:line="208" w:lineRule="exact"/>
              <w:ind w:left="107"/>
              <w:rPr>
                <w:sz w:val="18"/>
              </w:rPr>
            </w:pPr>
            <w:r>
              <w:rPr>
                <w:sz w:val="18"/>
              </w:rPr>
              <w:t>Student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ID/Enrolment/Registration/Roll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</w:p>
        </w:tc>
        <w:tc>
          <w:tcPr>
            <w:tcW w:w="4791" w:type="dxa"/>
          </w:tcPr>
          <w:p w14:paraId="477D50F3">
            <w:pPr>
              <w:pStyle w:val="11"/>
              <w:spacing w:before="88"/>
              <w:ind w:left="133"/>
              <w:rPr>
                <w:sz w:val="18"/>
              </w:rPr>
            </w:pPr>
            <w:r>
              <w:rPr>
                <w:sz w:val="18"/>
              </w:rPr>
              <w:t>Majored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</w:p>
        </w:tc>
      </w:tr>
      <w:tr w14:paraId="2AAC6C2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000" w:type="dxa"/>
            <w:vMerge w:val="restart"/>
          </w:tcPr>
          <w:p w14:paraId="185AF41B">
            <w:pPr>
              <w:pStyle w:val="11"/>
              <w:rPr>
                <w:sz w:val="22"/>
              </w:rPr>
            </w:pPr>
          </w:p>
          <w:p w14:paraId="27ADF1BB">
            <w:pPr>
              <w:pStyle w:val="11"/>
              <w:rPr>
                <w:sz w:val="22"/>
              </w:rPr>
            </w:pPr>
          </w:p>
          <w:p w14:paraId="721DB85B">
            <w:pPr>
              <w:pStyle w:val="11"/>
              <w:spacing w:before="135"/>
              <w:ind w:left="107"/>
              <w:rPr>
                <w:sz w:val="18"/>
              </w:rPr>
            </w:pPr>
            <w:r>
              <w:rPr>
                <w:sz w:val="18"/>
              </w:rPr>
              <w:t>Address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Institute/School/College</w:t>
            </w:r>
          </w:p>
        </w:tc>
        <w:tc>
          <w:tcPr>
            <w:tcW w:w="7381" w:type="dxa"/>
            <w:gridSpan w:val="2"/>
          </w:tcPr>
          <w:p w14:paraId="267C25C0">
            <w:pPr>
              <w:pStyle w:val="11"/>
              <w:spacing w:before="116"/>
              <w:ind w:left="103"/>
              <w:rPr>
                <w:sz w:val="18"/>
              </w:rPr>
            </w:pPr>
            <w:r>
              <w:rPr>
                <w:sz w:val="18"/>
              </w:rPr>
              <w:t>Building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Street:</w:t>
            </w:r>
          </w:p>
        </w:tc>
      </w:tr>
      <w:tr w14:paraId="26DD283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000" w:type="dxa"/>
            <w:vMerge w:val="continue"/>
            <w:tcBorders>
              <w:top w:val="nil"/>
            </w:tcBorders>
          </w:tcPr>
          <w:p w14:paraId="5882BB91">
            <w:pPr>
              <w:rPr>
                <w:sz w:val="2"/>
                <w:szCs w:val="2"/>
              </w:rPr>
            </w:pPr>
          </w:p>
        </w:tc>
        <w:tc>
          <w:tcPr>
            <w:tcW w:w="2590" w:type="dxa"/>
          </w:tcPr>
          <w:p w14:paraId="0198D3E5">
            <w:pPr>
              <w:pStyle w:val="11"/>
              <w:spacing w:before="115"/>
              <w:ind w:left="103"/>
              <w:rPr>
                <w:sz w:val="18"/>
              </w:rPr>
            </w:pPr>
            <w:r>
              <w:rPr>
                <w:sz w:val="18"/>
              </w:rPr>
              <w:t>City:</w:t>
            </w:r>
          </w:p>
        </w:tc>
        <w:tc>
          <w:tcPr>
            <w:tcW w:w="4791" w:type="dxa"/>
          </w:tcPr>
          <w:p w14:paraId="66A413C8">
            <w:pPr>
              <w:pStyle w:val="11"/>
              <w:spacing w:before="115"/>
              <w:ind w:left="105"/>
              <w:rPr>
                <w:sz w:val="18"/>
              </w:rPr>
            </w:pPr>
            <w:r>
              <w:rPr>
                <w:sz w:val="18"/>
              </w:rPr>
              <w:t>State:</w:t>
            </w:r>
          </w:p>
        </w:tc>
      </w:tr>
      <w:tr w14:paraId="73AB342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4000" w:type="dxa"/>
            <w:vMerge w:val="continue"/>
            <w:tcBorders>
              <w:top w:val="nil"/>
            </w:tcBorders>
          </w:tcPr>
          <w:p w14:paraId="78F452E4">
            <w:pPr>
              <w:rPr>
                <w:sz w:val="2"/>
                <w:szCs w:val="2"/>
              </w:rPr>
            </w:pPr>
          </w:p>
        </w:tc>
        <w:tc>
          <w:tcPr>
            <w:tcW w:w="2590" w:type="dxa"/>
          </w:tcPr>
          <w:p w14:paraId="7764042C">
            <w:pPr>
              <w:pStyle w:val="11"/>
              <w:spacing w:before="116"/>
              <w:ind w:left="103"/>
              <w:rPr>
                <w:sz w:val="18"/>
              </w:rPr>
            </w:pPr>
            <w:r>
              <w:rPr>
                <w:sz w:val="18"/>
              </w:rPr>
              <w:t>Pin:</w:t>
            </w:r>
          </w:p>
        </w:tc>
        <w:tc>
          <w:tcPr>
            <w:tcW w:w="4791" w:type="dxa"/>
          </w:tcPr>
          <w:p w14:paraId="61267740">
            <w:pPr>
              <w:pStyle w:val="11"/>
              <w:spacing w:before="116"/>
              <w:ind w:left="105"/>
              <w:rPr>
                <w:sz w:val="18"/>
              </w:rPr>
            </w:pPr>
            <w:r>
              <w:rPr>
                <w:sz w:val="18"/>
              </w:rPr>
              <w:t>Landline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</w:p>
        </w:tc>
      </w:tr>
    </w:tbl>
    <w:p w14:paraId="7F0E8DEB">
      <w:pPr>
        <w:spacing w:before="120" w:line="218" w:lineRule="exact"/>
        <w:ind w:left="440" w:right="0" w:firstLine="0"/>
        <w:jc w:val="left"/>
        <w:rPr>
          <w:sz w:val="18"/>
        </w:rPr>
      </w:pPr>
      <w:r>
        <w:rPr>
          <w:sz w:val="18"/>
          <w:u w:val="thick"/>
        </w:rPr>
        <w:t>Note:</w:t>
      </w:r>
      <w:r>
        <w:rPr>
          <w:spacing w:val="-3"/>
          <w:sz w:val="18"/>
        </w:rPr>
        <w:t xml:space="preserve"> </w:t>
      </w:r>
      <w:r>
        <w:rPr>
          <w:sz w:val="18"/>
        </w:rPr>
        <w:t>Please</w:t>
      </w:r>
      <w:r>
        <w:rPr>
          <w:spacing w:val="-2"/>
          <w:sz w:val="18"/>
        </w:rPr>
        <w:t xml:space="preserve"> </w:t>
      </w:r>
      <w:r>
        <w:rPr>
          <w:sz w:val="18"/>
        </w:rPr>
        <w:t>attach</w:t>
      </w:r>
      <w:r>
        <w:rPr>
          <w:spacing w:val="-2"/>
          <w:sz w:val="18"/>
        </w:rPr>
        <w:t xml:space="preserve"> </w:t>
      </w:r>
      <w:r>
        <w:rPr>
          <w:sz w:val="18"/>
        </w:rPr>
        <w:t>legible</w:t>
      </w:r>
      <w:r>
        <w:rPr>
          <w:spacing w:val="-2"/>
          <w:sz w:val="18"/>
        </w:rPr>
        <w:t xml:space="preserve"> </w:t>
      </w:r>
      <w:r>
        <w:rPr>
          <w:sz w:val="18"/>
        </w:rPr>
        <w:t>photo</w:t>
      </w:r>
      <w:r>
        <w:rPr>
          <w:spacing w:val="-2"/>
          <w:sz w:val="18"/>
        </w:rPr>
        <w:t xml:space="preserve"> </w:t>
      </w:r>
      <w:r>
        <w:rPr>
          <w:sz w:val="18"/>
        </w:rPr>
        <w:t>copies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following</w:t>
      </w:r>
      <w:r>
        <w:rPr>
          <w:spacing w:val="-2"/>
          <w:sz w:val="18"/>
        </w:rPr>
        <w:t xml:space="preserve"> </w:t>
      </w:r>
      <w:r>
        <w:rPr>
          <w:sz w:val="18"/>
        </w:rPr>
        <w:t>documents</w:t>
      </w:r>
      <w:r>
        <w:rPr>
          <w:spacing w:val="-3"/>
          <w:sz w:val="18"/>
        </w:rPr>
        <w:t xml:space="preserve"> </w:t>
      </w:r>
      <w:r>
        <w:rPr>
          <w:sz w:val="18"/>
        </w:rPr>
        <w:t>relevant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entries</w:t>
      </w:r>
      <w:r>
        <w:rPr>
          <w:spacing w:val="-2"/>
          <w:sz w:val="18"/>
        </w:rPr>
        <w:t xml:space="preserve"> </w:t>
      </w:r>
      <w:r>
        <w:rPr>
          <w:sz w:val="18"/>
        </w:rPr>
        <w:t>above.</w:t>
      </w:r>
    </w:p>
    <w:p w14:paraId="481EA5F6">
      <w:pPr>
        <w:pStyle w:val="10"/>
        <w:numPr>
          <w:ilvl w:val="0"/>
          <w:numId w:val="2"/>
        </w:numPr>
        <w:tabs>
          <w:tab w:val="left" w:pos="1194"/>
          <w:tab w:val="left" w:pos="3320"/>
          <w:tab w:val="left" w:pos="6200"/>
        </w:tabs>
        <w:spacing w:before="0" w:after="0" w:line="218" w:lineRule="exact"/>
        <w:ind w:left="1193" w:right="0" w:hanging="259"/>
        <w:jc w:val="left"/>
        <w:rPr>
          <w:rFonts w:ascii="Verdana"/>
          <w:sz w:val="18"/>
        </w:rPr>
      </w:pPr>
      <w:r>
        <w:rPr>
          <w:rFonts w:ascii="Verdana"/>
          <w:sz w:val="18"/>
        </w:rPr>
        <w:t>Mark</w:t>
      </w:r>
      <w:r>
        <w:rPr>
          <w:rFonts w:ascii="Verdana"/>
          <w:spacing w:val="-5"/>
          <w:sz w:val="18"/>
        </w:rPr>
        <w:t xml:space="preserve"> </w:t>
      </w:r>
      <w:r>
        <w:rPr>
          <w:rFonts w:ascii="Verdana"/>
          <w:sz w:val="18"/>
        </w:rPr>
        <w:t>sheets</w:t>
      </w:r>
      <w:r>
        <w:rPr>
          <w:rFonts w:ascii="Verdana"/>
          <w:sz w:val="18"/>
        </w:rPr>
        <w:tab/>
      </w:r>
      <w:r>
        <w:rPr>
          <w:rFonts w:ascii="Verdana"/>
          <w:sz w:val="18"/>
        </w:rPr>
        <w:t>2)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Degree</w:t>
      </w:r>
      <w:r>
        <w:rPr>
          <w:rFonts w:ascii="Verdana"/>
          <w:spacing w:val="-1"/>
          <w:sz w:val="18"/>
        </w:rPr>
        <w:t xml:space="preserve"> </w:t>
      </w:r>
      <w:r>
        <w:rPr>
          <w:rFonts w:ascii="Verdana"/>
          <w:sz w:val="18"/>
        </w:rPr>
        <w:t>Certificate</w:t>
      </w:r>
      <w:r>
        <w:rPr>
          <w:rFonts w:ascii="Verdana"/>
          <w:sz w:val="18"/>
        </w:rPr>
        <w:tab/>
      </w:r>
      <w:r>
        <w:rPr>
          <w:rFonts w:ascii="Verdana"/>
          <w:sz w:val="18"/>
        </w:rPr>
        <w:t>3)</w:t>
      </w:r>
      <w:r>
        <w:rPr>
          <w:rFonts w:ascii="Verdana"/>
          <w:spacing w:val="-3"/>
          <w:sz w:val="18"/>
        </w:rPr>
        <w:t xml:space="preserve"> </w:t>
      </w:r>
      <w:r>
        <w:rPr>
          <w:rFonts w:ascii="Verdana"/>
          <w:sz w:val="18"/>
        </w:rPr>
        <w:t>Provisional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Degree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Certificate</w:t>
      </w:r>
    </w:p>
    <w:p w14:paraId="4956E644">
      <w:pPr>
        <w:spacing w:after="0" w:line="218" w:lineRule="exact"/>
        <w:jc w:val="left"/>
        <w:rPr>
          <w:rFonts w:ascii="Verdana"/>
          <w:sz w:val="18"/>
        </w:rPr>
        <w:sectPr>
          <w:pgSz w:w="12240" w:h="15840"/>
          <w:pgMar w:top="1280" w:right="240" w:bottom="1160" w:left="100" w:header="324" w:footer="967" w:gutter="0"/>
          <w:cols w:space="720" w:num="1"/>
        </w:sectPr>
      </w:pPr>
    </w:p>
    <w:p w14:paraId="69BEEEEC">
      <w:pPr>
        <w:spacing w:before="0" w:line="240" w:lineRule="auto"/>
        <w:rPr>
          <w:sz w:val="20"/>
        </w:rPr>
      </w:pPr>
    </w:p>
    <w:p w14:paraId="17509E22">
      <w:pPr>
        <w:pStyle w:val="2"/>
        <w:spacing w:before="249"/>
        <w:ind w:left="244"/>
      </w:pPr>
      <w:r>
        <w:pict>
          <v:rect id="_x0000_s1122" o:spid="_x0000_s1122" o:spt="1" style="position:absolute;left:0pt;margin-left:18.45pt;margin-top:31.9pt;height:1.5pt;width:307.5pt;mso-position-horizontal-relative:page;mso-wrap-distance-bottom:0pt;mso-wrap-distance-top:0pt;z-index:-25157324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bookmarkStart w:id="4" w:name="Page 5"/>
      <w:bookmarkEnd w:id="4"/>
      <w:r>
        <w:t>PART C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PREVIOUS EMPLOYMENT DETAILS</w:t>
      </w:r>
    </w:p>
    <w:p w14:paraId="7FE20578">
      <w:pPr>
        <w:spacing w:before="7" w:after="1" w:line="240" w:lineRule="auto"/>
        <w:rPr>
          <w:sz w:val="8"/>
        </w:rPr>
      </w:pPr>
    </w:p>
    <w:tbl>
      <w:tblPr>
        <w:tblStyle w:val="7"/>
        <w:tblW w:w="0" w:type="auto"/>
        <w:tblInd w:w="26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62"/>
        <w:gridCol w:w="3348"/>
        <w:gridCol w:w="4212"/>
      </w:tblGrid>
      <w:tr w14:paraId="58C7017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1522" w:type="dxa"/>
            <w:gridSpan w:val="3"/>
            <w:shd w:val="clear" w:color="auto" w:fill="D8D8D8"/>
          </w:tcPr>
          <w:p w14:paraId="4712D7EF">
            <w:pPr>
              <w:pStyle w:val="11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Employment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14:paraId="21B6082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1522" w:type="dxa"/>
            <w:gridSpan w:val="3"/>
          </w:tcPr>
          <w:p w14:paraId="24E4537E">
            <w:pPr>
              <w:pStyle w:val="11"/>
              <w:spacing w:before="119" w:line="197" w:lineRule="exact"/>
              <w:ind w:left="105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Company:</w:t>
            </w:r>
          </w:p>
        </w:tc>
      </w:tr>
      <w:tr w14:paraId="504CAE1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3962" w:type="dxa"/>
            <w:vMerge w:val="restart"/>
          </w:tcPr>
          <w:p w14:paraId="207FB5FB">
            <w:pPr>
              <w:pStyle w:val="11"/>
              <w:spacing w:before="12"/>
              <w:rPr>
                <w:sz w:val="27"/>
              </w:rPr>
            </w:pPr>
          </w:p>
          <w:p w14:paraId="7FA1E911">
            <w:pPr>
              <w:pStyle w:val="11"/>
              <w:ind w:left="105"/>
              <w:rPr>
                <w:sz w:val="18"/>
              </w:rPr>
            </w:pPr>
            <w:r>
              <w:rPr>
                <w:sz w:val="18"/>
              </w:rPr>
              <w:t>Company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Address</w:t>
            </w:r>
          </w:p>
          <w:p w14:paraId="4BA1B5DA">
            <w:pPr>
              <w:pStyle w:val="11"/>
              <w:spacing w:before="119"/>
              <w:ind w:left="105"/>
              <w:rPr>
                <w:sz w:val="18"/>
              </w:rPr>
            </w:pPr>
            <w:r>
              <w:rPr>
                <w:sz w:val="18"/>
              </w:rPr>
              <w:t>(Where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employed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</w:p>
        </w:tc>
        <w:tc>
          <w:tcPr>
            <w:tcW w:w="7560" w:type="dxa"/>
            <w:gridSpan w:val="2"/>
          </w:tcPr>
          <w:p w14:paraId="14C5B3F7">
            <w:pPr>
              <w:pStyle w:val="11"/>
              <w:spacing w:before="115"/>
              <w:ind w:left="103"/>
              <w:rPr>
                <w:sz w:val="18"/>
              </w:rPr>
            </w:pPr>
            <w:r>
              <w:rPr>
                <w:sz w:val="18"/>
              </w:rPr>
              <w:t>Building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Street:</w:t>
            </w:r>
          </w:p>
        </w:tc>
      </w:tr>
      <w:tr w14:paraId="4929CB9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3962" w:type="dxa"/>
            <w:vMerge w:val="continue"/>
            <w:tcBorders>
              <w:top w:val="nil"/>
            </w:tcBorders>
          </w:tcPr>
          <w:p w14:paraId="51BF875C">
            <w:pPr>
              <w:rPr>
                <w:sz w:val="2"/>
                <w:szCs w:val="2"/>
              </w:rPr>
            </w:pPr>
          </w:p>
        </w:tc>
        <w:tc>
          <w:tcPr>
            <w:tcW w:w="3348" w:type="dxa"/>
          </w:tcPr>
          <w:p w14:paraId="5AE97CDC">
            <w:pPr>
              <w:pStyle w:val="11"/>
              <w:spacing w:before="115"/>
              <w:ind w:left="103"/>
              <w:rPr>
                <w:sz w:val="18"/>
              </w:rPr>
            </w:pPr>
            <w:r>
              <w:rPr>
                <w:sz w:val="18"/>
              </w:rPr>
              <w:t>City:</w:t>
            </w:r>
          </w:p>
        </w:tc>
        <w:tc>
          <w:tcPr>
            <w:tcW w:w="4212" w:type="dxa"/>
          </w:tcPr>
          <w:p w14:paraId="09B66A37">
            <w:pPr>
              <w:pStyle w:val="11"/>
              <w:spacing w:before="115"/>
              <w:ind w:left="105"/>
              <w:rPr>
                <w:sz w:val="18"/>
              </w:rPr>
            </w:pPr>
            <w:r>
              <w:rPr>
                <w:sz w:val="18"/>
              </w:rPr>
              <w:t>State:</w:t>
            </w:r>
          </w:p>
        </w:tc>
      </w:tr>
      <w:tr w14:paraId="38CBB6D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3962" w:type="dxa"/>
            <w:vMerge w:val="continue"/>
            <w:tcBorders>
              <w:top w:val="nil"/>
            </w:tcBorders>
          </w:tcPr>
          <w:p w14:paraId="7BB89C8B">
            <w:pPr>
              <w:rPr>
                <w:sz w:val="2"/>
                <w:szCs w:val="2"/>
              </w:rPr>
            </w:pPr>
          </w:p>
        </w:tc>
        <w:tc>
          <w:tcPr>
            <w:tcW w:w="3348" w:type="dxa"/>
          </w:tcPr>
          <w:p w14:paraId="07F5C9E7">
            <w:pPr>
              <w:pStyle w:val="11"/>
              <w:spacing w:before="117" w:line="198" w:lineRule="exact"/>
              <w:ind w:left="103"/>
              <w:rPr>
                <w:sz w:val="18"/>
              </w:rPr>
            </w:pPr>
            <w:r>
              <w:rPr>
                <w:sz w:val="18"/>
              </w:rPr>
              <w:t>Pin:</w:t>
            </w:r>
          </w:p>
        </w:tc>
        <w:tc>
          <w:tcPr>
            <w:tcW w:w="4212" w:type="dxa"/>
          </w:tcPr>
          <w:p w14:paraId="726BDF8D">
            <w:pPr>
              <w:pStyle w:val="11"/>
              <w:spacing w:before="112" w:line="204" w:lineRule="exact"/>
              <w:ind w:left="79"/>
              <w:rPr>
                <w:sz w:val="18"/>
              </w:rPr>
            </w:pPr>
            <w:r>
              <w:rPr>
                <w:sz w:val="18"/>
              </w:rPr>
              <w:t>Landline:</w:t>
            </w:r>
          </w:p>
        </w:tc>
      </w:tr>
      <w:tr w14:paraId="40A52E0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7310" w:type="dxa"/>
            <w:gridSpan w:val="2"/>
          </w:tcPr>
          <w:p w14:paraId="19A84D8F">
            <w:pPr>
              <w:pStyle w:val="11"/>
              <w:tabs>
                <w:tab w:val="left" w:pos="4831"/>
              </w:tabs>
              <w:spacing w:before="113" w:line="200" w:lineRule="exact"/>
              <w:ind w:left="105"/>
              <w:rPr>
                <w:sz w:val="14"/>
              </w:rPr>
            </w:pPr>
            <w:r>
              <w:rPr>
                <w:sz w:val="18"/>
              </w:rPr>
              <w:t>Period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employment: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4"/>
              </w:rPr>
              <w:t>(MM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YYYY):</w:t>
            </w:r>
            <w:r>
              <w:rPr>
                <w:sz w:val="14"/>
              </w:rPr>
              <w:tab/>
            </w:r>
            <w:r>
              <w:rPr>
                <w:sz w:val="18"/>
              </w:rPr>
              <w:t>End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4"/>
              </w:rPr>
              <w:t>(MM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YYYY):</w:t>
            </w:r>
          </w:p>
        </w:tc>
        <w:tc>
          <w:tcPr>
            <w:tcW w:w="4212" w:type="dxa"/>
          </w:tcPr>
          <w:p w14:paraId="3688E2E4">
            <w:pPr>
              <w:pStyle w:val="11"/>
              <w:spacing w:before="113" w:line="200" w:lineRule="exact"/>
              <w:ind w:left="105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ID:</w:t>
            </w:r>
          </w:p>
        </w:tc>
      </w:tr>
      <w:tr w14:paraId="5BE0A3A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7310" w:type="dxa"/>
            <w:gridSpan w:val="2"/>
          </w:tcPr>
          <w:p w14:paraId="69F9FF97">
            <w:pPr>
              <w:pStyle w:val="11"/>
              <w:spacing w:before="117"/>
              <w:ind w:left="105"/>
              <w:rPr>
                <w:sz w:val="18"/>
              </w:rPr>
            </w:pPr>
            <w:r>
              <w:rPr>
                <w:sz w:val="18"/>
              </w:rPr>
              <w:t>Designation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Department:</w:t>
            </w:r>
          </w:p>
        </w:tc>
        <w:tc>
          <w:tcPr>
            <w:tcW w:w="4212" w:type="dxa"/>
          </w:tcPr>
          <w:p w14:paraId="23636ADB">
            <w:pPr>
              <w:pStyle w:val="11"/>
              <w:spacing w:before="117"/>
              <w:ind w:left="105"/>
              <w:rPr>
                <w:sz w:val="18"/>
              </w:rPr>
            </w:pPr>
            <w:r>
              <w:rPr>
                <w:sz w:val="18"/>
              </w:rPr>
              <w:t>Last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Drawn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Salary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(CTC):</w:t>
            </w:r>
          </w:p>
        </w:tc>
      </w:tr>
      <w:tr w14:paraId="39A81B5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11522" w:type="dxa"/>
            <w:gridSpan w:val="3"/>
          </w:tcPr>
          <w:p w14:paraId="636A450D">
            <w:pPr>
              <w:pStyle w:val="11"/>
              <w:spacing w:before="116"/>
              <w:ind w:left="105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Employment:</w:t>
            </w:r>
            <w:r>
              <w:rPr>
                <w:spacing w:val="56"/>
                <w:sz w:val="18"/>
              </w:rPr>
              <w:t xml:space="preserve"> </w:t>
            </w:r>
            <w:r>
              <w:rPr>
                <w:sz w:val="18"/>
              </w:rPr>
              <w:t>Permanent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1"/>
                <w:position w:val="-4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9.png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9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1"/>
                <w:sz w:val="18"/>
              </w:rPr>
              <w:t xml:space="preserve">                </w:t>
            </w:r>
            <w:r>
              <w:rPr>
                <w:rFonts w:ascii="Times New Roman"/>
                <w:spacing w:val="-1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Contractual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8"/>
                <w:position w:val="-4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2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0.png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6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8"/>
              </w:rPr>
              <w:t xml:space="preserve">         </w:t>
            </w:r>
            <w:r>
              <w:rPr>
                <w:rFonts w:ascii="Times New Roman"/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Part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pacing w:val="7"/>
                <w:position w:val="-4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2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9.png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9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7"/>
                <w:sz w:val="18"/>
              </w:rPr>
              <w:t xml:space="preserve">         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Full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pacing w:val="-42"/>
                <w:position w:val="-4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2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10.png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6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79C435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7310" w:type="dxa"/>
            <w:gridSpan w:val="2"/>
          </w:tcPr>
          <w:p w14:paraId="289858CC">
            <w:pPr>
              <w:pStyle w:val="11"/>
              <w:spacing w:before="115"/>
              <w:ind w:left="105"/>
              <w:rPr>
                <w:sz w:val="18"/>
              </w:rPr>
            </w:pPr>
            <w:r>
              <w:rPr>
                <w:sz w:val="18"/>
              </w:rPr>
              <w:t>Supervisor’s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Designation:</w:t>
            </w:r>
          </w:p>
        </w:tc>
        <w:tc>
          <w:tcPr>
            <w:tcW w:w="4212" w:type="dxa"/>
          </w:tcPr>
          <w:p w14:paraId="700D424D">
            <w:pPr>
              <w:pStyle w:val="11"/>
              <w:spacing w:before="115"/>
              <w:ind w:left="105"/>
              <w:rPr>
                <w:sz w:val="18"/>
              </w:rPr>
            </w:pPr>
            <w:r>
              <w:rPr>
                <w:sz w:val="18"/>
              </w:rPr>
              <w:t>Supervisor’s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Direct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Mail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Id:</w:t>
            </w:r>
          </w:p>
        </w:tc>
      </w:tr>
      <w:tr w14:paraId="7BDEF26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1522" w:type="dxa"/>
            <w:gridSpan w:val="3"/>
          </w:tcPr>
          <w:p w14:paraId="61F2E8DA">
            <w:pPr>
              <w:pStyle w:val="11"/>
              <w:tabs>
                <w:tab w:val="left" w:pos="3898"/>
                <w:tab w:val="left" w:pos="5542"/>
              </w:tabs>
              <w:spacing w:before="115"/>
              <w:ind w:left="105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employer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contacted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now?</w:t>
            </w:r>
            <w:r>
              <w:rPr>
                <w:sz w:val="18"/>
              </w:rPr>
              <w:tab/>
            </w:r>
            <w:r>
              <w:rPr>
                <w:position w:val="-3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9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18"/>
              </w:rPr>
              <w:t xml:space="preserve">  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Yes</w:t>
            </w:r>
            <w:r>
              <w:rPr>
                <w:sz w:val="18"/>
              </w:rPr>
              <w:tab/>
            </w:r>
            <w:r>
              <w:rPr>
                <w:position w:val="-3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2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6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18"/>
              </w:rPr>
              <w:t xml:space="preserve">   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</w:p>
        </w:tc>
      </w:tr>
      <w:tr w14:paraId="060D1A2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1522" w:type="dxa"/>
            <w:gridSpan w:val="3"/>
          </w:tcPr>
          <w:p w14:paraId="656BE5E8">
            <w:pPr>
              <w:pStyle w:val="11"/>
              <w:spacing w:before="117"/>
              <w:ind w:left="105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provide 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alternate date:</w:t>
            </w:r>
          </w:p>
        </w:tc>
      </w:tr>
      <w:tr w14:paraId="18E867F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1522" w:type="dxa"/>
            <w:gridSpan w:val="3"/>
          </w:tcPr>
          <w:p w14:paraId="0F1EE869">
            <w:pPr>
              <w:pStyle w:val="11"/>
              <w:spacing w:before="116"/>
              <w:ind w:left="105"/>
              <w:rPr>
                <w:sz w:val="18"/>
              </w:rPr>
            </w:pPr>
            <w:r>
              <w:rPr>
                <w:sz w:val="18"/>
              </w:rPr>
              <w:t>Reason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Leaving:</w:t>
            </w:r>
          </w:p>
        </w:tc>
      </w:tr>
    </w:tbl>
    <w:p w14:paraId="3B40F4D8">
      <w:pPr>
        <w:pStyle w:val="8"/>
        <w:tabs>
          <w:tab w:val="left" w:pos="2367"/>
        </w:tabs>
        <w:spacing w:before="125"/>
        <w:ind w:left="260"/>
        <w:rPr>
          <w:rFonts w:ascii="Verdana"/>
        </w:rPr>
      </w:pPr>
      <w:r>
        <w:pict>
          <v:rect id="_x0000_s1123" o:spid="_x0000_s1123" o:spt="1" style="position:absolute;left:0pt;margin-left:389.75pt;margin-top:-100.75pt;height:24.1pt;width:198.45pt;mso-position-horizontal-relative:page;z-index:-251598848;mso-width-relative:page;mso-height-relative:page;" filled="f" stroked="t" coordsize="21600,21600">
            <v:path/>
            <v:fill on="f" focussize="0,0"/>
            <v:stroke weight="0.1pt" color="#000000"/>
            <v:imagedata o:title=""/>
            <o:lock v:ext="edit"/>
          </v:rect>
        </w:pict>
      </w:r>
      <w:r>
        <w:rPr>
          <w:rFonts w:ascii="Verdana"/>
          <w:spacing w:val="-1"/>
          <w:w w:val="105"/>
          <w:u w:val="thick"/>
        </w:rPr>
        <w:t>Note:</w:t>
      </w:r>
      <w:r>
        <w:rPr>
          <w:rFonts w:ascii="Verdana"/>
          <w:spacing w:val="33"/>
          <w:w w:val="105"/>
        </w:rPr>
        <w:t xml:space="preserve"> </w:t>
      </w:r>
      <w:r>
        <w:rPr>
          <w:rFonts w:ascii="Verdana"/>
          <w:spacing w:val="-1"/>
          <w:w w:val="105"/>
          <w:sz w:val="18"/>
        </w:rPr>
        <w:t>Please</w:t>
      </w:r>
      <w:r>
        <w:rPr>
          <w:rFonts w:ascii="Verdana"/>
          <w:spacing w:val="-15"/>
          <w:w w:val="105"/>
          <w:sz w:val="18"/>
        </w:rPr>
        <w:t xml:space="preserve"> </w:t>
      </w:r>
      <w:r>
        <w:rPr>
          <w:rFonts w:ascii="Verdana"/>
          <w:spacing w:val="-1"/>
          <w:w w:val="105"/>
          <w:sz w:val="18"/>
        </w:rPr>
        <w:t>attach</w:t>
      </w:r>
      <w:r>
        <w:rPr>
          <w:rFonts w:ascii="Verdana"/>
          <w:spacing w:val="-1"/>
          <w:w w:val="105"/>
          <w:sz w:val="18"/>
        </w:rPr>
        <w:tab/>
      </w:r>
      <w:r>
        <w:rPr>
          <w:rFonts w:ascii="Verdana"/>
          <w:w w:val="105"/>
        </w:rPr>
        <w:t>legible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photo</w:t>
      </w:r>
      <w:r>
        <w:rPr>
          <w:rFonts w:ascii="Verdana"/>
          <w:spacing w:val="-12"/>
          <w:w w:val="105"/>
        </w:rPr>
        <w:t xml:space="preserve"> </w:t>
      </w:r>
      <w:r>
        <w:rPr>
          <w:rFonts w:ascii="Verdana"/>
          <w:w w:val="105"/>
        </w:rPr>
        <w:t>copies</w:t>
      </w:r>
      <w:r>
        <w:rPr>
          <w:rFonts w:ascii="Verdana"/>
          <w:spacing w:val="-12"/>
          <w:w w:val="105"/>
        </w:rPr>
        <w:t xml:space="preserve"> </w:t>
      </w:r>
      <w:r>
        <w:rPr>
          <w:rFonts w:ascii="Verdana"/>
          <w:w w:val="105"/>
        </w:rPr>
        <w:t>of</w:t>
      </w:r>
      <w:r>
        <w:rPr>
          <w:rFonts w:ascii="Verdana"/>
          <w:spacing w:val="-10"/>
          <w:w w:val="105"/>
        </w:rPr>
        <w:t xml:space="preserve"> </w:t>
      </w:r>
      <w:r>
        <w:rPr>
          <w:rFonts w:ascii="Verdana"/>
          <w:w w:val="105"/>
        </w:rPr>
        <w:t>the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following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documents</w:t>
      </w:r>
      <w:r>
        <w:rPr>
          <w:rFonts w:ascii="Verdana"/>
          <w:spacing w:val="-12"/>
          <w:w w:val="105"/>
        </w:rPr>
        <w:t xml:space="preserve"> </w:t>
      </w:r>
      <w:r>
        <w:rPr>
          <w:rFonts w:ascii="Verdana"/>
          <w:w w:val="105"/>
        </w:rPr>
        <w:t>relevant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to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the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entries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above.</w:t>
      </w:r>
    </w:p>
    <w:p w14:paraId="131B0DF3">
      <w:pPr>
        <w:pStyle w:val="10"/>
        <w:numPr>
          <w:ilvl w:val="1"/>
          <w:numId w:val="2"/>
        </w:numPr>
        <w:tabs>
          <w:tab w:val="left" w:pos="1361"/>
          <w:tab w:val="left" w:pos="4821"/>
          <w:tab w:val="left" w:pos="6754"/>
        </w:tabs>
        <w:spacing w:before="3" w:after="0" w:line="240" w:lineRule="auto"/>
        <w:ind w:left="1360" w:right="0" w:hanging="261"/>
        <w:jc w:val="left"/>
        <w:rPr>
          <w:rFonts w:ascii="Verdana"/>
          <w:sz w:val="18"/>
        </w:rPr>
      </w:pPr>
      <w:r>
        <w:rPr>
          <w:rFonts w:ascii="Verdana"/>
          <w:sz w:val="18"/>
        </w:rPr>
        <w:t xml:space="preserve">Appointment Letter  </w:t>
      </w:r>
      <w:r>
        <w:rPr>
          <w:rFonts w:ascii="Verdana"/>
          <w:spacing w:val="5"/>
          <w:sz w:val="18"/>
        </w:rPr>
        <w:t xml:space="preserve"> </w:t>
      </w:r>
      <w:r>
        <w:rPr>
          <w:rFonts w:ascii="Verdana"/>
          <w:sz w:val="18"/>
        </w:rPr>
        <w:t>2)</w:t>
      </w:r>
      <w:r>
        <w:rPr>
          <w:rFonts w:ascii="Verdana"/>
          <w:spacing w:val="-3"/>
          <w:sz w:val="18"/>
        </w:rPr>
        <w:t xml:space="preserve"> </w:t>
      </w:r>
      <w:r>
        <w:rPr>
          <w:rFonts w:ascii="Verdana"/>
          <w:sz w:val="18"/>
        </w:rPr>
        <w:t>Salary</w:t>
      </w:r>
      <w:r>
        <w:rPr>
          <w:rFonts w:ascii="Verdana"/>
          <w:spacing w:val="-1"/>
          <w:sz w:val="18"/>
        </w:rPr>
        <w:t xml:space="preserve"> </w:t>
      </w:r>
      <w:r>
        <w:rPr>
          <w:rFonts w:ascii="Verdana"/>
          <w:sz w:val="18"/>
        </w:rPr>
        <w:t>Slip</w:t>
      </w:r>
      <w:r>
        <w:rPr>
          <w:rFonts w:ascii="Verdana"/>
          <w:sz w:val="18"/>
        </w:rPr>
        <w:tab/>
      </w:r>
      <w:r>
        <w:rPr>
          <w:rFonts w:ascii="Verdana"/>
          <w:sz w:val="18"/>
        </w:rPr>
        <w:t>3)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Relieving Letter</w:t>
      </w:r>
      <w:r>
        <w:rPr>
          <w:rFonts w:ascii="Verdana"/>
          <w:sz w:val="18"/>
        </w:rPr>
        <w:tab/>
      </w:r>
      <w:r>
        <w:rPr>
          <w:rFonts w:ascii="Verdana"/>
          <w:sz w:val="18"/>
        </w:rPr>
        <w:t>4)Experience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Letter</w:t>
      </w:r>
    </w:p>
    <w:p w14:paraId="20D957BE">
      <w:pPr>
        <w:spacing w:before="0" w:line="240" w:lineRule="auto"/>
        <w:rPr>
          <w:sz w:val="20"/>
        </w:rPr>
      </w:pPr>
    </w:p>
    <w:p w14:paraId="30C11831">
      <w:pPr>
        <w:spacing w:before="0" w:after="1" w:line="240" w:lineRule="auto"/>
        <w:rPr>
          <w:sz w:val="22"/>
        </w:rPr>
      </w:pPr>
    </w:p>
    <w:tbl>
      <w:tblPr>
        <w:tblStyle w:val="7"/>
        <w:tblW w:w="0" w:type="auto"/>
        <w:tblInd w:w="27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62"/>
        <w:gridCol w:w="3347"/>
        <w:gridCol w:w="4212"/>
      </w:tblGrid>
      <w:tr w14:paraId="2AA861B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1521" w:type="dxa"/>
            <w:gridSpan w:val="3"/>
            <w:shd w:val="clear" w:color="auto" w:fill="D8D8D8"/>
          </w:tcPr>
          <w:p w14:paraId="074A23B3">
            <w:pPr>
              <w:pStyle w:val="11"/>
              <w:spacing w:before="6"/>
              <w:ind w:left="106"/>
              <w:rPr>
                <w:sz w:val="24"/>
              </w:rPr>
            </w:pPr>
            <w:r>
              <w:rPr>
                <w:sz w:val="24"/>
              </w:rPr>
              <w:t>Employment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</w:tr>
      <w:tr w14:paraId="638B519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1521" w:type="dxa"/>
            <w:gridSpan w:val="3"/>
          </w:tcPr>
          <w:p w14:paraId="7A42C6E0">
            <w:pPr>
              <w:pStyle w:val="11"/>
              <w:spacing w:before="121" w:line="194" w:lineRule="exact"/>
              <w:ind w:left="106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Company:</w:t>
            </w:r>
          </w:p>
        </w:tc>
      </w:tr>
      <w:tr w14:paraId="25A350D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3962" w:type="dxa"/>
            <w:vMerge w:val="restart"/>
          </w:tcPr>
          <w:p w14:paraId="6246FCA9">
            <w:pPr>
              <w:pStyle w:val="11"/>
              <w:spacing w:before="2"/>
              <w:rPr>
                <w:sz w:val="28"/>
              </w:rPr>
            </w:pPr>
          </w:p>
          <w:p w14:paraId="0D47B971">
            <w:pPr>
              <w:pStyle w:val="11"/>
              <w:ind w:left="106"/>
              <w:rPr>
                <w:sz w:val="18"/>
              </w:rPr>
            </w:pPr>
            <w:r>
              <w:rPr>
                <w:sz w:val="18"/>
              </w:rPr>
              <w:t>Company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Address</w:t>
            </w:r>
          </w:p>
          <w:p w14:paraId="090D1B57">
            <w:pPr>
              <w:pStyle w:val="11"/>
              <w:spacing w:before="116"/>
              <w:ind w:left="106"/>
              <w:rPr>
                <w:sz w:val="18"/>
              </w:rPr>
            </w:pPr>
            <w:r>
              <w:rPr>
                <w:sz w:val="18"/>
              </w:rPr>
              <w:t>(Where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employed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</w:p>
        </w:tc>
        <w:tc>
          <w:tcPr>
            <w:tcW w:w="7559" w:type="dxa"/>
            <w:gridSpan w:val="2"/>
          </w:tcPr>
          <w:p w14:paraId="7A47633B">
            <w:pPr>
              <w:pStyle w:val="11"/>
              <w:spacing w:before="119"/>
              <w:ind w:left="104"/>
              <w:rPr>
                <w:sz w:val="18"/>
              </w:rPr>
            </w:pPr>
            <w:r>
              <w:rPr>
                <w:sz w:val="18"/>
              </w:rPr>
              <w:t>Building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Street:</w:t>
            </w:r>
          </w:p>
        </w:tc>
      </w:tr>
      <w:tr w14:paraId="0A4406B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3962" w:type="dxa"/>
            <w:vMerge w:val="continue"/>
            <w:tcBorders>
              <w:top w:val="nil"/>
            </w:tcBorders>
          </w:tcPr>
          <w:p w14:paraId="5C7B49CB">
            <w:pPr>
              <w:rPr>
                <w:sz w:val="2"/>
                <w:szCs w:val="2"/>
              </w:rPr>
            </w:pPr>
          </w:p>
        </w:tc>
        <w:tc>
          <w:tcPr>
            <w:tcW w:w="3347" w:type="dxa"/>
          </w:tcPr>
          <w:p w14:paraId="5DD26917">
            <w:pPr>
              <w:pStyle w:val="11"/>
              <w:spacing w:before="114"/>
              <w:ind w:left="104"/>
              <w:rPr>
                <w:sz w:val="18"/>
              </w:rPr>
            </w:pPr>
            <w:r>
              <w:rPr>
                <w:sz w:val="18"/>
              </w:rPr>
              <w:t>City:</w:t>
            </w:r>
          </w:p>
        </w:tc>
        <w:tc>
          <w:tcPr>
            <w:tcW w:w="4212" w:type="dxa"/>
          </w:tcPr>
          <w:p w14:paraId="1E74846A">
            <w:pPr>
              <w:pStyle w:val="11"/>
              <w:spacing w:before="114"/>
              <w:ind w:left="107"/>
              <w:rPr>
                <w:sz w:val="18"/>
              </w:rPr>
            </w:pPr>
            <w:r>
              <w:rPr>
                <w:sz w:val="18"/>
              </w:rPr>
              <w:t>State:</w:t>
            </w:r>
          </w:p>
        </w:tc>
      </w:tr>
      <w:tr w14:paraId="7C4BE46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3962" w:type="dxa"/>
            <w:vMerge w:val="continue"/>
            <w:tcBorders>
              <w:top w:val="nil"/>
            </w:tcBorders>
          </w:tcPr>
          <w:p w14:paraId="4DE12EF0">
            <w:pPr>
              <w:rPr>
                <w:sz w:val="2"/>
                <w:szCs w:val="2"/>
              </w:rPr>
            </w:pPr>
          </w:p>
        </w:tc>
        <w:tc>
          <w:tcPr>
            <w:tcW w:w="3347" w:type="dxa"/>
          </w:tcPr>
          <w:p w14:paraId="14AF09F5">
            <w:pPr>
              <w:pStyle w:val="11"/>
              <w:spacing w:before="120" w:line="195" w:lineRule="exact"/>
              <w:ind w:left="104"/>
              <w:rPr>
                <w:sz w:val="18"/>
              </w:rPr>
            </w:pPr>
            <w:r>
              <w:rPr>
                <w:sz w:val="18"/>
              </w:rPr>
              <w:t>Pin:</w:t>
            </w:r>
          </w:p>
        </w:tc>
        <w:tc>
          <w:tcPr>
            <w:tcW w:w="4212" w:type="dxa"/>
          </w:tcPr>
          <w:p w14:paraId="494F7BAB">
            <w:pPr>
              <w:pStyle w:val="11"/>
              <w:spacing w:before="112" w:line="204" w:lineRule="exact"/>
              <w:ind w:left="79"/>
              <w:rPr>
                <w:sz w:val="18"/>
              </w:rPr>
            </w:pPr>
            <w:r>
              <w:rPr>
                <w:sz w:val="18"/>
              </w:rPr>
              <w:t>Landline:</w:t>
            </w:r>
          </w:p>
        </w:tc>
      </w:tr>
      <w:tr w14:paraId="28432EB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7309" w:type="dxa"/>
            <w:gridSpan w:val="2"/>
          </w:tcPr>
          <w:p w14:paraId="52A3F354">
            <w:pPr>
              <w:pStyle w:val="11"/>
              <w:tabs>
                <w:tab w:val="left" w:pos="4832"/>
              </w:tabs>
              <w:spacing w:before="113" w:line="200" w:lineRule="exact"/>
              <w:ind w:left="106"/>
              <w:rPr>
                <w:sz w:val="14"/>
              </w:rPr>
            </w:pPr>
            <w:r>
              <w:rPr>
                <w:sz w:val="18"/>
              </w:rPr>
              <w:t>Period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employment: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4"/>
              </w:rPr>
              <w:t>(MM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YYYY):</w:t>
            </w:r>
            <w:r>
              <w:rPr>
                <w:sz w:val="14"/>
              </w:rPr>
              <w:tab/>
            </w:r>
            <w:r>
              <w:rPr>
                <w:sz w:val="18"/>
              </w:rPr>
              <w:t>End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4"/>
              </w:rPr>
              <w:t>(MM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YYYY):</w:t>
            </w:r>
          </w:p>
        </w:tc>
        <w:tc>
          <w:tcPr>
            <w:tcW w:w="4212" w:type="dxa"/>
          </w:tcPr>
          <w:p w14:paraId="6FFEA927">
            <w:pPr>
              <w:pStyle w:val="11"/>
              <w:spacing w:before="113" w:line="200" w:lineRule="exact"/>
              <w:ind w:left="107"/>
              <w:rPr>
                <w:sz w:val="18"/>
              </w:rPr>
            </w:pPr>
            <w:r>
              <w:rPr>
                <w:sz w:val="18"/>
              </w:rPr>
              <w:t>Employee ID:</w:t>
            </w:r>
          </w:p>
        </w:tc>
      </w:tr>
      <w:tr w14:paraId="07EB7BF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309" w:type="dxa"/>
            <w:gridSpan w:val="2"/>
          </w:tcPr>
          <w:p w14:paraId="761E0481">
            <w:pPr>
              <w:pStyle w:val="11"/>
              <w:spacing w:before="115"/>
              <w:ind w:left="106"/>
              <w:rPr>
                <w:sz w:val="18"/>
              </w:rPr>
            </w:pPr>
            <w:r>
              <w:rPr>
                <w:sz w:val="18"/>
              </w:rPr>
              <w:t>Designation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Department:</w:t>
            </w:r>
          </w:p>
        </w:tc>
        <w:tc>
          <w:tcPr>
            <w:tcW w:w="4212" w:type="dxa"/>
          </w:tcPr>
          <w:p w14:paraId="3D6648B9">
            <w:pPr>
              <w:pStyle w:val="11"/>
              <w:spacing w:before="115"/>
              <w:ind w:left="107"/>
              <w:rPr>
                <w:sz w:val="18"/>
              </w:rPr>
            </w:pPr>
            <w:r>
              <w:rPr>
                <w:sz w:val="18"/>
              </w:rPr>
              <w:t>Last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Drawn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Salary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(CTC):</w:t>
            </w:r>
          </w:p>
        </w:tc>
      </w:tr>
      <w:tr w14:paraId="4E304B1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11521" w:type="dxa"/>
            <w:gridSpan w:val="3"/>
          </w:tcPr>
          <w:p w14:paraId="3681196C">
            <w:pPr>
              <w:pStyle w:val="11"/>
              <w:spacing w:before="114"/>
              <w:ind w:left="106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Employment: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Permanent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2"/>
                <w:position w:val="-4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31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12.png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9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2"/>
                <w:sz w:val="18"/>
              </w:rPr>
              <w:t xml:space="preserve">                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Contractual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6"/>
                <w:position w:val="-4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33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13.png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6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6"/>
                <w:sz w:val="18"/>
              </w:rPr>
              <w:t xml:space="preserve">          </w:t>
            </w:r>
            <w:r>
              <w:rPr>
                <w:rFonts w:ascii="Times New Roman"/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Part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6"/>
                <w:position w:val="-4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3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12.png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9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6"/>
                <w:sz w:val="18"/>
              </w:rPr>
              <w:t xml:space="preserve">          </w:t>
            </w:r>
            <w:r>
              <w:rPr>
                <w:rFonts w:ascii="Times New Roman"/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Full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41"/>
                <w:sz w:val="18"/>
              </w:rPr>
              <w:t xml:space="preserve"> </w:t>
            </w:r>
            <w:r>
              <w:rPr>
                <w:spacing w:val="-41"/>
                <w:position w:val="-4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3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13.png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6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34BA73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7309" w:type="dxa"/>
            <w:gridSpan w:val="2"/>
          </w:tcPr>
          <w:p w14:paraId="50BAFFF2">
            <w:pPr>
              <w:pStyle w:val="11"/>
              <w:spacing w:before="113"/>
              <w:ind w:left="106"/>
              <w:rPr>
                <w:sz w:val="18"/>
              </w:rPr>
            </w:pPr>
            <w:r>
              <w:rPr>
                <w:sz w:val="18"/>
              </w:rPr>
              <w:t>Supervisor’s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Designation:</w:t>
            </w:r>
          </w:p>
        </w:tc>
        <w:tc>
          <w:tcPr>
            <w:tcW w:w="4212" w:type="dxa"/>
          </w:tcPr>
          <w:p w14:paraId="67755085">
            <w:pPr>
              <w:pStyle w:val="11"/>
              <w:spacing w:before="113"/>
              <w:ind w:left="107"/>
              <w:rPr>
                <w:sz w:val="18"/>
              </w:rPr>
            </w:pPr>
            <w:r>
              <w:rPr>
                <w:sz w:val="18"/>
              </w:rPr>
              <w:t>Supervisor’s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Direct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Mail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Id:</w:t>
            </w:r>
          </w:p>
        </w:tc>
      </w:tr>
      <w:tr w14:paraId="7E935A1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11521" w:type="dxa"/>
            <w:gridSpan w:val="3"/>
          </w:tcPr>
          <w:p w14:paraId="1D1C34C3">
            <w:pPr>
              <w:pStyle w:val="11"/>
              <w:tabs>
                <w:tab w:val="left" w:pos="3897"/>
                <w:tab w:val="left" w:pos="5541"/>
              </w:tabs>
              <w:spacing w:before="117"/>
              <w:ind w:left="106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 employer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contacted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now?</w:t>
            </w:r>
            <w:r>
              <w:rPr>
                <w:sz w:val="18"/>
              </w:rPr>
              <w:tab/>
            </w:r>
            <w:r>
              <w:rPr>
                <w:position w:val="-3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3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9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18"/>
              </w:rPr>
              <w:t xml:space="preserve">  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Yes</w:t>
            </w:r>
            <w:r>
              <w:rPr>
                <w:spacing w:val="-1"/>
                <w:sz w:val="18"/>
              </w:rPr>
              <w:tab/>
            </w:r>
            <w:r>
              <w:rPr>
                <w:position w:val="-3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4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6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18"/>
              </w:rPr>
              <w:t xml:space="preserve">   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</w:p>
        </w:tc>
      </w:tr>
      <w:tr w14:paraId="2B960D7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1521" w:type="dxa"/>
            <w:gridSpan w:val="3"/>
          </w:tcPr>
          <w:p w14:paraId="62C23D1F">
            <w:pPr>
              <w:pStyle w:val="11"/>
              <w:spacing w:before="115"/>
              <w:ind w:left="106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provide 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alternate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date:</w:t>
            </w:r>
          </w:p>
        </w:tc>
      </w:tr>
      <w:tr w14:paraId="1EF8FDA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1521" w:type="dxa"/>
            <w:gridSpan w:val="3"/>
          </w:tcPr>
          <w:p w14:paraId="5BF1FF65">
            <w:pPr>
              <w:pStyle w:val="11"/>
              <w:spacing w:before="118"/>
              <w:ind w:left="106"/>
              <w:rPr>
                <w:sz w:val="18"/>
              </w:rPr>
            </w:pPr>
            <w:r>
              <w:rPr>
                <w:sz w:val="18"/>
              </w:rPr>
              <w:t>Reason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Leaving:</w:t>
            </w:r>
          </w:p>
        </w:tc>
      </w:tr>
    </w:tbl>
    <w:p w14:paraId="65A13ED9">
      <w:pPr>
        <w:pStyle w:val="8"/>
        <w:tabs>
          <w:tab w:val="left" w:pos="2370"/>
        </w:tabs>
        <w:spacing w:before="124"/>
        <w:ind w:left="262"/>
        <w:rPr>
          <w:rFonts w:ascii="Verdana"/>
        </w:rPr>
      </w:pPr>
      <w:r>
        <w:rPr>
          <w:rFonts w:ascii="Verdana"/>
          <w:spacing w:val="-1"/>
          <w:w w:val="105"/>
          <w:u w:val="thick"/>
        </w:rPr>
        <w:t>Note:</w:t>
      </w:r>
      <w:r>
        <w:rPr>
          <w:rFonts w:ascii="Verdana"/>
          <w:spacing w:val="30"/>
          <w:w w:val="105"/>
        </w:rPr>
        <w:t xml:space="preserve"> </w:t>
      </w:r>
      <w:r>
        <w:rPr>
          <w:rFonts w:ascii="Verdana"/>
          <w:spacing w:val="-1"/>
          <w:w w:val="105"/>
          <w:sz w:val="18"/>
        </w:rPr>
        <w:t>Please</w:t>
      </w:r>
      <w:r>
        <w:rPr>
          <w:rFonts w:ascii="Verdana"/>
          <w:spacing w:val="-15"/>
          <w:w w:val="105"/>
          <w:sz w:val="18"/>
        </w:rPr>
        <w:t xml:space="preserve"> </w:t>
      </w:r>
      <w:r>
        <w:rPr>
          <w:rFonts w:ascii="Verdana"/>
          <w:spacing w:val="-1"/>
          <w:w w:val="105"/>
          <w:sz w:val="18"/>
        </w:rPr>
        <w:t>attach</w:t>
      </w:r>
      <w:r>
        <w:rPr>
          <w:rFonts w:ascii="Verdana"/>
          <w:spacing w:val="-1"/>
          <w:w w:val="105"/>
          <w:sz w:val="18"/>
        </w:rPr>
        <w:tab/>
      </w:r>
      <w:r>
        <w:rPr>
          <w:rFonts w:ascii="Verdana"/>
          <w:w w:val="105"/>
        </w:rPr>
        <w:t>legible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photo</w:t>
      </w:r>
      <w:r>
        <w:rPr>
          <w:rFonts w:ascii="Verdana"/>
          <w:spacing w:val="-10"/>
          <w:w w:val="105"/>
        </w:rPr>
        <w:t xml:space="preserve"> </w:t>
      </w:r>
      <w:r>
        <w:rPr>
          <w:rFonts w:ascii="Verdana"/>
          <w:w w:val="105"/>
        </w:rPr>
        <w:t>copies</w:t>
      </w:r>
      <w:r>
        <w:rPr>
          <w:rFonts w:ascii="Verdana"/>
          <w:spacing w:val="-12"/>
          <w:w w:val="105"/>
        </w:rPr>
        <w:t xml:space="preserve"> </w:t>
      </w:r>
      <w:r>
        <w:rPr>
          <w:rFonts w:ascii="Verdana"/>
          <w:w w:val="105"/>
        </w:rPr>
        <w:t>of</w:t>
      </w:r>
      <w:r>
        <w:rPr>
          <w:rFonts w:ascii="Verdana"/>
          <w:spacing w:val="-10"/>
          <w:w w:val="105"/>
        </w:rPr>
        <w:t xml:space="preserve"> </w:t>
      </w:r>
      <w:r>
        <w:rPr>
          <w:rFonts w:ascii="Verdana"/>
          <w:w w:val="105"/>
        </w:rPr>
        <w:t>the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following</w:t>
      </w:r>
      <w:r>
        <w:rPr>
          <w:rFonts w:ascii="Verdana"/>
          <w:spacing w:val="-12"/>
          <w:w w:val="105"/>
        </w:rPr>
        <w:t xml:space="preserve"> </w:t>
      </w:r>
      <w:r>
        <w:rPr>
          <w:rFonts w:ascii="Verdana"/>
          <w:w w:val="105"/>
        </w:rPr>
        <w:t>documents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relevant</w:t>
      </w:r>
      <w:r>
        <w:rPr>
          <w:rFonts w:ascii="Verdana"/>
          <w:spacing w:val="-12"/>
          <w:w w:val="105"/>
        </w:rPr>
        <w:t xml:space="preserve"> </w:t>
      </w:r>
      <w:r>
        <w:rPr>
          <w:rFonts w:ascii="Verdana"/>
          <w:w w:val="105"/>
        </w:rPr>
        <w:t>to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the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entries</w:t>
      </w:r>
      <w:r>
        <w:rPr>
          <w:rFonts w:ascii="Verdana"/>
          <w:spacing w:val="-12"/>
          <w:w w:val="105"/>
        </w:rPr>
        <w:t xml:space="preserve"> </w:t>
      </w:r>
      <w:r>
        <w:rPr>
          <w:rFonts w:ascii="Verdana"/>
          <w:w w:val="105"/>
        </w:rPr>
        <w:t>above.</w:t>
      </w:r>
    </w:p>
    <w:p w14:paraId="4E622B0B">
      <w:pPr>
        <w:tabs>
          <w:tab w:val="left" w:pos="4823"/>
          <w:tab w:val="left" w:pos="6755"/>
        </w:tabs>
        <w:spacing w:before="3"/>
        <w:ind w:left="1101" w:right="0" w:firstLine="0"/>
        <w:jc w:val="left"/>
        <w:rPr>
          <w:sz w:val="18"/>
        </w:rPr>
      </w:pPr>
      <w:r>
        <w:rPr>
          <w:sz w:val="18"/>
        </w:rPr>
        <w:t>1)</w:t>
      </w:r>
      <w:r>
        <w:rPr>
          <w:spacing w:val="-3"/>
          <w:sz w:val="18"/>
        </w:rPr>
        <w:t xml:space="preserve"> </w:t>
      </w:r>
      <w:r>
        <w:rPr>
          <w:sz w:val="18"/>
        </w:rPr>
        <w:t>Appointment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Letter  </w:t>
      </w:r>
      <w:r>
        <w:rPr>
          <w:spacing w:val="8"/>
          <w:sz w:val="18"/>
        </w:rPr>
        <w:t xml:space="preserve"> </w:t>
      </w:r>
      <w:r>
        <w:rPr>
          <w:sz w:val="18"/>
        </w:rPr>
        <w:t>2)</w:t>
      </w:r>
      <w:r>
        <w:rPr>
          <w:spacing w:val="-2"/>
          <w:sz w:val="18"/>
        </w:rPr>
        <w:t xml:space="preserve"> </w:t>
      </w:r>
      <w:r>
        <w:rPr>
          <w:sz w:val="18"/>
        </w:rPr>
        <w:t>Salary</w:t>
      </w:r>
      <w:r>
        <w:rPr>
          <w:spacing w:val="-2"/>
          <w:sz w:val="18"/>
        </w:rPr>
        <w:t xml:space="preserve"> </w:t>
      </w:r>
      <w:r>
        <w:rPr>
          <w:sz w:val="18"/>
        </w:rPr>
        <w:t>Slip</w:t>
      </w:r>
      <w:r>
        <w:rPr>
          <w:sz w:val="18"/>
        </w:rPr>
        <w:tab/>
      </w:r>
      <w:r>
        <w:rPr>
          <w:sz w:val="18"/>
        </w:rPr>
        <w:t>3)</w:t>
      </w:r>
      <w:r>
        <w:rPr>
          <w:spacing w:val="-2"/>
          <w:sz w:val="18"/>
        </w:rPr>
        <w:t xml:space="preserve"> </w:t>
      </w:r>
      <w:r>
        <w:rPr>
          <w:sz w:val="18"/>
        </w:rPr>
        <w:t>Relieving</w:t>
      </w:r>
      <w:r>
        <w:rPr>
          <w:spacing w:val="-2"/>
          <w:sz w:val="18"/>
        </w:rPr>
        <w:t xml:space="preserve"> </w:t>
      </w:r>
      <w:r>
        <w:rPr>
          <w:sz w:val="18"/>
        </w:rPr>
        <w:t>Letter</w:t>
      </w:r>
      <w:r>
        <w:rPr>
          <w:sz w:val="18"/>
        </w:rPr>
        <w:tab/>
      </w:r>
      <w:r>
        <w:rPr>
          <w:sz w:val="18"/>
        </w:rPr>
        <w:t>4)Experience</w:t>
      </w:r>
      <w:r>
        <w:rPr>
          <w:spacing w:val="-2"/>
          <w:sz w:val="18"/>
        </w:rPr>
        <w:t xml:space="preserve"> </w:t>
      </w:r>
      <w:r>
        <w:rPr>
          <w:sz w:val="18"/>
        </w:rPr>
        <w:t>Letter</w:t>
      </w:r>
    </w:p>
    <w:p w14:paraId="704F0EFC">
      <w:pPr>
        <w:spacing w:after="0"/>
        <w:jc w:val="left"/>
        <w:rPr>
          <w:sz w:val="18"/>
        </w:rPr>
        <w:sectPr>
          <w:headerReference r:id="rId8" w:type="default"/>
          <w:footerReference r:id="rId9" w:type="default"/>
          <w:pgSz w:w="12240" w:h="15840"/>
          <w:pgMar w:top="1280" w:right="240" w:bottom="640" w:left="100" w:header="324" w:footer="456" w:gutter="0"/>
          <w:cols w:space="720" w:num="1"/>
        </w:sectPr>
      </w:pPr>
    </w:p>
    <w:p w14:paraId="3F34D7DF">
      <w:pPr>
        <w:spacing w:before="0" w:line="240" w:lineRule="auto"/>
        <w:rPr>
          <w:sz w:val="20"/>
        </w:rPr>
      </w:pPr>
    </w:p>
    <w:p w14:paraId="5755FC9A">
      <w:pPr>
        <w:spacing w:before="2" w:after="0" w:line="240" w:lineRule="auto"/>
        <w:rPr>
          <w:sz w:val="10"/>
        </w:rPr>
      </w:pPr>
    </w:p>
    <w:tbl>
      <w:tblPr>
        <w:tblStyle w:val="7"/>
        <w:tblW w:w="0" w:type="auto"/>
        <w:tblInd w:w="26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62"/>
        <w:gridCol w:w="3347"/>
        <w:gridCol w:w="4212"/>
      </w:tblGrid>
      <w:tr w14:paraId="01BEAC7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1521" w:type="dxa"/>
            <w:gridSpan w:val="3"/>
            <w:shd w:val="clear" w:color="auto" w:fill="D8D8D8"/>
          </w:tcPr>
          <w:p w14:paraId="115882F5">
            <w:pPr>
              <w:pStyle w:val="11"/>
              <w:spacing w:before="6"/>
              <w:ind w:left="105"/>
              <w:rPr>
                <w:sz w:val="24"/>
              </w:rPr>
            </w:pPr>
            <w:bookmarkStart w:id="5" w:name="Page 6"/>
            <w:bookmarkEnd w:id="5"/>
            <w:r>
              <w:rPr>
                <w:sz w:val="24"/>
              </w:rPr>
              <w:t>Employment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</w:tr>
      <w:tr w14:paraId="6828B60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1521" w:type="dxa"/>
            <w:gridSpan w:val="3"/>
          </w:tcPr>
          <w:p w14:paraId="382EFCE7">
            <w:pPr>
              <w:pStyle w:val="11"/>
              <w:spacing w:before="121" w:line="194" w:lineRule="exact"/>
              <w:ind w:left="105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Company:</w:t>
            </w:r>
          </w:p>
        </w:tc>
      </w:tr>
      <w:tr w14:paraId="03B2EFB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3962" w:type="dxa"/>
            <w:vMerge w:val="restart"/>
          </w:tcPr>
          <w:p w14:paraId="772868FE">
            <w:pPr>
              <w:pStyle w:val="11"/>
              <w:spacing w:before="2"/>
              <w:rPr>
                <w:sz w:val="28"/>
              </w:rPr>
            </w:pPr>
          </w:p>
          <w:p w14:paraId="7D5AD595">
            <w:pPr>
              <w:pStyle w:val="11"/>
              <w:ind w:left="105"/>
              <w:rPr>
                <w:sz w:val="18"/>
              </w:rPr>
            </w:pPr>
            <w:r>
              <w:rPr>
                <w:sz w:val="18"/>
              </w:rPr>
              <w:t>Company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Address</w:t>
            </w:r>
          </w:p>
          <w:p w14:paraId="461F343E">
            <w:pPr>
              <w:pStyle w:val="11"/>
              <w:spacing w:before="116"/>
              <w:ind w:left="105"/>
              <w:rPr>
                <w:sz w:val="18"/>
              </w:rPr>
            </w:pPr>
            <w:r>
              <w:rPr>
                <w:sz w:val="18"/>
              </w:rPr>
              <w:t>(Where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employed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</w:p>
        </w:tc>
        <w:tc>
          <w:tcPr>
            <w:tcW w:w="7559" w:type="dxa"/>
            <w:gridSpan w:val="2"/>
          </w:tcPr>
          <w:p w14:paraId="495F3A4E">
            <w:pPr>
              <w:pStyle w:val="11"/>
              <w:spacing w:before="119"/>
              <w:ind w:left="103"/>
              <w:rPr>
                <w:sz w:val="18"/>
              </w:rPr>
            </w:pPr>
            <w:r>
              <w:rPr>
                <w:sz w:val="18"/>
              </w:rPr>
              <w:t>Building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Street:</w:t>
            </w:r>
          </w:p>
        </w:tc>
      </w:tr>
      <w:tr w14:paraId="428E5E2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3962" w:type="dxa"/>
            <w:vMerge w:val="continue"/>
            <w:tcBorders>
              <w:top w:val="nil"/>
            </w:tcBorders>
          </w:tcPr>
          <w:p w14:paraId="7C4B8BDD">
            <w:pPr>
              <w:rPr>
                <w:sz w:val="2"/>
                <w:szCs w:val="2"/>
              </w:rPr>
            </w:pPr>
          </w:p>
        </w:tc>
        <w:tc>
          <w:tcPr>
            <w:tcW w:w="3347" w:type="dxa"/>
          </w:tcPr>
          <w:p w14:paraId="6838F22F">
            <w:pPr>
              <w:pStyle w:val="11"/>
              <w:spacing w:before="114"/>
              <w:ind w:left="103"/>
              <w:rPr>
                <w:sz w:val="18"/>
              </w:rPr>
            </w:pPr>
            <w:r>
              <w:rPr>
                <w:sz w:val="18"/>
              </w:rPr>
              <w:t>City:</w:t>
            </w:r>
          </w:p>
        </w:tc>
        <w:tc>
          <w:tcPr>
            <w:tcW w:w="4212" w:type="dxa"/>
          </w:tcPr>
          <w:p w14:paraId="0908C51D">
            <w:pPr>
              <w:pStyle w:val="11"/>
              <w:spacing w:before="114"/>
              <w:ind w:left="106"/>
              <w:rPr>
                <w:sz w:val="18"/>
              </w:rPr>
            </w:pPr>
            <w:r>
              <w:rPr>
                <w:sz w:val="18"/>
              </w:rPr>
              <w:t>State:</w:t>
            </w:r>
          </w:p>
        </w:tc>
      </w:tr>
      <w:tr w14:paraId="620C3F2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3962" w:type="dxa"/>
            <w:vMerge w:val="continue"/>
            <w:tcBorders>
              <w:top w:val="nil"/>
            </w:tcBorders>
          </w:tcPr>
          <w:p w14:paraId="779ADC7E">
            <w:pPr>
              <w:rPr>
                <w:sz w:val="2"/>
                <w:szCs w:val="2"/>
              </w:rPr>
            </w:pPr>
          </w:p>
        </w:tc>
        <w:tc>
          <w:tcPr>
            <w:tcW w:w="3347" w:type="dxa"/>
          </w:tcPr>
          <w:p w14:paraId="555A6F93">
            <w:pPr>
              <w:pStyle w:val="11"/>
              <w:spacing w:before="120" w:line="195" w:lineRule="exact"/>
              <w:ind w:left="103"/>
              <w:rPr>
                <w:sz w:val="18"/>
              </w:rPr>
            </w:pPr>
            <w:r>
              <w:rPr>
                <w:sz w:val="18"/>
              </w:rPr>
              <w:t>Pin:</w:t>
            </w:r>
          </w:p>
        </w:tc>
        <w:tc>
          <w:tcPr>
            <w:tcW w:w="4212" w:type="dxa"/>
          </w:tcPr>
          <w:p w14:paraId="3F054044">
            <w:pPr>
              <w:pStyle w:val="11"/>
              <w:spacing w:before="112" w:line="204" w:lineRule="exact"/>
              <w:ind w:left="80"/>
              <w:rPr>
                <w:sz w:val="18"/>
              </w:rPr>
            </w:pPr>
            <w:r>
              <w:rPr>
                <w:sz w:val="18"/>
              </w:rPr>
              <w:t>Landline:</w:t>
            </w:r>
          </w:p>
        </w:tc>
      </w:tr>
      <w:tr w14:paraId="326AC93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7309" w:type="dxa"/>
            <w:gridSpan w:val="2"/>
          </w:tcPr>
          <w:p w14:paraId="7A3F175E">
            <w:pPr>
              <w:pStyle w:val="11"/>
              <w:tabs>
                <w:tab w:val="left" w:pos="4831"/>
              </w:tabs>
              <w:spacing w:before="113" w:line="200" w:lineRule="exact"/>
              <w:ind w:left="105"/>
              <w:rPr>
                <w:sz w:val="14"/>
              </w:rPr>
            </w:pPr>
            <w:r>
              <w:rPr>
                <w:sz w:val="18"/>
              </w:rPr>
              <w:t>Period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employment: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4"/>
              </w:rPr>
              <w:t>(MM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YYYY):</w:t>
            </w:r>
            <w:r>
              <w:rPr>
                <w:sz w:val="14"/>
              </w:rPr>
              <w:tab/>
            </w:r>
            <w:r>
              <w:rPr>
                <w:sz w:val="18"/>
              </w:rPr>
              <w:t>End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4"/>
              </w:rPr>
              <w:t>(MM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YYYY):</w:t>
            </w:r>
          </w:p>
        </w:tc>
        <w:tc>
          <w:tcPr>
            <w:tcW w:w="4212" w:type="dxa"/>
          </w:tcPr>
          <w:p w14:paraId="7DD94B9A">
            <w:pPr>
              <w:pStyle w:val="11"/>
              <w:spacing w:before="113" w:line="200" w:lineRule="exact"/>
              <w:ind w:left="106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ID:</w:t>
            </w:r>
          </w:p>
        </w:tc>
      </w:tr>
      <w:tr w14:paraId="18943C5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309" w:type="dxa"/>
            <w:gridSpan w:val="2"/>
          </w:tcPr>
          <w:p w14:paraId="2EF485F7">
            <w:pPr>
              <w:pStyle w:val="11"/>
              <w:spacing w:before="115"/>
              <w:ind w:left="105"/>
              <w:rPr>
                <w:sz w:val="18"/>
              </w:rPr>
            </w:pPr>
            <w:r>
              <w:rPr>
                <w:sz w:val="18"/>
              </w:rPr>
              <w:t>Designation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Department:</w:t>
            </w:r>
          </w:p>
        </w:tc>
        <w:tc>
          <w:tcPr>
            <w:tcW w:w="4212" w:type="dxa"/>
          </w:tcPr>
          <w:p w14:paraId="1F2C2830">
            <w:pPr>
              <w:pStyle w:val="11"/>
              <w:spacing w:before="115"/>
              <w:ind w:left="106"/>
              <w:rPr>
                <w:sz w:val="18"/>
              </w:rPr>
            </w:pPr>
            <w:r>
              <w:rPr>
                <w:sz w:val="18"/>
              </w:rPr>
              <w:t>Last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Drawn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Salary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(CTC):</w:t>
            </w:r>
          </w:p>
        </w:tc>
      </w:tr>
      <w:tr w14:paraId="088D3A0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11521" w:type="dxa"/>
            <w:gridSpan w:val="3"/>
          </w:tcPr>
          <w:p w14:paraId="09C4A42F">
            <w:pPr>
              <w:pStyle w:val="11"/>
              <w:spacing w:before="114"/>
              <w:ind w:left="105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Employment:</w:t>
            </w:r>
            <w:r>
              <w:rPr>
                <w:spacing w:val="56"/>
                <w:sz w:val="18"/>
              </w:rPr>
              <w:t xml:space="preserve"> </w:t>
            </w:r>
            <w:r>
              <w:rPr>
                <w:sz w:val="18"/>
              </w:rPr>
              <w:t>Permanent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1"/>
                <w:position w:val="-4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4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15.png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9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1"/>
                <w:sz w:val="18"/>
              </w:rPr>
              <w:t xml:space="preserve">                </w:t>
            </w:r>
            <w:r>
              <w:rPr>
                <w:rFonts w:ascii="Times New Roman"/>
                <w:spacing w:val="-1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Contractual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8"/>
                <w:position w:val="-4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4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13.png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6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8"/>
              </w:rPr>
              <w:t xml:space="preserve">         </w:t>
            </w:r>
            <w:r>
              <w:rPr>
                <w:rFonts w:ascii="Times New Roman"/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Part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pacing w:val="7"/>
                <w:position w:val="-4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4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15.png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9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7"/>
                <w:sz w:val="18"/>
              </w:rPr>
              <w:t xml:space="preserve">         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Full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pacing w:val="-42"/>
                <w:position w:val="-4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4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13.png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6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C8F6E0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7309" w:type="dxa"/>
            <w:gridSpan w:val="2"/>
          </w:tcPr>
          <w:p w14:paraId="2E8C20B7">
            <w:pPr>
              <w:pStyle w:val="11"/>
              <w:spacing w:before="113"/>
              <w:ind w:left="105"/>
              <w:rPr>
                <w:sz w:val="18"/>
              </w:rPr>
            </w:pPr>
            <w:r>
              <w:rPr>
                <w:sz w:val="18"/>
              </w:rPr>
              <w:t>Supervisor’s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Designation:</w:t>
            </w:r>
          </w:p>
        </w:tc>
        <w:tc>
          <w:tcPr>
            <w:tcW w:w="4212" w:type="dxa"/>
          </w:tcPr>
          <w:p w14:paraId="7E6F1A1F">
            <w:pPr>
              <w:pStyle w:val="11"/>
              <w:spacing w:before="113"/>
              <w:ind w:left="106"/>
              <w:rPr>
                <w:sz w:val="18"/>
              </w:rPr>
            </w:pPr>
            <w:r>
              <w:rPr>
                <w:sz w:val="18"/>
              </w:rPr>
              <w:t>Supervisor’s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Direct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Mail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Id:</w:t>
            </w:r>
          </w:p>
        </w:tc>
      </w:tr>
      <w:tr w14:paraId="5526D7E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11521" w:type="dxa"/>
            <w:gridSpan w:val="3"/>
          </w:tcPr>
          <w:p w14:paraId="13063938">
            <w:pPr>
              <w:pStyle w:val="11"/>
              <w:tabs>
                <w:tab w:val="left" w:pos="3898"/>
                <w:tab w:val="left" w:pos="5542"/>
              </w:tabs>
              <w:spacing w:before="125"/>
              <w:ind w:left="63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employer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contacted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now?</w:t>
            </w:r>
            <w:r>
              <w:rPr>
                <w:sz w:val="18"/>
              </w:rPr>
              <w:tab/>
            </w:r>
            <w:r>
              <w:rPr>
                <w:position w:val="-2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5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16.png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9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Yes</w:t>
            </w:r>
            <w:r>
              <w:rPr>
                <w:spacing w:val="-1"/>
                <w:sz w:val="18"/>
              </w:rPr>
              <w:tab/>
            </w:r>
            <w:r>
              <w:rPr>
                <w:position w:val="-2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5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16.png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6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18"/>
              </w:rPr>
              <w:t xml:space="preserve">  </w:t>
            </w:r>
            <w:r>
              <w:rPr>
                <w:rFonts w:ascii="Times New Roman"/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</w:p>
        </w:tc>
      </w:tr>
      <w:tr w14:paraId="31EB039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1521" w:type="dxa"/>
            <w:gridSpan w:val="3"/>
          </w:tcPr>
          <w:p w14:paraId="51AFA733">
            <w:pPr>
              <w:pStyle w:val="11"/>
              <w:spacing w:before="115"/>
              <w:ind w:left="105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provide 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alternate date:</w:t>
            </w:r>
          </w:p>
        </w:tc>
      </w:tr>
      <w:tr w14:paraId="0B696B3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1521" w:type="dxa"/>
            <w:gridSpan w:val="3"/>
          </w:tcPr>
          <w:p w14:paraId="521DD320">
            <w:pPr>
              <w:pStyle w:val="11"/>
              <w:spacing w:before="118"/>
              <w:ind w:left="105"/>
              <w:rPr>
                <w:sz w:val="18"/>
              </w:rPr>
            </w:pPr>
            <w:r>
              <w:rPr>
                <w:sz w:val="18"/>
              </w:rPr>
              <w:t>Reason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Leaving:</w:t>
            </w:r>
          </w:p>
        </w:tc>
      </w:tr>
    </w:tbl>
    <w:p w14:paraId="39124173">
      <w:pPr>
        <w:pStyle w:val="8"/>
        <w:tabs>
          <w:tab w:val="left" w:pos="2367"/>
        </w:tabs>
        <w:spacing w:before="124"/>
        <w:ind w:left="260"/>
        <w:rPr>
          <w:rFonts w:ascii="Verdana"/>
        </w:rPr>
      </w:pPr>
      <w:r>
        <w:rPr>
          <w:rFonts w:ascii="Verdana"/>
          <w:spacing w:val="-1"/>
          <w:w w:val="105"/>
          <w:u w:val="thick"/>
        </w:rPr>
        <w:t>Note:</w:t>
      </w:r>
      <w:r>
        <w:rPr>
          <w:rFonts w:ascii="Verdana"/>
          <w:spacing w:val="33"/>
          <w:w w:val="105"/>
        </w:rPr>
        <w:t xml:space="preserve"> </w:t>
      </w:r>
      <w:r>
        <w:rPr>
          <w:rFonts w:ascii="Verdana"/>
          <w:spacing w:val="-1"/>
          <w:w w:val="105"/>
          <w:sz w:val="18"/>
        </w:rPr>
        <w:t>Please</w:t>
      </w:r>
      <w:r>
        <w:rPr>
          <w:rFonts w:ascii="Verdana"/>
          <w:spacing w:val="-15"/>
          <w:w w:val="105"/>
          <w:sz w:val="18"/>
        </w:rPr>
        <w:t xml:space="preserve"> </w:t>
      </w:r>
      <w:r>
        <w:rPr>
          <w:rFonts w:ascii="Verdana"/>
          <w:spacing w:val="-1"/>
          <w:w w:val="105"/>
          <w:sz w:val="18"/>
        </w:rPr>
        <w:t>attach</w:t>
      </w:r>
      <w:r>
        <w:rPr>
          <w:rFonts w:ascii="Verdana"/>
          <w:spacing w:val="-1"/>
          <w:w w:val="105"/>
          <w:sz w:val="18"/>
        </w:rPr>
        <w:tab/>
      </w:r>
      <w:r>
        <w:rPr>
          <w:rFonts w:ascii="Verdana"/>
          <w:w w:val="105"/>
        </w:rPr>
        <w:t>legible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photo</w:t>
      </w:r>
      <w:r>
        <w:rPr>
          <w:rFonts w:ascii="Verdana"/>
          <w:spacing w:val="-12"/>
          <w:w w:val="105"/>
        </w:rPr>
        <w:t xml:space="preserve"> </w:t>
      </w:r>
      <w:r>
        <w:rPr>
          <w:rFonts w:ascii="Verdana"/>
          <w:w w:val="105"/>
        </w:rPr>
        <w:t>copies</w:t>
      </w:r>
      <w:r>
        <w:rPr>
          <w:rFonts w:ascii="Verdana"/>
          <w:spacing w:val="-12"/>
          <w:w w:val="105"/>
        </w:rPr>
        <w:t xml:space="preserve"> </w:t>
      </w:r>
      <w:r>
        <w:rPr>
          <w:rFonts w:ascii="Verdana"/>
          <w:w w:val="105"/>
        </w:rPr>
        <w:t>of</w:t>
      </w:r>
      <w:r>
        <w:rPr>
          <w:rFonts w:ascii="Verdana"/>
          <w:spacing w:val="-10"/>
          <w:w w:val="105"/>
        </w:rPr>
        <w:t xml:space="preserve"> </w:t>
      </w:r>
      <w:r>
        <w:rPr>
          <w:rFonts w:ascii="Verdana"/>
          <w:w w:val="105"/>
        </w:rPr>
        <w:t>the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following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documents</w:t>
      </w:r>
      <w:r>
        <w:rPr>
          <w:rFonts w:ascii="Verdana"/>
          <w:spacing w:val="-12"/>
          <w:w w:val="105"/>
        </w:rPr>
        <w:t xml:space="preserve"> </w:t>
      </w:r>
      <w:r>
        <w:rPr>
          <w:rFonts w:ascii="Verdana"/>
          <w:w w:val="105"/>
        </w:rPr>
        <w:t>relevant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to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the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entries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above.</w:t>
      </w:r>
    </w:p>
    <w:p w14:paraId="34E7FE3E">
      <w:pPr>
        <w:tabs>
          <w:tab w:val="left" w:pos="4821"/>
          <w:tab w:val="left" w:pos="6754"/>
        </w:tabs>
        <w:spacing w:before="3"/>
        <w:ind w:left="1100" w:right="0" w:firstLine="0"/>
        <w:jc w:val="left"/>
        <w:rPr>
          <w:sz w:val="18"/>
        </w:rPr>
      </w:pPr>
      <w:r>
        <w:rPr>
          <w:sz w:val="18"/>
        </w:rPr>
        <w:t>1)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Appointment Letter  </w:t>
      </w:r>
      <w:r>
        <w:rPr>
          <w:spacing w:val="6"/>
          <w:sz w:val="18"/>
        </w:rPr>
        <w:t xml:space="preserve"> </w:t>
      </w:r>
      <w:r>
        <w:rPr>
          <w:sz w:val="18"/>
        </w:rPr>
        <w:t>2)</w:t>
      </w:r>
      <w:r>
        <w:rPr>
          <w:spacing w:val="-2"/>
          <w:sz w:val="18"/>
        </w:rPr>
        <w:t xml:space="preserve"> </w:t>
      </w:r>
      <w:r>
        <w:rPr>
          <w:sz w:val="18"/>
        </w:rPr>
        <w:t>Salary</w:t>
      </w:r>
      <w:r>
        <w:rPr>
          <w:spacing w:val="-1"/>
          <w:sz w:val="18"/>
        </w:rPr>
        <w:t xml:space="preserve"> </w:t>
      </w:r>
      <w:r>
        <w:rPr>
          <w:sz w:val="18"/>
        </w:rPr>
        <w:t>Slip</w:t>
      </w:r>
      <w:r>
        <w:rPr>
          <w:sz w:val="18"/>
        </w:rPr>
        <w:tab/>
      </w:r>
      <w:r>
        <w:rPr>
          <w:sz w:val="18"/>
        </w:rPr>
        <w:t>3)</w:t>
      </w:r>
      <w:r>
        <w:rPr>
          <w:spacing w:val="-2"/>
          <w:sz w:val="18"/>
        </w:rPr>
        <w:t xml:space="preserve"> </w:t>
      </w:r>
      <w:r>
        <w:rPr>
          <w:sz w:val="18"/>
        </w:rPr>
        <w:t>Relieving Letter</w:t>
      </w:r>
      <w:r>
        <w:rPr>
          <w:sz w:val="18"/>
        </w:rPr>
        <w:tab/>
      </w:r>
      <w:r>
        <w:rPr>
          <w:sz w:val="18"/>
        </w:rPr>
        <w:t>4)Experience</w:t>
      </w:r>
      <w:r>
        <w:rPr>
          <w:spacing w:val="-2"/>
          <w:sz w:val="18"/>
        </w:rPr>
        <w:t xml:space="preserve"> </w:t>
      </w:r>
      <w:r>
        <w:rPr>
          <w:sz w:val="18"/>
        </w:rPr>
        <w:t>Letter</w:t>
      </w:r>
    </w:p>
    <w:p w14:paraId="76381128">
      <w:pPr>
        <w:spacing w:before="0" w:line="240" w:lineRule="auto"/>
        <w:rPr>
          <w:sz w:val="20"/>
        </w:rPr>
      </w:pPr>
    </w:p>
    <w:p w14:paraId="666EE849">
      <w:pPr>
        <w:spacing w:before="10" w:after="1" w:line="240" w:lineRule="auto"/>
        <w:rPr>
          <w:sz w:val="12"/>
        </w:rPr>
      </w:pPr>
    </w:p>
    <w:tbl>
      <w:tblPr>
        <w:tblStyle w:val="7"/>
        <w:tblW w:w="0" w:type="auto"/>
        <w:tblInd w:w="27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61"/>
        <w:gridCol w:w="3348"/>
        <w:gridCol w:w="4213"/>
      </w:tblGrid>
      <w:tr w14:paraId="07469D1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1522" w:type="dxa"/>
            <w:gridSpan w:val="3"/>
            <w:shd w:val="clear" w:color="auto" w:fill="D8D8D8"/>
          </w:tcPr>
          <w:p w14:paraId="518A60E9">
            <w:pPr>
              <w:pStyle w:val="11"/>
              <w:spacing w:before="5"/>
              <w:ind w:left="106"/>
              <w:rPr>
                <w:sz w:val="24"/>
              </w:rPr>
            </w:pPr>
            <w:r>
              <w:rPr>
                <w:sz w:val="24"/>
              </w:rPr>
              <w:t>Employment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</w:tr>
      <w:tr w14:paraId="5F808F1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11522" w:type="dxa"/>
            <w:gridSpan w:val="3"/>
          </w:tcPr>
          <w:p w14:paraId="06CF002E">
            <w:pPr>
              <w:pStyle w:val="11"/>
              <w:spacing w:before="118" w:line="196" w:lineRule="exact"/>
              <w:ind w:left="106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Company:</w:t>
            </w:r>
          </w:p>
        </w:tc>
      </w:tr>
      <w:tr w14:paraId="2400D99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3961" w:type="dxa"/>
            <w:vMerge w:val="restart"/>
          </w:tcPr>
          <w:p w14:paraId="5EEBF2CC">
            <w:pPr>
              <w:pStyle w:val="11"/>
              <w:rPr>
                <w:sz w:val="28"/>
              </w:rPr>
            </w:pPr>
          </w:p>
          <w:p w14:paraId="45D982AF">
            <w:pPr>
              <w:pStyle w:val="11"/>
              <w:ind w:left="106"/>
              <w:rPr>
                <w:sz w:val="18"/>
              </w:rPr>
            </w:pPr>
            <w:r>
              <w:rPr>
                <w:sz w:val="18"/>
              </w:rPr>
              <w:t>Company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Address</w:t>
            </w:r>
          </w:p>
          <w:p w14:paraId="04850F73">
            <w:pPr>
              <w:pStyle w:val="11"/>
              <w:spacing w:before="117"/>
              <w:ind w:left="106"/>
              <w:rPr>
                <w:sz w:val="18"/>
              </w:rPr>
            </w:pPr>
            <w:r>
              <w:rPr>
                <w:sz w:val="18"/>
              </w:rPr>
              <w:t>(Where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employed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</w:p>
        </w:tc>
        <w:tc>
          <w:tcPr>
            <w:tcW w:w="7561" w:type="dxa"/>
            <w:gridSpan w:val="2"/>
          </w:tcPr>
          <w:p w14:paraId="00974B40">
            <w:pPr>
              <w:pStyle w:val="11"/>
              <w:spacing w:before="114"/>
              <w:ind w:left="105"/>
              <w:rPr>
                <w:sz w:val="18"/>
              </w:rPr>
            </w:pPr>
            <w:r>
              <w:rPr>
                <w:sz w:val="18"/>
              </w:rPr>
              <w:t>Building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Street:</w:t>
            </w:r>
          </w:p>
        </w:tc>
      </w:tr>
      <w:tr w14:paraId="0F40CC9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3961" w:type="dxa"/>
            <w:vMerge w:val="continue"/>
            <w:tcBorders>
              <w:top w:val="nil"/>
            </w:tcBorders>
          </w:tcPr>
          <w:p w14:paraId="292767DD">
            <w:pPr>
              <w:rPr>
                <w:sz w:val="2"/>
                <w:szCs w:val="2"/>
              </w:rPr>
            </w:pPr>
          </w:p>
        </w:tc>
        <w:tc>
          <w:tcPr>
            <w:tcW w:w="3348" w:type="dxa"/>
          </w:tcPr>
          <w:p w14:paraId="08E4E74A">
            <w:pPr>
              <w:pStyle w:val="11"/>
              <w:spacing w:before="113"/>
              <w:ind w:left="105"/>
              <w:rPr>
                <w:sz w:val="18"/>
              </w:rPr>
            </w:pPr>
            <w:r>
              <w:rPr>
                <w:sz w:val="18"/>
              </w:rPr>
              <w:t>City:</w:t>
            </w:r>
          </w:p>
        </w:tc>
        <w:tc>
          <w:tcPr>
            <w:tcW w:w="4213" w:type="dxa"/>
          </w:tcPr>
          <w:p w14:paraId="6A217603">
            <w:pPr>
              <w:pStyle w:val="11"/>
              <w:spacing w:before="113"/>
              <w:ind w:left="107"/>
              <w:rPr>
                <w:sz w:val="18"/>
              </w:rPr>
            </w:pPr>
            <w:r>
              <w:rPr>
                <w:sz w:val="18"/>
              </w:rPr>
              <w:t>State:</w:t>
            </w:r>
          </w:p>
        </w:tc>
      </w:tr>
      <w:tr w14:paraId="1D022B3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3961" w:type="dxa"/>
            <w:vMerge w:val="continue"/>
            <w:tcBorders>
              <w:top w:val="nil"/>
            </w:tcBorders>
          </w:tcPr>
          <w:p w14:paraId="6C876B13">
            <w:pPr>
              <w:rPr>
                <w:sz w:val="2"/>
                <w:szCs w:val="2"/>
              </w:rPr>
            </w:pPr>
          </w:p>
        </w:tc>
        <w:tc>
          <w:tcPr>
            <w:tcW w:w="3348" w:type="dxa"/>
          </w:tcPr>
          <w:p w14:paraId="73695DB5">
            <w:pPr>
              <w:pStyle w:val="11"/>
              <w:spacing w:before="116" w:line="200" w:lineRule="exact"/>
              <w:ind w:left="105"/>
              <w:rPr>
                <w:sz w:val="18"/>
              </w:rPr>
            </w:pPr>
            <w:r>
              <w:rPr>
                <w:sz w:val="18"/>
              </w:rPr>
              <w:t>Pin:</w:t>
            </w:r>
          </w:p>
        </w:tc>
        <w:tc>
          <w:tcPr>
            <w:tcW w:w="4213" w:type="dxa"/>
          </w:tcPr>
          <w:p w14:paraId="70B31284">
            <w:pPr>
              <w:pStyle w:val="11"/>
              <w:spacing w:before="112" w:line="204" w:lineRule="exact"/>
              <w:ind w:left="75"/>
              <w:rPr>
                <w:sz w:val="18"/>
              </w:rPr>
            </w:pPr>
            <w:r>
              <w:rPr>
                <w:sz w:val="18"/>
              </w:rPr>
              <w:t>Landline:</w:t>
            </w:r>
          </w:p>
        </w:tc>
      </w:tr>
      <w:tr w14:paraId="127F6F0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7309" w:type="dxa"/>
            <w:gridSpan w:val="2"/>
          </w:tcPr>
          <w:p w14:paraId="3BCB90A0">
            <w:pPr>
              <w:pStyle w:val="11"/>
              <w:tabs>
                <w:tab w:val="left" w:pos="4830"/>
              </w:tabs>
              <w:spacing w:before="113" w:line="200" w:lineRule="exact"/>
              <w:ind w:left="106"/>
              <w:rPr>
                <w:sz w:val="14"/>
              </w:rPr>
            </w:pPr>
            <w:r>
              <w:rPr>
                <w:sz w:val="18"/>
              </w:rPr>
              <w:t>Period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employment: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4"/>
              </w:rPr>
              <w:t>(MM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YYYY):</w:t>
            </w:r>
            <w:r>
              <w:rPr>
                <w:sz w:val="14"/>
              </w:rPr>
              <w:tab/>
            </w:r>
            <w:r>
              <w:rPr>
                <w:sz w:val="18"/>
              </w:rPr>
              <w:t>End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4"/>
              </w:rPr>
              <w:t>(MM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YYYY):</w:t>
            </w:r>
          </w:p>
        </w:tc>
        <w:tc>
          <w:tcPr>
            <w:tcW w:w="4213" w:type="dxa"/>
          </w:tcPr>
          <w:p w14:paraId="20260F73">
            <w:pPr>
              <w:pStyle w:val="11"/>
              <w:spacing w:before="113" w:line="200" w:lineRule="exact"/>
              <w:ind w:left="107"/>
              <w:rPr>
                <w:sz w:val="18"/>
              </w:rPr>
            </w:pPr>
            <w:r>
              <w:rPr>
                <w:sz w:val="18"/>
              </w:rPr>
              <w:t>Employee ID:</w:t>
            </w:r>
          </w:p>
        </w:tc>
      </w:tr>
      <w:tr w14:paraId="75CC9A1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309" w:type="dxa"/>
            <w:gridSpan w:val="2"/>
          </w:tcPr>
          <w:p w14:paraId="62423F32">
            <w:pPr>
              <w:pStyle w:val="11"/>
              <w:spacing w:before="117"/>
              <w:ind w:left="106"/>
              <w:rPr>
                <w:sz w:val="18"/>
              </w:rPr>
            </w:pPr>
            <w:r>
              <w:rPr>
                <w:sz w:val="18"/>
              </w:rPr>
              <w:t>Designation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Department:</w:t>
            </w:r>
          </w:p>
        </w:tc>
        <w:tc>
          <w:tcPr>
            <w:tcW w:w="4213" w:type="dxa"/>
          </w:tcPr>
          <w:p w14:paraId="17293398">
            <w:pPr>
              <w:pStyle w:val="11"/>
              <w:spacing w:before="117"/>
              <w:ind w:left="107"/>
              <w:rPr>
                <w:sz w:val="18"/>
              </w:rPr>
            </w:pPr>
            <w:r>
              <w:rPr>
                <w:sz w:val="18"/>
              </w:rPr>
              <w:t>Last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Drawn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Salary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(CTC):</w:t>
            </w:r>
          </w:p>
        </w:tc>
      </w:tr>
      <w:tr w14:paraId="4E0A06C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11522" w:type="dxa"/>
            <w:gridSpan w:val="3"/>
          </w:tcPr>
          <w:p w14:paraId="3DF96663">
            <w:pPr>
              <w:pStyle w:val="11"/>
              <w:spacing w:before="104"/>
              <w:ind w:left="104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Employment:</w:t>
            </w:r>
            <w:r>
              <w:rPr>
                <w:spacing w:val="56"/>
                <w:sz w:val="18"/>
              </w:rPr>
              <w:t xml:space="preserve"> </w:t>
            </w:r>
            <w:r>
              <w:rPr>
                <w:sz w:val="18"/>
              </w:rPr>
              <w:t>Permanent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1"/>
                <w:position w:val="-5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5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17.png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9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1"/>
                <w:sz w:val="18"/>
              </w:rPr>
              <w:t xml:space="preserve">                </w:t>
            </w:r>
            <w:r>
              <w:rPr>
                <w:rFonts w:ascii="Times New Roman"/>
                <w:spacing w:val="-1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Contractual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8"/>
                <w:position w:val="-5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5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13.png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6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8"/>
              </w:rPr>
              <w:t xml:space="preserve">         </w:t>
            </w:r>
            <w:r>
              <w:rPr>
                <w:rFonts w:ascii="Times New Roman"/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Part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pacing w:val="7"/>
                <w:position w:val="-5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59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17.png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9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7"/>
                <w:sz w:val="18"/>
              </w:rPr>
              <w:t xml:space="preserve">         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Full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pacing w:val="-42"/>
                <w:position w:val="-5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61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13.png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6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484FD7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7309" w:type="dxa"/>
            <w:gridSpan w:val="2"/>
          </w:tcPr>
          <w:p w14:paraId="2826CCA0">
            <w:pPr>
              <w:pStyle w:val="11"/>
              <w:spacing w:before="115"/>
              <w:ind w:left="106"/>
              <w:rPr>
                <w:sz w:val="18"/>
              </w:rPr>
            </w:pPr>
            <w:r>
              <w:rPr>
                <w:sz w:val="18"/>
              </w:rPr>
              <w:t>Supervisor’s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Designation:</w:t>
            </w:r>
          </w:p>
        </w:tc>
        <w:tc>
          <w:tcPr>
            <w:tcW w:w="4213" w:type="dxa"/>
          </w:tcPr>
          <w:p w14:paraId="194D39F6">
            <w:pPr>
              <w:pStyle w:val="11"/>
              <w:spacing w:before="115"/>
              <w:ind w:left="107"/>
              <w:rPr>
                <w:sz w:val="18"/>
              </w:rPr>
            </w:pPr>
            <w:r>
              <w:rPr>
                <w:sz w:val="18"/>
              </w:rPr>
              <w:t>Supervisor’s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Direct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Mail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Id:</w:t>
            </w:r>
          </w:p>
        </w:tc>
      </w:tr>
      <w:tr w14:paraId="0DD5913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1522" w:type="dxa"/>
            <w:gridSpan w:val="3"/>
          </w:tcPr>
          <w:p w14:paraId="1AD95559">
            <w:pPr>
              <w:pStyle w:val="11"/>
              <w:tabs>
                <w:tab w:val="left" w:pos="3897"/>
                <w:tab w:val="left" w:pos="5865"/>
              </w:tabs>
              <w:spacing w:before="97"/>
              <w:ind w:left="62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employer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contacted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now?</w:t>
            </w:r>
            <w:r>
              <w:rPr>
                <w:sz w:val="18"/>
              </w:rPr>
              <w:tab/>
            </w:r>
            <w:r>
              <w:rPr>
                <w:position w:val="-5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63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18.png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9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Yes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No</w:t>
            </w:r>
          </w:p>
        </w:tc>
      </w:tr>
      <w:tr w14:paraId="11BDD53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1522" w:type="dxa"/>
            <w:gridSpan w:val="3"/>
          </w:tcPr>
          <w:p w14:paraId="01D71A46">
            <w:pPr>
              <w:pStyle w:val="11"/>
              <w:spacing w:before="117"/>
              <w:ind w:left="106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provide 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alternate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date:</w:t>
            </w:r>
          </w:p>
        </w:tc>
      </w:tr>
      <w:tr w14:paraId="3242FB9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11522" w:type="dxa"/>
            <w:gridSpan w:val="3"/>
          </w:tcPr>
          <w:p w14:paraId="77F8FF22">
            <w:pPr>
              <w:pStyle w:val="11"/>
              <w:spacing w:before="116"/>
              <w:ind w:left="106"/>
              <w:rPr>
                <w:sz w:val="18"/>
              </w:rPr>
            </w:pPr>
            <w:r>
              <w:rPr>
                <w:sz w:val="18"/>
              </w:rPr>
              <w:t>Reason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Leaving:</w:t>
            </w:r>
          </w:p>
        </w:tc>
      </w:tr>
    </w:tbl>
    <w:p w14:paraId="1500EFB6">
      <w:pPr>
        <w:pStyle w:val="8"/>
        <w:tabs>
          <w:tab w:val="left" w:pos="2370"/>
        </w:tabs>
        <w:spacing w:before="123"/>
        <w:ind w:left="262"/>
        <w:rPr>
          <w:rFonts w:ascii="Verdana"/>
        </w:rPr>
      </w:pPr>
      <w:r>
        <w:pict>
          <v:group id="_x0000_s1124" o:spid="_x0000_s1124" o:spt="203" style="position:absolute;left:0pt;margin-left:300.45pt;margin-top:-65.3pt;height:14.25pt;width:14.25pt;mso-position-horizontal-relative:page;z-index:-251598848;mso-width-relative:page;mso-height-relative:page;" coordorigin="6009,-1307" coordsize="285,285">
            <o:lock v:ext="edit"/>
            <v:rect id="_x0000_s1125" o:spid="_x0000_s1125" o:spt="1" style="position:absolute;left:6009;top:-1307;height:285;width:285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26" o:spid="_x0000_s1126" style="position:absolute;left:6027;top:-1256;height:181;width:181;" filled="f" stroked="t" coordorigin="6027,-1255" coordsize="181,181" path="m6117,-1255l6152,-1248,6181,-1229,6201,-1200,6208,-1165,6201,-1130,6181,-1101,6152,-1082,6117,-1074,6082,-1082,6053,-1101,6034,-1130,6027,-1165,6034,-1200,6053,-1229,6082,-1248,6117,-1255xe">
              <v:path arrowok="t"/>
              <v:fill on="f" focussize="0,0"/>
              <v:stroke weight="0.878976377952756pt" color="#000000"/>
              <v:imagedata o:title=""/>
              <o:lock v:ext="edit"/>
            </v:shape>
          </v:group>
        </w:pict>
      </w:r>
      <w:r>
        <w:rPr>
          <w:rFonts w:ascii="Verdana"/>
          <w:spacing w:val="-1"/>
          <w:w w:val="105"/>
          <w:u w:val="thick"/>
        </w:rPr>
        <w:t>Note:</w:t>
      </w:r>
      <w:r>
        <w:rPr>
          <w:rFonts w:ascii="Verdana"/>
          <w:spacing w:val="30"/>
          <w:w w:val="105"/>
        </w:rPr>
        <w:t xml:space="preserve"> </w:t>
      </w:r>
      <w:r>
        <w:rPr>
          <w:rFonts w:ascii="Verdana"/>
          <w:spacing w:val="-1"/>
          <w:w w:val="105"/>
          <w:sz w:val="18"/>
        </w:rPr>
        <w:t>Please</w:t>
      </w:r>
      <w:r>
        <w:rPr>
          <w:rFonts w:ascii="Verdana"/>
          <w:spacing w:val="-15"/>
          <w:w w:val="105"/>
          <w:sz w:val="18"/>
        </w:rPr>
        <w:t xml:space="preserve"> </w:t>
      </w:r>
      <w:r>
        <w:rPr>
          <w:rFonts w:ascii="Verdana"/>
          <w:spacing w:val="-1"/>
          <w:w w:val="105"/>
          <w:sz w:val="18"/>
        </w:rPr>
        <w:t>attach</w:t>
      </w:r>
      <w:r>
        <w:rPr>
          <w:rFonts w:ascii="Verdana"/>
          <w:spacing w:val="-1"/>
          <w:w w:val="105"/>
          <w:sz w:val="18"/>
        </w:rPr>
        <w:tab/>
      </w:r>
      <w:r>
        <w:rPr>
          <w:rFonts w:ascii="Verdana"/>
          <w:w w:val="105"/>
        </w:rPr>
        <w:t>legible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photo</w:t>
      </w:r>
      <w:r>
        <w:rPr>
          <w:rFonts w:ascii="Verdana"/>
          <w:spacing w:val="-10"/>
          <w:w w:val="105"/>
        </w:rPr>
        <w:t xml:space="preserve"> </w:t>
      </w:r>
      <w:r>
        <w:rPr>
          <w:rFonts w:ascii="Verdana"/>
          <w:w w:val="105"/>
        </w:rPr>
        <w:t>copies</w:t>
      </w:r>
      <w:r>
        <w:rPr>
          <w:rFonts w:ascii="Verdana"/>
          <w:spacing w:val="-12"/>
          <w:w w:val="105"/>
        </w:rPr>
        <w:t xml:space="preserve"> </w:t>
      </w:r>
      <w:r>
        <w:rPr>
          <w:rFonts w:ascii="Verdana"/>
          <w:w w:val="105"/>
        </w:rPr>
        <w:t>of</w:t>
      </w:r>
      <w:r>
        <w:rPr>
          <w:rFonts w:ascii="Verdana"/>
          <w:spacing w:val="-10"/>
          <w:w w:val="105"/>
        </w:rPr>
        <w:t xml:space="preserve"> </w:t>
      </w:r>
      <w:r>
        <w:rPr>
          <w:rFonts w:ascii="Verdana"/>
          <w:w w:val="105"/>
        </w:rPr>
        <w:t>the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following</w:t>
      </w:r>
      <w:r>
        <w:rPr>
          <w:rFonts w:ascii="Verdana"/>
          <w:spacing w:val="-12"/>
          <w:w w:val="105"/>
        </w:rPr>
        <w:t xml:space="preserve"> </w:t>
      </w:r>
      <w:r>
        <w:rPr>
          <w:rFonts w:ascii="Verdana"/>
          <w:w w:val="105"/>
        </w:rPr>
        <w:t>documents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relevant</w:t>
      </w:r>
      <w:r>
        <w:rPr>
          <w:rFonts w:ascii="Verdana"/>
          <w:spacing w:val="-12"/>
          <w:w w:val="105"/>
        </w:rPr>
        <w:t xml:space="preserve"> </w:t>
      </w:r>
      <w:r>
        <w:rPr>
          <w:rFonts w:ascii="Verdana"/>
          <w:w w:val="105"/>
        </w:rPr>
        <w:t>to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the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entries</w:t>
      </w:r>
      <w:r>
        <w:rPr>
          <w:rFonts w:ascii="Verdana"/>
          <w:spacing w:val="-12"/>
          <w:w w:val="105"/>
        </w:rPr>
        <w:t xml:space="preserve"> </w:t>
      </w:r>
      <w:r>
        <w:rPr>
          <w:rFonts w:ascii="Verdana"/>
          <w:w w:val="105"/>
        </w:rPr>
        <w:t>above.</w:t>
      </w:r>
    </w:p>
    <w:p w14:paraId="223C9D36">
      <w:pPr>
        <w:tabs>
          <w:tab w:val="left" w:pos="4823"/>
          <w:tab w:val="left" w:pos="6755"/>
        </w:tabs>
        <w:spacing w:before="3"/>
        <w:ind w:left="1101" w:right="0" w:firstLine="0"/>
        <w:jc w:val="left"/>
        <w:rPr>
          <w:sz w:val="18"/>
        </w:rPr>
      </w:pPr>
      <w:r>
        <w:rPr>
          <w:sz w:val="18"/>
        </w:rPr>
        <w:t>1)</w:t>
      </w:r>
      <w:r>
        <w:rPr>
          <w:spacing w:val="-3"/>
          <w:sz w:val="18"/>
        </w:rPr>
        <w:t xml:space="preserve"> </w:t>
      </w:r>
      <w:r>
        <w:rPr>
          <w:sz w:val="18"/>
        </w:rPr>
        <w:t>Appointment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Letter  </w:t>
      </w:r>
      <w:r>
        <w:rPr>
          <w:spacing w:val="8"/>
          <w:sz w:val="18"/>
        </w:rPr>
        <w:t xml:space="preserve"> </w:t>
      </w:r>
      <w:r>
        <w:rPr>
          <w:sz w:val="18"/>
        </w:rPr>
        <w:t>2)</w:t>
      </w:r>
      <w:r>
        <w:rPr>
          <w:spacing w:val="-2"/>
          <w:sz w:val="18"/>
        </w:rPr>
        <w:t xml:space="preserve"> </w:t>
      </w:r>
      <w:r>
        <w:rPr>
          <w:sz w:val="18"/>
        </w:rPr>
        <w:t>Salary</w:t>
      </w:r>
      <w:r>
        <w:rPr>
          <w:spacing w:val="-2"/>
          <w:sz w:val="18"/>
        </w:rPr>
        <w:t xml:space="preserve"> </w:t>
      </w:r>
      <w:r>
        <w:rPr>
          <w:sz w:val="18"/>
        </w:rPr>
        <w:t>Slip</w:t>
      </w:r>
      <w:r>
        <w:rPr>
          <w:sz w:val="18"/>
        </w:rPr>
        <w:tab/>
      </w:r>
      <w:r>
        <w:rPr>
          <w:sz w:val="18"/>
        </w:rPr>
        <w:t>3)</w:t>
      </w:r>
      <w:r>
        <w:rPr>
          <w:spacing w:val="-2"/>
          <w:sz w:val="18"/>
        </w:rPr>
        <w:t xml:space="preserve"> </w:t>
      </w:r>
      <w:r>
        <w:rPr>
          <w:sz w:val="18"/>
        </w:rPr>
        <w:t>Relieving</w:t>
      </w:r>
      <w:r>
        <w:rPr>
          <w:spacing w:val="-2"/>
          <w:sz w:val="18"/>
        </w:rPr>
        <w:t xml:space="preserve"> </w:t>
      </w:r>
      <w:r>
        <w:rPr>
          <w:sz w:val="18"/>
        </w:rPr>
        <w:t>Letter</w:t>
      </w:r>
      <w:r>
        <w:rPr>
          <w:sz w:val="18"/>
        </w:rPr>
        <w:tab/>
      </w:r>
      <w:r>
        <w:rPr>
          <w:sz w:val="18"/>
        </w:rPr>
        <w:t>4)Experience</w:t>
      </w:r>
      <w:r>
        <w:rPr>
          <w:spacing w:val="-2"/>
          <w:sz w:val="18"/>
        </w:rPr>
        <w:t xml:space="preserve"> </w:t>
      </w:r>
      <w:r>
        <w:rPr>
          <w:sz w:val="18"/>
        </w:rPr>
        <w:t>Letter</w:t>
      </w:r>
    </w:p>
    <w:p w14:paraId="1879D03F">
      <w:pPr>
        <w:spacing w:after="0"/>
        <w:jc w:val="left"/>
        <w:rPr>
          <w:sz w:val="18"/>
        </w:rPr>
        <w:sectPr>
          <w:pgSz w:w="12240" w:h="15840"/>
          <w:pgMar w:top="1280" w:right="240" w:bottom="640" w:left="100" w:header="324" w:footer="456" w:gutter="0"/>
          <w:cols w:space="720" w:num="1"/>
        </w:sectPr>
      </w:pPr>
    </w:p>
    <w:p w14:paraId="65096801">
      <w:pPr>
        <w:spacing w:before="0" w:line="240" w:lineRule="auto"/>
        <w:rPr>
          <w:sz w:val="20"/>
        </w:rPr>
      </w:pPr>
    </w:p>
    <w:p w14:paraId="3085828E">
      <w:pPr>
        <w:spacing w:before="2" w:after="0" w:line="240" w:lineRule="auto"/>
        <w:rPr>
          <w:sz w:val="10"/>
        </w:rPr>
      </w:pPr>
    </w:p>
    <w:tbl>
      <w:tblPr>
        <w:tblStyle w:val="7"/>
        <w:tblW w:w="0" w:type="auto"/>
        <w:tblInd w:w="26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62"/>
        <w:gridCol w:w="3347"/>
        <w:gridCol w:w="4212"/>
      </w:tblGrid>
      <w:tr w14:paraId="5651E0F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1521" w:type="dxa"/>
            <w:gridSpan w:val="3"/>
            <w:shd w:val="clear" w:color="auto" w:fill="D8D8D8"/>
          </w:tcPr>
          <w:p w14:paraId="2882D5E2">
            <w:pPr>
              <w:pStyle w:val="11"/>
              <w:spacing w:before="6"/>
              <w:ind w:left="105"/>
              <w:rPr>
                <w:sz w:val="24"/>
              </w:rPr>
            </w:pPr>
            <w:bookmarkStart w:id="6" w:name="Page 7"/>
            <w:bookmarkEnd w:id="6"/>
            <w:r>
              <w:rPr>
                <w:sz w:val="24"/>
              </w:rPr>
              <w:t>Employment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</w:tr>
      <w:tr w14:paraId="62F4E16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1521" w:type="dxa"/>
            <w:gridSpan w:val="3"/>
          </w:tcPr>
          <w:p w14:paraId="0FB192A3">
            <w:pPr>
              <w:pStyle w:val="11"/>
              <w:spacing w:before="121" w:line="194" w:lineRule="exact"/>
              <w:ind w:left="105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Company:</w:t>
            </w:r>
          </w:p>
        </w:tc>
      </w:tr>
      <w:tr w14:paraId="0A1E7DF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3962" w:type="dxa"/>
            <w:vMerge w:val="restart"/>
          </w:tcPr>
          <w:p w14:paraId="579BFAED">
            <w:pPr>
              <w:pStyle w:val="11"/>
              <w:spacing w:before="2"/>
              <w:rPr>
                <w:sz w:val="28"/>
              </w:rPr>
            </w:pPr>
          </w:p>
          <w:p w14:paraId="0E6DB576">
            <w:pPr>
              <w:pStyle w:val="11"/>
              <w:ind w:left="105"/>
              <w:rPr>
                <w:sz w:val="18"/>
              </w:rPr>
            </w:pPr>
            <w:r>
              <w:rPr>
                <w:sz w:val="18"/>
              </w:rPr>
              <w:t>Company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Address</w:t>
            </w:r>
          </w:p>
          <w:p w14:paraId="6CAC596B">
            <w:pPr>
              <w:pStyle w:val="11"/>
              <w:spacing w:before="116"/>
              <w:ind w:left="105"/>
              <w:rPr>
                <w:sz w:val="18"/>
              </w:rPr>
            </w:pPr>
            <w:r>
              <w:rPr>
                <w:sz w:val="18"/>
              </w:rPr>
              <w:t>(Where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employed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</w:p>
        </w:tc>
        <w:tc>
          <w:tcPr>
            <w:tcW w:w="7559" w:type="dxa"/>
            <w:gridSpan w:val="2"/>
          </w:tcPr>
          <w:p w14:paraId="4A71C44F">
            <w:pPr>
              <w:pStyle w:val="11"/>
              <w:spacing w:before="119"/>
              <w:ind w:left="103"/>
              <w:rPr>
                <w:sz w:val="18"/>
              </w:rPr>
            </w:pPr>
            <w:r>
              <w:rPr>
                <w:sz w:val="18"/>
              </w:rPr>
              <w:t>Building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Street:</w:t>
            </w:r>
          </w:p>
        </w:tc>
      </w:tr>
      <w:tr w14:paraId="5735C92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3962" w:type="dxa"/>
            <w:vMerge w:val="continue"/>
            <w:tcBorders>
              <w:top w:val="nil"/>
            </w:tcBorders>
          </w:tcPr>
          <w:p w14:paraId="7F4D7424">
            <w:pPr>
              <w:rPr>
                <w:sz w:val="2"/>
                <w:szCs w:val="2"/>
              </w:rPr>
            </w:pPr>
          </w:p>
        </w:tc>
        <w:tc>
          <w:tcPr>
            <w:tcW w:w="3347" w:type="dxa"/>
          </w:tcPr>
          <w:p w14:paraId="7D61BF30">
            <w:pPr>
              <w:pStyle w:val="11"/>
              <w:spacing w:before="114"/>
              <w:ind w:left="103"/>
              <w:rPr>
                <w:sz w:val="18"/>
              </w:rPr>
            </w:pPr>
            <w:r>
              <w:rPr>
                <w:sz w:val="18"/>
              </w:rPr>
              <w:t>City:</w:t>
            </w:r>
          </w:p>
        </w:tc>
        <w:tc>
          <w:tcPr>
            <w:tcW w:w="4212" w:type="dxa"/>
          </w:tcPr>
          <w:p w14:paraId="02529152">
            <w:pPr>
              <w:pStyle w:val="11"/>
              <w:spacing w:before="114"/>
              <w:ind w:left="106"/>
              <w:rPr>
                <w:sz w:val="18"/>
              </w:rPr>
            </w:pPr>
            <w:r>
              <w:rPr>
                <w:sz w:val="18"/>
              </w:rPr>
              <w:t>State:</w:t>
            </w:r>
          </w:p>
        </w:tc>
      </w:tr>
      <w:tr w14:paraId="0AE1893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3962" w:type="dxa"/>
            <w:vMerge w:val="continue"/>
            <w:tcBorders>
              <w:top w:val="nil"/>
            </w:tcBorders>
          </w:tcPr>
          <w:p w14:paraId="5EBE3DF4">
            <w:pPr>
              <w:rPr>
                <w:sz w:val="2"/>
                <w:szCs w:val="2"/>
              </w:rPr>
            </w:pPr>
          </w:p>
        </w:tc>
        <w:tc>
          <w:tcPr>
            <w:tcW w:w="3347" w:type="dxa"/>
          </w:tcPr>
          <w:p w14:paraId="4C4424E1">
            <w:pPr>
              <w:pStyle w:val="11"/>
              <w:spacing w:before="120" w:line="195" w:lineRule="exact"/>
              <w:ind w:left="103"/>
              <w:rPr>
                <w:sz w:val="18"/>
              </w:rPr>
            </w:pPr>
            <w:r>
              <w:rPr>
                <w:sz w:val="18"/>
              </w:rPr>
              <w:t>Pin:</w:t>
            </w:r>
          </w:p>
        </w:tc>
        <w:tc>
          <w:tcPr>
            <w:tcW w:w="4212" w:type="dxa"/>
          </w:tcPr>
          <w:p w14:paraId="27D1C797">
            <w:pPr>
              <w:pStyle w:val="11"/>
              <w:spacing w:before="112" w:line="204" w:lineRule="exact"/>
              <w:ind w:left="80"/>
              <w:rPr>
                <w:sz w:val="18"/>
              </w:rPr>
            </w:pPr>
            <w:r>
              <w:rPr>
                <w:sz w:val="18"/>
              </w:rPr>
              <w:t>Landline:</w:t>
            </w:r>
          </w:p>
        </w:tc>
      </w:tr>
      <w:tr w14:paraId="17C799D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7309" w:type="dxa"/>
            <w:gridSpan w:val="2"/>
          </w:tcPr>
          <w:p w14:paraId="11CAF3BC">
            <w:pPr>
              <w:pStyle w:val="11"/>
              <w:tabs>
                <w:tab w:val="left" w:pos="4831"/>
              </w:tabs>
              <w:spacing w:before="113" w:line="200" w:lineRule="exact"/>
              <w:ind w:left="105"/>
              <w:rPr>
                <w:sz w:val="14"/>
              </w:rPr>
            </w:pPr>
            <w:r>
              <w:rPr>
                <w:sz w:val="18"/>
              </w:rPr>
              <w:t>Period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employment: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4"/>
              </w:rPr>
              <w:t>(MM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YYYY):</w:t>
            </w:r>
            <w:r>
              <w:rPr>
                <w:sz w:val="14"/>
              </w:rPr>
              <w:tab/>
            </w:r>
            <w:r>
              <w:rPr>
                <w:sz w:val="18"/>
              </w:rPr>
              <w:t>End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4"/>
              </w:rPr>
              <w:t>(MM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YYYY):</w:t>
            </w:r>
          </w:p>
        </w:tc>
        <w:tc>
          <w:tcPr>
            <w:tcW w:w="4212" w:type="dxa"/>
          </w:tcPr>
          <w:p w14:paraId="54BC54B0">
            <w:pPr>
              <w:pStyle w:val="11"/>
              <w:spacing w:before="113" w:line="200" w:lineRule="exact"/>
              <w:ind w:left="106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ID:</w:t>
            </w:r>
          </w:p>
        </w:tc>
      </w:tr>
      <w:tr w14:paraId="2B9393D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309" w:type="dxa"/>
            <w:gridSpan w:val="2"/>
          </w:tcPr>
          <w:p w14:paraId="0F9D94FA">
            <w:pPr>
              <w:pStyle w:val="11"/>
              <w:spacing w:before="115"/>
              <w:ind w:left="105"/>
              <w:rPr>
                <w:sz w:val="18"/>
              </w:rPr>
            </w:pPr>
            <w:r>
              <w:rPr>
                <w:sz w:val="18"/>
              </w:rPr>
              <w:t>Designation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Department:</w:t>
            </w:r>
          </w:p>
        </w:tc>
        <w:tc>
          <w:tcPr>
            <w:tcW w:w="4212" w:type="dxa"/>
          </w:tcPr>
          <w:p w14:paraId="1DA86F90">
            <w:pPr>
              <w:pStyle w:val="11"/>
              <w:spacing w:before="115"/>
              <w:ind w:left="106"/>
              <w:rPr>
                <w:sz w:val="18"/>
              </w:rPr>
            </w:pPr>
            <w:r>
              <w:rPr>
                <w:sz w:val="18"/>
              </w:rPr>
              <w:t>Last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Drawn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Salary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(CTC):</w:t>
            </w:r>
          </w:p>
        </w:tc>
      </w:tr>
      <w:tr w14:paraId="12C7D90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11521" w:type="dxa"/>
            <w:gridSpan w:val="3"/>
          </w:tcPr>
          <w:p w14:paraId="497D33BC">
            <w:pPr>
              <w:pStyle w:val="11"/>
              <w:spacing w:before="114"/>
              <w:ind w:left="105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Employment:</w:t>
            </w:r>
            <w:r>
              <w:rPr>
                <w:spacing w:val="56"/>
                <w:sz w:val="18"/>
              </w:rPr>
              <w:t xml:space="preserve"> </w:t>
            </w:r>
            <w:r>
              <w:rPr>
                <w:sz w:val="18"/>
              </w:rPr>
              <w:t>Permanent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1"/>
                <w:position w:val="-4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6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19.png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9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1"/>
                <w:sz w:val="18"/>
              </w:rPr>
              <w:t xml:space="preserve">                </w:t>
            </w:r>
            <w:r>
              <w:rPr>
                <w:rFonts w:ascii="Times New Roman"/>
                <w:spacing w:val="-1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Contractual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8"/>
                <w:position w:val="-4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6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image13.png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6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8"/>
              </w:rPr>
              <w:t xml:space="preserve">         </w:t>
            </w:r>
            <w:r>
              <w:rPr>
                <w:rFonts w:ascii="Times New Roman"/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Part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pacing w:val="7"/>
                <w:position w:val="-4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6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19.png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9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7"/>
                <w:sz w:val="18"/>
              </w:rPr>
              <w:t xml:space="preserve">         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Full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pacing w:val="-42"/>
                <w:position w:val="-4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71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13.png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6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B223E4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7309" w:type="dxa"/>
            <w:gridSpan w:val="2"/>
          </w:tcPr>
          <w:p w14:paraId="33099460">
            <w:pPr>
              <w:pStyle w:val="11"/>
              <w:spacing w:before="113"/>
              <w:ind w:left="105"/>
              <w:rPr>
                <w:sz w:val="18"/>
              </w:rPr>
            </w:pPr>
            <w:r>
              <w:rPr>
                <w:sz w:val="18"/>
              </w:rPr>
              <w:t>Supervisor’s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Designation:</w:t>
            </w:r>
          </w:p>
        </w:tc>
        <w:tc>
          <w:tcPr>
            <w:tcW w:w="4212" w:type="dxa"/>
          </w:tcPr>
          <w:p w14:paraId="75DE2787">
            <w:pPr>
              <w:pStyle w:val="11"/>
              <w:spacing w:before="113"/>
              <w:ind w:left="106"/>
              <w:rPr>
                <w:sz w:val="18"/>
              </w:rPr>
            </w:pPr>
            <w:r>
              <w:rPr>
                <w:sz w:val="18"/>
              </w:rPr>
              <w:t>Supervisor’s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Direct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Mail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Id:</w:t>
            </w:r>
          </w:p>
        </w:tc>
      </w:tr>
      <w:tr w14:paraId="37A559D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11521" w:type="dxa"/>
            <w:gridSpan w:val="3"/>
          </w:tcPr>
          <w:p w14:paraId="43D92C44">
            <w:pPr>
              <w:pStyle w:val="11"/>
              <w:tabs>
                <w:tab w:val="left" w:pos="3898"/>
                <w:tab w:val="left" w:pos="5542"/>
              </w:tabs>
              <w:spacing w:before="125"/>
              <w:ind w:left="63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employer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contacted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now?</w:t>
            </w:r>
            <w:r>
              <w:rPr>
                <w:sz w:val="18"/>
              </w:rPr>
              <w:tab/>
            </w:r>
            <w:r>
              <w:rPr>
                <w:position w:val="-2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7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image20.png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9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Yes</w:t>
            </w:r>
            <w:r>
              <w:rPr>
                <w:spacing w:val="-1"/>
                <w:sz w:val="18"/>
              </w:rPr>
              <w:tab/>
            </w:r>
            <w:r>
              <w:rPr>
                <w:position w:val="-2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75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image20.png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6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18"/>
              </w:rPr>
              <w:t xml:space="preserve">  </w:t>
            </w:r>
            <w:r>
              <w:rPr>
                <w:rFonts w:ascii="Times New Roman"/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</w:p>
        </w:tc>
      </w:tr>
      <w:tr w14:paraId="44E2159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1521" w:type="dxa"/>
            <w:gridSpan w:val="3"/>
          </w:tcPr>
          <w:p w14:paraId="1D1861B3">
            <w:pPr>
              <w:pStyle w:val="11"/>
              <w:spacing w:before="115"/>
              <w:ind w:left="105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provide 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alternate date:</w:t>
            </w:r>
          </w:p>
        </w:tc>
      </w:tr>
      <w:tr w14:paraId="5196E02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1521" w:type="dxa"/>
            <w:gridSpan w:val="3"/>
          </w:tcPr>
          <w:p w14:paraId="2A827D1D">
            <w:pPr>
              <w:pStyle w:val="11"/>
              <w:spacing w:before="118"/>
              <w:ind w:left="105"/>
              <w:rPr>
                <w:sz w:val="18"/>
              </w:rPr>
            </w:pPr>
            <w:r>
              <w:rPr>
                <w:sz w:val="18"/>
              </w:rPr>
              <w:t>Reason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Leaving:</w:t>
            </w:r>
          </w:p>
        </w:tc>
      </w:tr>
    </w:tbl>
    <w:p w14:paraId="19807E78">
      <w:pPr>
        <w:pStyle w:val="8"/>
        <w:tabs>
          <w:tab w:val="left" w:pos="2367"/>
        </w:tabs>
        <w:spacing w:before="124"/>
        <w:ind w:left="260"/>
        <w:rPr>
          <w:rFonts w:ascii="Verdana"/>
        </w:rPr>
      </w:pPr>
      <w:r>
        <w:rPr>
          <w:rFonts w:ascii="Verdana"/>
          <w:spacing w:val="-1"/>
          <w:w w:val="105"/>
          <w:u w:val="thick"/>
        </w:rPr>
        <w:t>Note:</w:t>
      </w:r>
      <w:r>
        <w:rPr>
          <w:rFonts w:ascii="Verdana"/>
          <w:spacing w:val="33"/>
          <w:w w:val="105"/>
        </w:rPr>
        <w:t xml:space="preserve"> </w:t>
      </w:r>
      <w:r>
        <w:rPr>
          <w:rFonts w:ascii="Verdana"/>
          <w:spacing w:val="-1"/>
          <w:w w:val="105"/>
          <w:sz w:val="18"/>
        </w:rPr>
        <w:t>Please</w:t>
      </w:r>
      <w:r>
        <w:rPr>
          <w:rFonts w:ascii="Verdana"/>
          <w:spacing w:val="-15"/>
          <w:w w:val="105"/>
          <w:sz w:val="18"/>
        </w:rPr>
        <w:t xml:space="preserve"> </w:t>
      </w:r>
      <w:r>
        <w:rPr>
          <w:rFonts w:ascii="Verdana"/>
          <w:spacing w:val="-1"/>
          <w:w w:val="105"/>
          <w:sz w:val="18"/>
        </w:rPr>
        <w:t>attach</w:t>
      </w:r>
      <w:r>
        <w:rPr>
          <w:rFonts w:ascii="Verdana"/>
          <w:spacing w:val="-1"/>
          <w:w w:val="105"/>
          <w:sz w:val="18"/>
        </w:rPr>
        <w:tab/>
      </w:r>
      <w:r>
        <w:rPr>
          <w:rFonts w:ascii="Verdana"/>
          <w:w w:val="105"/>
        </w:rPr>
        <w:t>legible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photo</w:t>
      </w:r>
      <w:r>
        <w:rPr>
          <w:rFonts w:ascii="Verdana"/>
          <w:spacing w:val="-12"/>
          <w:w w:val="105"/>
        </w:rPr>
        <w:t xml:space="preserve"> </w:t>
      </w:r>
      <w:r>
        <w:rPr>
          <w:rFonts w:ascii="Verdana"/>
          <w:w w:val="105"/>
        </w:rPr>
        <w:t>copies</w:t>
      </w:r>
      <w:r>
        <w:rPr>
          <w:rFonts w:ascii="Verdana"/>
          <w:spacing w:val="-12"/>
          <w:w w:val="105"/>
        </w:rPr>
        <w:t xml:space="preserve"> </w:t>
      </w:r>
      <w:r>
        <w:rPr>
          <w:rFonts w:ascii="Verdana"/>
          <w:w w:val="105"/>
        </w:rPr>
        <w:t>of</w:t>
      </w:r>
      <w:r>
        <w:rPr>
          <w:rFonts w:ascii="Verdana"/>
          <w:spacing w:val="-10"/>
          <w:w w:val="105"/>
        </w:rPr>
        <w:t xml:space="preserve"> </w:t>
      </w:r>
      <w:r>
        <w:rPr>
          <w:rFonts w:ascii="Verdana"/>
          <w:w w:val="105"/>
        </w:rPr>
        <w:t>the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following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documents</w:t>
      </w:r>
      <w:r>
        <w:rPr>
          <w:rFonts w:ascii="Verdana"/>
          <w:spacing w:val="-12"/>
          <w:w w:val="105"/>
        </w:rPr>
        <w:t xml:space="preserve"> </w:t>
      </w:r>
      <w:r>
        <w:rPr>
          <w:rFonts w:ascii="Verdana"/>
          <w:w w:val="105"/>
        </w:rPr>
        <w:t>relevant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to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the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entries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above.</w:t>
      </w:r>
    </w:p>
    <w:p w14:paraId="7E5A8E43">
      <w:pPr>
        <w:tabs>
          <w:tab w:val="left" w:pos="4821"/>
          <w:tab w:val="left" w:pos="6754"/>
        </w:tabs>
        <w:spacing w:before="3"/>
        <w:ind w:left="1100" w:right="0" w:firstLine="0"/>
        <w:jc w:val="left"/>
        <w:rPr>
          <w:sz w:val="18"/>
        </w:rPr>
      </w:pPr>
      <w:r>
        <w:rPr>
          <w:sz w:val="18"/>
        </w:rPr>
        <w:t>1)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Appointment Letter  </w:t>
      </w:r>
      <w:r>
        <w:rPr>
          <w:spacing w:val="6"/>
          <w:sz w:val="18"/>
        </w:rPr>
        <w:t xml:space="preserve"> </w:t>
      </w:r>
      <w:r>
        <w:rPr>
          <w:sz w:val="18"/>
        </w:rPr>
        <w:t>2)</w:t>
      </w:r>
      <w:r>
        <w:rPr>
          <w:spacing w:val="-2"/>
          <w:sz w:val="18"/>
        </w:rPr>
        <w:t xml:space="preserve"> </w:t>
      </w:r>
      <w:r>
        <w:rPr>
          <w:sz w:val="18"/>
        </w:rPr>
        <w:t>Salary</w:t>
      </w:r>
      <w:r>
        <w:rPr>
          <w:spacing w:val="-1"/>
          <w:sz w:val="18"/>
        </w:rPr>
        <w:t xml:space="preserve"> </w:t>
      </w:r>
      <w:r>
        <w:rPr>
          <w:sz w:val="18"/>
        </w:rPr>
        <w:t>Slip</w:t>
      </w:r>
      <w:r>
        <w:rPr>
          <w:sz w:val="18"/>
        </w:rPr>
        <w:tab/>
      </w:r>
      <w:r>
        <w:rPr>
          <w:sz w:val="18"/>
        </w:rPr>
        <w:t>3)</w:t>
      </w:r>
      <w:r>
        <w:rPr>
          <w:spacing w:val="-2"/>
          <w:sz w:val="18"/>
        </w:rPr>
        <w:t xml:space="preserve"> </w:t>
      </w:r>
      <w:r>
        <w:rPr>
          <w:sz w:val="18"/>
        </w:rPr>
        <w:t>Relieving Letter</w:t>
      </w:r>
      <w:r>
        <w:rPr>
          <w:sz w:val="18"/>
        </w:rPr>
        <w:tab/>
      </w:r>
      <w:r>
        <w:rPr>
          <w:sz w:val="18"/>
        </w:rPr>
        <w:t>4)Experience</w:t>
      </w:r>
      <w:r>
        <w:rPr>
          <w:spacing w:val="-2"/>
          <w:sz w:val="18"/>
        </w:rPr>
        <w:t xml:space="preserve"> </w:t>
      </w:r>
      <w:r>
        <w:rPr>
          <w:sz w:val="18"/>
        </w:rPr>
        <w:t>Letter</w:t>
      </w:r>
    </w:p>
    <w:p w14:paraId="725E05C0">
      <w:pPr>
        <w:spacing w:before="0" w:line="240" w:lineRule="auto"/>
        <w:rPr>
          <w:sz w:val="20"/>
        </w:rPr>
      </w:pPr>
    </w:p>
    <w:p w14:paraId="15964172">
      <w:pPr>
        <w:spacing w:before="10" w:after="1" w:line="240" w:lineRule="auto"/>
        <w:rPr>
          <w:sz w:val="12"/>
        </w:rPr>
      </w:pPr>
    </w:p>
    <w:tbl>
      <w:tblPr>
        <w:tblStyle w:val="7"/>
        <w:tblW w:w="0" w:type="auto"/>
        <w:tblInd w:w="27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61"/>
        <w:gridCol w:w="3348"/>
        <w:gridCol w:w="4213"/>
      </w:tblGrid>
      <w:tr w14:paraId="1387DBB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1522" w:type="dxa"/>
            <w:gridSpan w:val="3"/>
            <w:shd w:val="clear" w:color="auto" w:fill="D8D8D8"/>
          </w:tcPr>
          <w:p w14:paraId="77B519BC">
            <w:pPr>
              <w:pStyle w:val="11"/>
              <w:spacing w:before="5"/>
              <w:ind w:left="106"/>
              <w:rPr>
                <w:sz w:val="24"/>
              </w:rPr>
            </w:pPr>
            <w:r>
              <w:rPr>
                <w:sz w:val="24"/>
              </w:rPr>
              <w:t>Employment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</w:tr>
      <w:tr w14:paraId="2DC2CEE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11522" w:type="dxa"/>
            <w:gridSpan w:val="3"/>
          </w:tcPr>
          <w:p w14:paraId="4A59C375">
            <w:pPr>
              <w:pStyle w:val="11"/>
              <w:spacing w:before="118" w:line="196" w:lineRule="exact"/>
              <w:ind w:left="106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Company:</w:t>
            </w:r>
          </w:p>
        </w:tc>
      </w:tr>
      <w:tr w14:paraId="7ACCB7A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3961" w:type="dxa"/>
            <w:vMerge w:val="restart"/>
          </w:tcPr>
          <w:p w14:paraId="1B35E6E5">
            <w:pPr>
              <w:pStyle w:val="11"/>
              <w:rPr>
                <w:sz w:val="28"/>
              </w:rPr>
            </w:pPr>
          </w:p>
          <w:p w14:paraId="2A58ED1A">
            <w:pPr>
              <w:pStyle w:val="11"/>
              <w:ind w:left="106"/>
              <w:rPr>
                <w:sz w:val="18"/>
              </w:rPr>
            </w:pPr>
            <w:r>
              <w:rPr>
                <w:sz w:val="18"/>
              </w:rPr>
              <w:t>Company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Address</w:t>
            </w:r>
          </w:p>
          <w:p w14:paraId="41D344D2">
            <w:pPr>
              <w:pStyle w:val="11"/>
              <w:spacing w:before="117"/>
              <w:ind w:left="106"/>
              <w:rPr>
                <w:sz w:val="18"/>
              </w:rPr>
            </w:pPr>
            <w:r>
              <w:rPr>
                <w:sz w:val="18"/>
              </w:rPr>
              <w:t>(Where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employed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</w:p>
        </w:tc>
        <w:tc>
          <w:tcPr>
            <w:tcW w:w="7561" w:type="dxa"/>
            <w:gridSpan w:val="2"/>
          </w:tcPr>
          <w:p w14:paraId="0CD341F6">
            <w:pPr>
              <w:pStyle w:val="11"/>
              <w:spacing w:before="114"/>
              <w:ind w:left="105"/>
              <w:rPr>
                <w:sz w:val="18"/>
              </w:rPr>
            </w:pPr>
            <w:r>
              <w:rPr>
                <w:sz w:val="18"/>
              </w:rPr>
              <w:t>Building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Street:</w:t>
            </w:r>
          </w:p>
        </w:tc>
      </w:tr>
      <w:tr w14:paraId="2CF1648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3961" w:type="dxa"/>
            <w:vMerge w:val="continue"/>
            <w:tcBorders>
              <w:top w:val="nil"/>
            </w:tcBorders>
          </w:tcPr>
          <w:p w14:paraId="1F1E0CBE">
            <w:pPr>
              <w:rPr>
                <w:sz w:val="2"/>
                <w:szCs w:val="2"/>
              </w:rPr>
            </w:pPr>
          </w:p>
        </w:tc>
        <w:tc>
          <w:tcPr>
            <w:tcW w:w="3348" w:type="dxa"/>
          </w:tcPr>
          <w:p w14:paraId="6F084ED9">
            <w:pPr>
              <w:pStyle w:val="11"/>
              <w:spacing w:before="113"/>
              <w:ind w:left="105"/>
              <w:rPr>
                <w:sz w:val="18"/>
              </w:rPr>
            </w:pPr>
            <w:r>
              <w:rPr>
                <w:sz w:val="18"/>
              </w:rPr>
              <w:t>City:</w:t>
            </w:r>
          </w:p>
        </w:tc>
        <w:tc>
          <w:tcPr>
            <w:tcW w:w="4213" w:type="dxa"/>
          </w:tcPr>
          <w:p w14:paraId="00DC2FEC">
            <w:pPr>
              <w:pStyle w:val="11"/>
              <w:spacing w:before="113"/>
              <w:ind w:left="107"/>
              <w:rPr>
                <w:sz w:val="18"/>
              </w:rPr>
            </w:pPr>
            <w:r>
              <w:rPr>
                <w:sz w:val="18"/>
              </w:rPr>
              <w:t>State:</w:t>
            </w:r>
          </w:p>
        </w:tc>
      </w:tr>
      <w:tr w14:paraId="361CC89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3961" w:type="dxa"/>
            <w:vMerge w:val="continue"/>
            <w:tcBorders>
              <w:top w:val="nil"/>
            </w:tcBorders>
          </w:tcPr>
          <w:p w14:paraId="536040E4">
            <w:pPr>
              <w:rPr>
                <w:sz w:val="2"/>
                <w:szCs w:val="2"/>
              </w:rPr>
            </w:pPr>
          </w:p>
        </w:tc>
        <w:tc>
          <w:tcPr>
            <w:tcW w:w="3348" w:type="dxa"/>
          </w:tcPr>
          <w:p w14:paraId="2B494BF1">
            <w:pPr>
              <w:pStyle w:val="11"/>
              <w:spacing w:before="116" w:line="200" w:lineRule="exact"/>
              <w:ind w:left="105"/>
              <w:rPr>
                <w:sz w:val="18"/>
              </w:rPr>
            </w:pPr>
            <w:r>
              <w:rPr>
                <w:sz w:val="18"/>
              </w:rPr>
              <w:t>Pin:</w:t>
            </w:r>
          </w:p>
        </w:tc>
        <w:tc>
          <w:tcPr>
            <w:tcW w:w="4213" w:type="dxa"/>
          </w:tcPr>
          <w:p w14:paraId="71D6D962">
            <w:pPr>
              <w:pStyle w:val="11"/>
              <w:spacing w:before="112" w:line="204" w:lineRule="exact"/>
              <w:ind w:left="75"/>
              <w:rPr>
                <w:sz w:val="18"/>
              </w:rPr>
            </w:pPr>
            <w:r>
              <w:rPr>
                <w:sz w:val="18"/>
              </w:rPr>
              <w:t>Landline:</w:t>
            </w:r>
          </w:p>
        </w:tc>
      </w:tr>
      <w:tr w14:paraId="33439F2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7309" w:type="dxa"/>
            <w:gridSpan w:val="2"/>
          </w:tcPr>
          <w:p w14:paraId="68276FFD">
            <w:pPr>
              <w:pStyle w:val="11"/>
              <w:tabs>
                <w:tab w:val="left" w:pos="4830"/>
              </w:tabs>
              <w:spacing w:before="113" w:line="200" w:lineRule="exact"/>
              <w:ind w:left="106"/>
              <w:rPr>
                <w:sz w:val="14"/>
              </w:rPr>
            </w:pPr>
            <w:r>
              <w:rPr>
                <w:sz w:val="18"/>
              </w:rPr>
              <w:t>Period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employment: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4"/>
              </w:rPr>
              <w:t>(MM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YYYY):</w:t>
            </w:r>
            <w:r>
              <w:rPr>
                <w:sz w:val="14"/>
              </w:rPr>
              <w:tab/>
            </w:r>
            <w:r>
              <w:rPr>
                <w:sz w:val="18"/>
              </w:rPr>
              <w:t>End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4"/>
              </w:rPr>
              <w:t>(MM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YYYY):</w:t>
            </w:r>
          </w:p>
        </w:tc>
        <w:tc>
          <w:tcPr>
            <w:tcW w:w="4213" w:type="dxa"/>
          </w:tcPr>
          <w:p w14:paraId="19241CC1">
            <w:pPr>
              <w:pStyle w:val="11"/>
              <w:spacing w:before="113" w:line="200" w:lineRule="exact"/>
              <w:ind w:left="107"/>
              <w:rPr>
                <w:sz w:val="18"/>
              </w:rPr>
            </w:pPr>
            <w:r>
              <w:rPr>
                <w:sz w:val="18"/>
              </w:rPr>
              <w:t>Employee ID:</w:t>
            </w:r>
          </w:p>
        </w:tc>
      </w:tr>
      <w:tr w14:paraId="1C4811C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309" w:type="dxa"/>
            <w:gridSpan w:val="2"/>
          </w:tcPr>
          <w:p w14:paraId="48123800">
            <w:pPr>
              <w:pStyle w:val="11"/>
              <w:spacing w:before="117"/>
              <w:ind w:left="106"/>
              <w:rPr>
                <w:sz w:val="18"/>
              </w:rPr>
            </w:pPr>
            <w:r>
              <w:rPr>
                <w:sz w:val="18"/>
              </w:rPr>
              <w:t>Designation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Department:</w:t>
            </w:r>
          </w:p>
        </w:tc>
        <w:tc>
          <w:tcPr>
            <w:tcW w:w="4213" w:type="dxa"/>
          </w:tcPr>
          <w:p w14:paraId="5B0E9FE7">
            <w:pPr>
              <w:pStyle w:val="11"/>
              <w:spacing w:before="117"/>
              <w:ind w:left="107"/>
              <w:rPr>
                <w:sz w:val="18"/>
              </w:rPr>
            </w:pPr>
            <w:r>
              <w:rPr>
                <w:sz w:val="18"/>
              </w:rPr>
              <w:t>Last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Drawn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Salary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(CTC):</w:t>
            </w:r>
          </w:p>
        </w:tc>
      </w:tr>
      <w:tr w14:paraId="278EBF6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11522" w:type="dxa"/>
            <w:gridSpan w:val="3"/>
          </w:tcPr>
          <w:p w14:paraId="1D83C2A3">
            <w:pPr>
              <w:pStyle w:val="11"/>
              <w:spacing w:before="104"/>
              <w:ind w:left="62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Employment: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Permanent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pacing w:val="-31"/>
                <w:position w:val="-5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77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21.png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9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31"/>
                <w:sz w:val="18"/>
              </w:rPr>
              <w:t xml:space="preserve">                                    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Contractual</w:t>
            </w:r>
            <w:r>
              <w:rPr>
                <w:spacing w:val="56"/>
                <w:sz w:val="18"/>
              </w:rPr>
              <w:t xml:space="preserve"> </w:t>
            </w:r>
            <w:r>
              <w:rPr>
                <w:spacing w:val="-13"/>
                <w:position w:val="-5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7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image13.png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6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18"/>
              </w:rPr>
              <w:t xml:space="preserve">               </w:t>
            </w:r>
            <w:r>
              <w:rPr>
                <w:rFonts w:ascii="Times New Roman"/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Part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pacing w:val="-13"/>
                <w:position w:val="-5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8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image21.png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9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18"/>
              </w:rPr>
              <w:t xml:space="preserve">               </w:t>
            </w:r>
            <w:r>
              <w:rPr>
                <w:rFonts w:ascii="Times New Roman"/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Full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3"/>
                <w:position w:val="-5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83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image13.png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6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560E60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7309" w:type="dxa"/>
            <w:gridSpan w:val="2"/>
          </w:tcPr>
          <w:p w14:paraId="7ED4B245">
            <w:pPr>
              <w:pStyle w:val="11"/>
              <w:spacing w:before="115"/>
              <w:ind w:left="106"/>
              <w:rPr>
                <w:sz w:val="18"/>
              </w:rPr>
            </w:pPr>
            <w:r>
              <w:rPr>
                <w:sz w:val="18"/>
              </w:rPr>
              <w:t>Supervisor’s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Designation:</w:t>
            </w:r>
          </w:p>
        </w:tc>
        <w:tc>
          <w:tcPr>
            <w:tcW w:w="4213" w:type="dxa"/>
          </w:tcPr>
          <w:p w14:paraId="25098213">
            <w:pPr>
              <w:pStyle w:val="11"/>
              <w:spacing w:before="115"/>
              <w:ind w:left="107"/>
              <w:rPr>
                <w:sz w:val="18"/>
              </w:rPr>
            </w:pPr>
            <w:r>
              <w:rPr>
                <w:sz w:val="18"/>
              </w:rPr>
              <w:t>Supervisor’s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Direct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Mail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Id:</w:t>
            </w:r>
          </w:p>
        </w:tc>
      </w:tr>
      <w:tr w14:paraId="1AD8E9C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1522" w:type="dxa"/>
            <w:gridSpan w:val="3"/>
          </w:tcPr>
          <w:p w14:paraId="2457DB15">
            <w:pPr>
              <w:pStyle w:val="11"/>
              <w:tabs>
                <w:tab w:val="left" w:pos="3897"/>
                <w:tab w:val="left" w:pos="5597"/>
              </w:tabs>
              <w:spacing w:before="127"/>
              <w:ind w:left="186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 employer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contacted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now?</w:t>
            </w:r>
            <w:r>
              <w:rPr>
                <w:sz w:val="18"/>
              </w:rPr>
              <w:tab/>
            </w:r>
            <w:r>
              <w:rPr>
                <w:position w:val="-2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85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image22.png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9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rFonts w:ascii="Times New Roman"/>
                <w:spacing w:val="-1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Yes</w:t>
            </w:r>
            <w:r>
              <w:rPr>
                <w:spacing w:val="-1"/>
                <w:sz w:val="18"/>
              </w:rPr>
              <w:tab/>
            </w:r>
            <w:r>
              <w:rPr>
                <w:position w:val="-2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8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image13.png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6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18"/>
              </w:rPr>
              <w:t xml:space="preserve">   </w:t>
            </w:r>
            <w:r>
              <w:rPr>
                <w:rFonts w:ascii="Times New Roman"/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</w:p>
        </w:tc>
      </w:tr>
      <w:tr w14:paraId="13BFEFA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1522" w:type="dxa"/>
            <w:gridSpan w:val="3"/>
          </w:tcPr>
          <w:p w14:paraId="1574A370">
            <w:pPr>
              <w:pStyle w:val="11"/>
              <w:spacing w:before="117"/>
              <w:ind w:left="106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provide 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alternate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date:</w:t>
            </w:r>
          </w:p>
        </w:tc>
      </w:tr>
      <w:tr w14:paraId="69D2421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11522" w:type="dxa"/>
            <w:gridSpan w:val="3"/>
          </w:tcPr>
          <w:p w14:paraId="1BA940DB">
            <w:pPr>
              <w:pStyle w:val="11"/>
              <w:spacing w:before="116"/>
              <w:ind w:left="106"/>
              <w:rPr>
                <w:sz w:val="18"/>
              </w:rPr>
            </w:pPr>
            <w:r>
              <w:rPr>
                <w:sz w:val="18"/>
              </w:rPr>
              <w:t>Reason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Leaving:</w:t>
            </w:r>
          </w:p>
        </w:tc>
      </w:tr>
    </w:tbl>
    <w:p w14:paraId="4F52BBFF">
      <w:pPr>
        <w:pStyle w:val="8"/>
        <w:tabs>
          <w:tab w:val="left" w:pos="2370"/>
        </w:tabs>
        <w:spacing w:before="123"/>
        <w:ind w:left="262"/>
        <w:rPr>
          <w:rFonts w:ascii="Verdana"/>
        </w:rPr>
      </w:pPr>
      <w:r>
        <w:rPr>
          <w:rFonts w:ascii="Verdana"/>
          <w:spacing w:val="-1"/>
          <w:w w:val="105"/>
          <w:u w:val="thick"/>
        </w:rPr>
        <w:t>Note:</w:t>
      </w:r>
      <w:r>
        <w:rPr>
          <w:rFonts w:ascii="Verdana"/>
          <w:spacing w:val="30"/>
          <w:w w:val="105"/>
        </w:rPr>
        <w:t xml:space="preserve"> </w:t>
      </w:r>
      <w:r>
        <w:rPr>
          <w:rFonts w:ascii="Verdana"/>
          <w:spacing w:val="-1"/>
          <w:w w:val="105"/>
          <w:sz w:val="18"/>
        </w:rPr>
        <w:t>Please</w:t>
      </w:r>
      <w:r>
        <w:rPr>
          <w:rFonts w:ascii="Verdana"/>
          <w:spacing w:val="-15"/>
          <w:w w:val="105"/>
          <w:sz w:val="18"/>
        </w:rPr>
        <w:t xml:space="preserve"> </w:t>
      </w:r>
      <w:r>
        <w:rPr>
          <w:rFonts w:ascii="Verdana"/>
          <w:spacing w:val="-1"/>
          <w:w w:val="105"/>
          <w:sz w:val="18"/>
        </w:rPr>
        <w:t>attach</w:t>
      </w:r>
      <w:r>
        <w:rPr>
          <w:rFonts w:ascii="Verdana"/>
          <w:spacing w:val="-1"/>
          <w:w w:val="105"/>
          <w:sz w:val="18"/>
        </w:rPr>
        <w:tab/>
      </w:r>
      <w:r>
        <w:rPr>
          <w:rFonts w:ascii="Verdana"/>
          <w:w w:val="105"/>
        </w:rPr>
        <w:t>legible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photo</w:t>
      </w:r>
      <w:r>
        <w:rPr>
          <w:rFonts w:ascii="Verdana"/>
          <w:spacing w:val="-10"/>
          <w:w w:val="105"/>
        </w:rPr>
        <w:t xml:space="preserve"> </w:t>
      </w:r>
      <w:r>
        <w:rPr>
          <w:rFonts w:ascii="Verdana"/>
          <w:w w:val="105"/>
        </w:rPr>
        <w:t>copies</w:t>
      </w:r>
      <w:r>
        <w:rPr>
          <w:rFonts w:ascii="Verdana"/>
          <w:spacing w:val="-12"/>
          <w:w w:val="105"/>
        </w:rPr>
        <w:t xml:space="preserve"> </w:t>
      </w:r>
      <w:r>
        <w:rPr>
          <w:rFonts w:ascii="Verdana"/>
          <w:w w:val="105"/>
        </w:rPr>
        <w:t>of</w:t>
      </w:r>
      <w:r>
        <w:rPr>
          <w:rFonts w:ascii="Verdana"/>
          <w:spacing w:val="-10"/>
          <w:w w:val="105"/>
        </w:rPr>
        <w:t xml:space="preserve"> </w:t>
      </w:r>
      <w:r>
        <w:rPr>
          <w:rFonts w:ascii="Verdana"/>
          <w:w w:val="105"/>
        </w:rPr>
        <w:t>the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following</w:t>
      </w:r>
      <w:r>
        <w:rPr>
          <w:rFonts w:ascii="Verdana"/>
          <w:spacing w:val="-12"/>
          <w:w w:val="105"/>
        </w:rPr>
        <w:t xml:space="preserve"> </w:t>
      </w:r>
      <w:r>
        <w:rPr>
          <w:rFonts w:ascii="Verdana"/>
          <w:w w:val="105"/>
        </w:rPr>
        <w:t>documents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relevant</w:t>
      </w:r>
      <w:r>
        <w:rPr>
          <w:rFonts w:ascii="Verdana"/>
          <w:spacing w:val="-12"/>
          <w:w w:val="105"/>
        </w:rPr>
        <w:t xml:space="preserve"> </w:t>
      </w:r>
      <w:r>
        <w:rPr>
          <w:rFonts w:ascii="Verdana"/>
          <w:w w:val="105"/>
        </w:rPr>
        <w:t>to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the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entries</w:t>
      </w:r>
      <w:r>
        <w:rPr>
          <w:rFonts w:ascii="Verdana"/>
          <w:spacing w:val="-12"/>
          <w:w w:val="105"/>
        </w:rPr>
        <w:t xml:space="preserve"> </w:t>
      </w:r>
      <w:r>
        <w:rPr>
          <w:rFonts w:ascii="Verdana"/>
          <w:w w:val="105"/>
        </w:rPr>
        <w:t>above.</w:t>
      </w:r>
    </w:p>
    <w:p w14:paraId="3CF10913">
      <w:pPr>
        <w:tabs>
          <w:tab w:val="left" w:pos="4823"/>
          <w:tab w:val="left" w:pos="6755"/>
        </w:tabs>
        <w:spacing w:before="3"/>
        <w:ind w:left="1101" w:right="0" w:firstLine="0"/>
        <w:jc w:val="left"/>
        <w:rPr>
          <w:sz w:val="18"/>
        </w:rPr>
      </w:pPr>
      <w:r>
        <w:rPr>
          <w:sz w:val="18"/>
        </w:rPr>
        <w:t>1)</w:t>
      </w:r>
      <w:r>
        <w:rPr>
          <w:spacing w:val="-3"/>
          <w:sz w:val="18"/>
        </w:rPr>
        <w:t xml:space="preserve"> </w:t>
      </w:r>
      <w:r>
        <w:rPr>
          <w:sz w:val="18"/>
        </w:rPr>
        <w:t>Appointment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Letter  </w:t>
      </w:r>
      <w:r>
        <w:rPr>
          <w:spacing w:val="8"/>
          <w:sz w:val="18"/>
        </w:rPr>
        <w:t xml:space="preserve"> </w:t>
      </w:r>
      <w:r>
        <w:rPr>
          <w:sz w:val="18"/>
        </w:rPr>
        <w:t>2)</w:t>
      </w:r>
      <w:r>
        <w:rPr>
          <w:spacing w:val="-2"/>
          <w:sz w:val="18"/>
        </w:rPr>
        <w:t xml:space="preserve"> </w:t>
      </w:r>
      <w:r>
        <w:rPr>
          <w:sz w:val="18"/>
        </w:rPr>
        <w:t>Salary</w:t>
      </w:r>
      <w:r>
        <w:rPr>
          <w:spacing w:val="-2"/>
          <w:sz w:val="18"/>
        </w:rPr>
        <w:t xml:space="preserve"> </w:t>
      </w:r>
      <w:r>
        <w:rPr>
          <w:sz w:val="18"/>
        </w:rPr>
        <w:t>Slip</w:t>
      </w:r>
      <w:r>
        <w:rPr>
          <w:sz w:val="18"/>
        </w:rPr>
        <w:tab/>
      </w:r>
      <w:r>
        <w:rPr>
          <w:sz w:val="18"/>
        </w:rPr>
        <w:t>3)</w:t>
      </w:r>
      <w:r>
        <w:rPr>
          <w:spacing w:val="-2"/>
          <w:sz w:val="18"/>
        </w:rPr>
        <w:t xml:space="preserve"> </w:t>
      </w:r>
      <w:r>
        <w:rPr>
          <w:sz w:val="18"/>
        </w:rPr>
        <w:t>Relieving</w:t>
      </w:r>
      <w:r>
        <w:rPr>
          <w:spacing w:val="-2"/>
          <w:sz w:val="18"/>
        </w:rPr>
        <w:t xml:space="preserve"> </w:t>
      </w:r>
      <w:r>
        <w:rPr>
          <w:sz w:val="18"/>
        </w:rPr>
        <w:t>Letter</w:t>
      </w:r>
      <w:r>
        <w:rPr>
          <w:sz w:val="18"/>
        </w:rPr>
        <w:tab/>
      </w:r>
      <w:r>
        <w:rPr>
          <w:sz w:val="18"/>
        </w:rPr>
        <w:t>4)Experience</w:t>
      </w:r>
      <w:r>
        <w:rPr>
          <w:spacing w:val="-2"/>
          <w:sz w:val="18"/>
        </w:rPr>
        <w:t xml:space="preserve"> </w:t>
      </w:r>
      <w:r>
        <w:rPr>
          <w:sz w:val="18"/>
        </w:rPr>
        <w:t>Letter</w:t>
      </w:r>
    </w:p>
    <w:p w14:paraId="5E3ADA01">
      <w:pPr>
        <w:spacing w:after="0"/>
        <w:jc w:val="left"/>
        <w:rPr>
          <w:sz w:val="18"/>
        </w:rPr>
        <w:sectPr>
          <w:pgSz w:w="12240" w:h="15840"/>
          <w:pgMar w:top="1280" w:right="240" w:bottom="640" w:left="100" w:header="324" w:footer="456" w:gutter="0"/>
          <w:cols w:space="720" w:num="1"/>
        </w:sectPr>
      </w:pPr>
    </w:p>
    <w:p w14:paraId="3CAA7E1E">
      <w:pPr>
        <w:spacing w:before="0" w:line="240" w:lineRule="auto"/>
        <w:rPr>
          <w:sz w:val="20"/>
        </w:rPr>
      </w:pPr>
    </w:p>
    <w:p w14:paraId="5EECBC3D">
      <w:pPr>
        <w:spacing w:before="2" w:after="0" w:line="240" w:lineRule="auto"/>
        <w:rPr>
          <w:sz w:val="10"/>
        </w:rPr>
      </w:pPr>
    </w:p>
    <w:tbl>
      <w:tblPr>
        <w:tblStyle w:val="7"/>
        <w:tblW w:w="0" w:type="auto"/>
        <w:tblInd w:w="26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62"/>
        <w:gridCol w:w="3347"/>
        <w:gridCol w:w="4212"/>
      </w:tblGrid>
      <w:tr w14:paraId="220A5DE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1521" w:type="dxa"/>
            <w:gridSpan w:val="3"/>
            <w:shd w:val="clear" w:color="auto" w:fill="D8D8D8"/>
          </w:tcPr>
          <w:p w14:paraId="2470145E">
            <w:pPr>
              <w:pStyle w:val="11"/>
              <w:spacing w:before="6"/>
              <w:ind w:left="105"/>
              <w:rPr>
                <w:sz w:val="24"/>
              </w:rPr>
            </w:pPr>
            <w:bookmarkStart w:id="7" w:name="Page 8"/>
            <w:bookmarkEnd w:id="7"/>
            <w:r>
              <w:rPr>
                <w:sz w:val="24"/>
              </w:rPr>
              <w:t>Employment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</w:tr>
      <w:tr w14:paraId="0F4A68B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1521" w:type="dxa"/>
            <w:gridSpan w:val="3"/>
          </w:tcPr>
          <w:p w14:paraId="119998AF">
            <w:pPr>
              <w:pStyle w:val="11"/>
              <w:spacing w:before="121" w:line="194" w:lineRule="exact"/>
              <w:ind w:left="105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Company:</w:t>
            </w:r>
          </w:p>
        </w:tc>
      </w:tr>
      <w:tr w14:paraId="1DE9E58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3962" w:type="dxa"/>
            <w:vMerge w:val="restart"/>
          </w:tcPr>
          <w:p w14:paraId="59C9C7A8">
            <w:pPr>
              <w:pStyle w:val="11"/>
              <w:spacing w:before="2"/>
              <w:rPr>
                <w:sz w:val="28"/>
              </w:rPr>
            </w:pPr>
          </w:p>
          <w:p w14:paraId="72507D1B">
            <w:pPr>
              <w:pStyle w:val="11"/>
              <w:ind w:left="105"/>
              <w:rPr>
                <w:sz w:val="18"/>
              </w:rPr>
            </w:pPr>
            <w:r>
              <w:rPr>
                <w:sz w:val="18"/>
              </w:rPr>
              <w:t>Company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Address</w:t>
            </w:r>
          </w:p>
          <w:p w14:paraId="7B130093">
            <w:pPr>
              <w:pStyle w:val="11"/>
              <w:spacing w:before="116"/>
              <w:ind w:left="105"/>
              <w:rPr>
                <w:sz w:val="18"/>
              </w:rPr>
            </w:pPr>
            <w:r>
              <w:rPr>
                <w:sz w:val="18"/>
              </w:rPr>
              <w:t>(Where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employed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</w:p>
        </w:tc>
        <w:tc>
          <w:tcPr>
            <w:tcW w:w="7559" w:type="dxa"/>
            <w:gridSpan w:val="2"/>
          </w:tcPr>
          <w:p w14:paraId="6FA3C7F2">
            <w:pPr>
              <w:pStyle w:val="11"/>
              <w:spacing w:before="119"/>
              <w:ind w:left="103"/>
              <w:rPr>
                <w:sz w:val="18"/>
              </w:rPr>
            </w:pPr>
            <w:r>
              <w:rPr>
                <w:sz w:val="18"/>
              </w:rPr>
              <w:t>Building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Street:</w:t>
            </w:r>
          </w:p>
        </w:tc>
      </w:tr>
      <w:tr w14:paraId="6C30165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3962" w:type="dxa"/>
            <w:vMerge w:val="continue"/>
            <w:tcBorders>
              <w:top w:val="nil"/>
            </w:tcBorders>
          </w:tcPr>
          <w:p w14:paraId="4C2F1FCA">
            <w:pPr>
              <w:rPr>
                <w:sz w:val="2"/>
                <w:szCs w:val="2"/>
              </w:rPr>
            </w:pPr>
          </w:p>
        </w:tc>
        <w:tc>
          <w:tcPr>
            <w:tcW w:w="3347" w:type="dxa"/>
          </w:tcPr>
          <w:p w14:paraId="2D346A22">
            <w:pPr>
              <w:pStyle w:val="11"/>
              <w:spacing w:before="114"/>
              <w:ind w:left="103"/>
              <w:rPr>
                <w:sz w:val="18"/>
              </w:rPr>
            </w:pPr>
            <w:r>
              <w:rPr>
                <w:sz w:val="18"/>
              </w:rPr>
              <w:t>City:</w:t>
            </w:r>
          </w:p>
        </w:tc>
        <w:tc>
          <w:tcPr>
            <w:tcW w:w="4212" w:type="dxa"/>
          </w:tcPr>
          <w:p w14:paraId="5F0DCC46">
            <w:pPr>
              <w:pStyle w:val="11"/>
              <w:spacing w:before="114"/>
              <w:ind w:left="106"/>
              <w:rPr>
                <w:sz w:val="18"/>
              </w:rPr>
            </w:pPr>
            <w:r>
              <w:rPr>
                <w:sz w:val="18"/>
              </w:rPr>
              <w:t>State:</w:t>
            </w:r>
          </w:p>
        </w:tc>
      </w:tr>
      <w:tr w14:paraId="5F06E62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3962" w:type="dxa"/>
            <w:vMerge w:val="continue"/>
            <w:tcBorders>
              <w:top w:val="nil"/>
            </w:tcBorders>
          </w:tcPr>
          <w:p w14:paraId="088F2FBE">
            <w:pPr>
              <w:rPr>
                <w:sz w:val="2"/>
                <w:szCs w:val="2"/>
              </w:rPr>
            </w:pPr>
          </w:p>
        </w:tc>
        <w:tc>
          <w:tcPr>
            <w:tcW w:w="3347" w:type="dxa"/>
          </w:tcPr>
          <w:p w14:paraId="559BA922">
            <w:pPr>
              <w:pStyle w:val="11"/>
              <w:spacing w:before="120" w:line="195" w:lineRule="exact"/>
              <w:ind w:left="103"/>
              <w:rPr>
                <w:sz w:val="18"/>
              </w:rPr>
            </w:pPr>
            <w:r>
              <w:rPr>
                <w:sz w:val="18"/>
              </w:rPr>
              <w:t>Pin:</w:t>
            </w:r>
          </w:p>
        </w:tc>
        <w:tc>
          <w:tcPr>
            <w:tcW w:w="4212" w:type="dxa"/>
          </w:tcPr>
          <w:p w14:paraId="64576231">
            <w:pPr>
              <w:pStyle w:val="11"/>
              <w:spacing w:before="112" w:line="204" w:lineRule="exact"/>
              <w:ind w:left="80"/>
              <w:rPr>
                <w:sz w:val="18"/>
              </w:rPr>
            </w:pPr>
            <w:r>
              <w:rPr>
                <w:sz w:val="18"/>
              </w:rPr>
              <w:t>Landline:</w:t>
            </w:r>
          </w:p>
        </w:tc>
      </w:tr>
      <w:tr w14:paraId="108606A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7309" w:type="dxa"/>
            <w:gridSpan w:val="2"/>
          </w:tcPr>
          <w:p w14:paraId="4C704F44">
            <w:pPr>
              <w:pStyle w:val="11"/>
              <w:tabs>
                <w:tab w:val="left" w:pos="4831"/>
              </w:tabs>
              <w:spacing w:before="113" w:line="200" w:lineRule="exact"/>
              <w:ind w:left="105"/>
              <w:rPr>
                <w:sz w:val="14"/>
              </w:rPr>
            </w:pPr>
            <w:r>
              <w:rPr>
                <w:sz w:val="18"/>
              </w:rPr>
              <w:t>Period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employment: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4"/>
              </w:rPr>
              <w:t>(MM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YYYY):</w:t>
            </w:r>
            <w:r>
              <w:rPr>
                <w:sz w:val="14"/>
              </w:rPr>
              <w:tab/>
            </w:r>
            <w:r>
              <w:rPr>
                <w:sz w:val="18"/>
              </w:rPr>
              <w:t>End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4"/>
              </w:rPr>
              <w:t>(MM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YYYY):</w:t>
            </w:r>
          </w:p>
        </w:tc>
        <w:tc>
          <w:tcPr>
            <w:tcW w:w="4212" w:type="dxa"/>
          </w:tcPr>
          <w:p w14:paraId="237CF254">
            <w:pPr>
              <w:pStyle w:val="11"/>
              <w:spacing w:before="113" w:line="200" w:lineRule="exact"/>
              <w:ind w:left="106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ID:</w:t>
            </w:r>
          </w:p>
        </w:tc>
      </w:tr>
      <w:tr w14:paraId="71A4119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309" w:type="dxa"/>
            <w:gridSpan w:val="2"/>
          </w:tcPr>
          <w:p w14:paraId="57BAE403">
            <w:pPr>
              <w:pStyle w:val="11"/>
              <w:spacing w:before="115"/>
              <w:ind w:left="105"/>
              <w:rPr>
                <w:sz w:val="18"/>
              </w:rPr>
            </w:pPr>
            <w:r>
              <w:rPr>
                <w:sz w:val="18"/>
              </w:rPr>
              <w:t>Designation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Department:</w:t>
            </w:r>
          </w:p>
        </w:tc>
        <w:tc>
          <w:tcPr>
            <w:tcW w:w="4212" w:type="dxa"/>
          </w:tcPr>
          <w:p w14:paraId="45C2BEF0">
            <w:pPr>
              <w:pStyle w:val="11"/>
              <w:spacing w:before="115"/>
              <w:ind w:left="106"/>
              <w:rPr>
                <w:sz w:val="18"/>
              </w:rPr>
            </w:pPr>
            <w:r>
              <w:rPr>
                <w:sz w:val="18"/>
              </w:rPr>
              <w:t>Last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Drawn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Salary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(CTC):</w:t>
            </w:r>
          </w:p>
        </w:tc>
      </w:tr>
      <w:tr w14:paraId="111E45E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11521" w:type="dxa"/>
            <w:gridSpan w:val="3"/>
          </w:tcPr>
          <w:p w14:paraId="6184A913">
            <w:pPr>
              <w:pStyle w:val="11"/>
              <w:spacing w:before="114"/>
              <w:ind w:left="105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Employment:</w:t>
            </w:r>
            <w:r>
              <w:rPr>
                <w:spacing w:val="56"/>
                <w:sz w:val="18"/>
              </w:rPr>
              <w:t xml:space="preserve"> </w:t>
            </w:r>
            <w:r>
              <w:rPr>
                <w:sz w:val="18"/>
              </w:rPr>
              <w:t>Permanent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1"/>
                <w:position w:val="-4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89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image23.png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9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1"/>
                <w:sz w:val="18"/>
              </w:rPr>
              <w:t xml:space="preserve">                </w:t>
            </w:r>
            <w:r>
              <w:rPr>
                <w:rFonts w:ascii="Times New Roman"/>
                <w:spacing w:val="-1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Contractual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8"/>
                <w:position w:val="-4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91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image13.png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6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8"/>
              </w:rPr>
              <w:t xml:space="preserve">         </w:t>
            </w:r>
            <w:r>
              <w:rPr>
                <w:rFonts w:ascii="Times New Roman"/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Part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pacing w:val="7"/>
                <w:position w:val="-4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93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image23.png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9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7"/>
                <w:sz w:val="18"/>
              </w:rPr>
              <w:t xml:space="preserve">         </w:t>
            </w:r>
            <w:r>
              <w:rPr>
                <w:rFonts w:ascii="Times New Roman"/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Full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pacing w:val="-20"/>
                <w:position w:val="-4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95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image23.png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9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741C12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7309" w:type="dxa"/>
            <w:gridSpan w:val="2"/>
          </w:tcPr>
          <w:p w14:paraId="2EA48565">
            <w:pPr>
              <w:pStyle w:val="11"/>
              <w:spacing w:before="113"/>
              <w:ind w:left="105"/>
              <w:rPr>
                <w:sz w:val="18"/>
              </w:rPr>
            </w:pPr>
            <w:r>
              <w:rPr>
                <w:sz w:val="18"/>
              </w:rPr>
              <w:t>Supervisor’s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Designation:</w:t>
            </w:r>
          </w:p>
        </w:tc>
        <w:tc>
          <w:tcPr>
            <w:tcW w:w="4212" w:type="dxa"/>
          </w:tcPr>
          <w:p w14:paraId="3458DD0C">
            <w:pPr>
              <w:pStyle w:val="11"/>
              <w:spacing w:before="113"/>
              <w:ind w:left="106"/>
              <w:rPr>
                <w:sz w:val="18"/>
              </w:rPr>
            </w:pPr>
            <w:r>
              <w:rPr>
                <w:sz w:val="18"/>
              </w:rPr>
              <w:t>Supervisor’s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Direct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Mail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Id:</w:t>
            </w:r>
          </w:p>
        </w:tc>
      </w:tr>
      <w:tr w14:paraId="1475A42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11521" w:type="dxa"/>
            <w:gridSpan w:val="3"/>
          </w:tcPr>
          <w:p w14:paraId="3CED8AFF">
            <w:pPr>
              <w:pStyle w:val="11"/>
              <w:tabs>
                <w:tab w:val="left" w:pos="3898"/>
                <w:tab w:val="left" w:pos="5542"/>
              </w:tabs>
              <w:spacing w:before="117"/>
              <w:ind w:left="105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employer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contacted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now?</w:t>
            </w:r>
            <w:r>
              <w:rPr>
                <w:sz w:val="18"/>
              </w:rPr>
              <w:tab/>
            </w:r>
            <w:r>
              <w:rPr>
                <w:position w:val="-3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9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image24.png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9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18"/>
              </w:rPr>
              <w:t xml:space="preserve">  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Yes</w:t>
            </w:r>
            <w:r>
              <w:rPr>
                <w:sz w:val="18"/>
              </w:rPr>
              <w:tab/>
            </w:r>
            <w:r>
              <w:rPr>
                <w:position w:val="-3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9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image24.png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6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18"/>
              </w:rPr>
              <w:t xml:space="preserve">   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</w:p>
        </w:tc>
      </w:tr>
      <w:tr w14:paraId="5E80F72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1521" w:type="dxa"/>
            <w:gridSpan w:val="3"/>
          </w:tcPr>
          <w:p w14:paraId="52BA7E5C">
            <w:pPr>
              <w:pStyle w:val="11"/>
              <w:spacing w:before="115"/>
              <w:ind w:left="105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provide 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alternate date:</w:t>
            </w:r>
          </w:p>
        </w:tc>
      </w:tr>
      <w:tr w14:paraId="689A661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1521" w:type="dxa"/>
            <w:gridSpan w:val="3"/>
          </w:tcPr>
          <w:p w14:paraId="0F0C2129">
            <w:pPr>
              <w:pStyle w:val="11"/>
              <w:spacing w:before="118"/>
              <w:ind w:left="105"/>
              <w:rPr>
                <w:sz w:val="18"/>
              </w:rPr>
            </w:pPr>
            <w:r>
              <w:rPr>
                <w:sz w:val="18"/>
              </w:rPr>
              <w:t>Reason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Leaving:</w:t>
            </w:r>
          </w:p>
        </w:tc>
      </w:tr>
    </w:tbl>
    <w:p w14:paraId="766A8392">
      <w:pPr>
        <w:pStyle w:val="8"/>
        <w:tabs>
          <w:tab w:val="left" w:pos="2367"/>
        </w:tabs>
        <w:spacing w:before="124"/>
        <w:ind w:left="260"/>
        <w:rPr>
          <w:rFonts w:ascii="Verdana"/>
        </w:rPr>
      </w:pPr>
      <w:r>
        <w:rPr>
          <w:rFonts w:ascii="Verdana"/>
          <w:spacing w:val="-1"/>
          <w:w w:val="105"/>
          <w:u w:val="thick"/>
        </w:rPr>
        <w:t>Note:</w:t>
      </w:r>
      <w:r>
        <w:rPr>
          <w:rFonts w:ascii="Verdana"/>
          <w:spacing w:val="33"/>
          <w:w w:val="105"/>
        </w:rPr>
        <w:t xml:space="preserve"> </w:t>
      </w:r>
      <w:r>
        <w:rPr>
          <w:rFonts w:ascii="Verdana"/>
          <w:spacing w:val="-1"/>
          <w:w w:val="105"/>
          <w:sz w:val="18"/>
        </w:rPr>
        <w:t>Please</w:t>
      </w:r>
      <w:r>
        <w:rPr>
          <w:rFonts w:ascii="Verdana"/>
          <w:spacing w:val="-15"/>
          <w:w w:val="105"/>
          <w:sz w:val="18"/>
        </w:rPr>
        <w:t xml:space="preserve"> </w:t>
      </w:r>
      <w:r>
        <w:rPr>
          <w:rFonts w:ascii="Verdana"/>
          <w:spacing w:val="-1"/>
          <w:w w:val="105"/>
          <w:sz w:val="18"/>
        </w:rPr>
        <w:t>attach</w:t>
      </w:r>
      <w:r>
        <w:rPr>
          <w:rFonts w:ascii="Verdana"/>
          <w:spacing w:val="-1"/>
          <w:w w:val="105"/>
          <w:sz w:val="18"/>
        </w:rPr>
        <w:tab/>
      </w:r>
      <w:r>
        <w:rPr>
          <w:rFonts w:ascii="Verdana"/>
          <w:w w:val="105"/>
        </w:rPr>
        <w:t>legible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photo</w:t>
      </w:r>
      <w:r>
        <w:rPr>
          <w:rFonts w:ascii="Verdana"/>
          <w:spacing w:val="-12"/>
          <w:w w:val="105"/>
        </w:rPr>
        <w:t xml:space="preserve"> </w:t>
      </w:r>
      <w:r>
        <w:rPr>
          <w:rFonts w:ascii="Verdana"/>
          <w:w w:val="105"/>
        </w:rPr>
        <w:t>copies</w:t>
      </w:r>
      <w:r>
        <w:rPr>
          <w:rFonts w:ascii="Verdana"/>
          <w:spacing w:val="-12"/>
          <w:w w:val="105"/>
        </w:rPr>
        <w:t xml:space="preserve"> </w:t>
      </w:r>
      <w:r>
        <w:rPr>
          <w:rFonts w:ascii="Verdana"/>
          <w:w w:val="105"/>
        </w:rPr>
        <w:t>of</w:t>
      </w:r>
      <w:r>
        <w:rPr>
          <w:rFonts w:ascii="Verdana"/>
          <w:spacing w:val="-10"/>
          <w:w w:val="105"/>
        </w:rPr>
        <w:t xml:space="preserve"> </w:t>
      </w:r>
      <w:r>
        <w:rPr>
          <w:rFonts w:ascii="Verdana"/>
          <w:w w:val="105"/>
        </w:rPr>
        <w:t>the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following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documents</w:t>
      </w:r>
      <w:r>
        <w:rPr>
          <w:rFonts w:ascii="Verdana"/>
          <w:spacing w:val="-12"/>
          <w:w w:val="105"/>
        </w:rPr>
        <w:t xml:space="preserve"> </w:t>
      </w:r>
      <w:r>
        <w:rPr>
          <w:rFonts w:ascii="Verdana"/>
          <w:w w:val="105"/>
        </w:rPr>
        <w:t>relevant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to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the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entries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above.</w:t>
      </w:r>
    </w:p>
    <w:p w14:paraId="09B20A76">
      <w:pPr>
        <w:tabs>
          <w:tab w:val="left" w:pos="4821"/>
          <w:tab w:val="left" w:pos="6754"/>
        </w:tabs>
        <w:spacing w:before="3"/>
        <w:ind w:left="1100" w:right="0" w:firstLine="0"/>
        <w:jc w:val="left"/>
        <w:rPr>
          <w:sz w:val="18"/>
        </w:rPr>
      </w:pPr>
      <w:r>
        <w:rPr>
          <w:sz w:val="18"/>
        </w:rPr>
        <w:t>1)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Appointment Letter  </w:t>
      </w:r>
      <w:r>
        <w:rPr>
          <w:spacing w:val="6"/>
          <w:sz w:val="18"/>
        </w:rPr>
        <w:t xml:space="preserve"> </w:t>
      </w:r>
      <w:r>
        <w:rPr>
          <w:sz w:val="18"/>
        </w:rPr>
        <w:t>2)</w:t>
      </w:r>
      <w:r>
        <w:rPr>
          <w:spacing w:val="-2"/>
          <w:sz w:val="18"/>
        </w:rPr>
        <w:t xml:space="preserve"> </w:t>
      </w:r>
      <w:r>
        <w:rPr>
          <w:sz w:val="18"/>
        </w:rPr>
        <w:t>Salary</w:t>
      </w:r>
      <w:r>
        <w:rPr>
          <w:spacing w:val="-1"/>
          <w:sz w:val="18"/>
        </w:rPr>
        <w:t xml:space="preserve"> </w:t>
      </w:r>
      <w:r>
        <w:rPr>
          <w:sz w:val="18"/>
        </w:rPr>
        <w:t>Slip</w:t>
      </w:r>
      <w:r>
        <w:rPr>
          <w:sz w:val="18"/>
        </w:rPr>
        <w:tab/>
      </w:r>
      <w:r>
        <w:rPr>
          <w:sz w:val="18"/>
        </w:rPr>
        <w:t>3)</w:t>
      </w:r>
      <w:r>
        <w:rPr>
          <w:spacing w:val="-2"/>
          <w:sz w:val="18"/>
        </w:rPr>
        <w:t xml:space="preserve"> </w:t>
      </w:r>
      <w:r>
        <w:rPr>
          <w:sz w:val="18"/>
        </w:rPr>
        <w:t>Relieving Letter</w:t>
      </w:r>
      <w:r>
        <w:rPr>
          <w:sz w:val="18"/>
        </w:rPr>
        <w:tab/>
      </w:r>
      <w:r>
        <w:rPr>
          <w:sz w:val="18"/>
        </w:rPr>
        <w:t>4)Experience</w:t>
      </w:r>
      <w:r>
        <w:rPr>
          <w:spacing w:val="-2"/>
          <w:sz w:val="18"/>
        </w:rPr>
        <w:t xml:space="preserve"> </w:t>
      </w:r>
      <w:r>
        <w:rPr>
          <w:sz w:val="18"/>
        </w:rPr>
        <w:t>Letter</w:t>
      </w:r>
    </w:p>
    <w:p w14:paraId="75C8B194">
      <w:pPr>
        <w:spacing w:before="0" w:line="240" w:lineRule="auto"/>
        <w:rPr>
          <w:sz w:val="20"/>
        </w:rPr>
      </w:pPr>
    </w:p>
    <w:p w14:paraId="7A48E1DE">
      <w:pPr>
        <w:spacing w:before="10" w:after="1" w:line="240" w:lineRule="auto"/>
        <w:rPr>
          <w:sz w:val="12"/>
        </w:rPr>
      </w:pPr>
    </w:p>
    <w:tbl>
      <w:tblPr>
        <w:tblStyle w:val="7"/>
        <w:tblW w:w="0" w:type="auto"/>
        <w:tblInd w:w="27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61"/>
        <w:gridCol w:w="3348"/>
        <w:gridCol w:w="4213"/>
      </w:tblGrid>
      <w:tr w14:paraId="0272C14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1522" w:type="dxa"/>
            <w:gridSpan w:val="3"/>
            <w:shd w:val="clear" w:color="auto" w:fill="D8D8D8"/>
          </w:tcPr>
          <w:p w14:paraId="154DD5C0">
            <w:pPr>
              <w:pStyle w:val="11"/>
              <w:spacing w:before="5"/>
              <w:ind w:left="106"/>
              <w:rPr>
                <w:sz w:val="24"/>
              </w:rPr>
            </w:pPr>
            <w:r>
              <w:rPr>
                <w:sz w:val="24"/>
              </w:rPr>
              <w:t>Employment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</w:p>
        </w:tc>
      </w:tr>
      <w:tr w14:paraId="010E06D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11522" w:type="dxa"/>
            <w:gridSpan w:val="3"/>
          </w:tcPr>
          <w:p w14:paraId="1C8ED74B">
            <w:pPr>
              <w:pStyle w:val="11"/>
              <w:spacing w:before="118" w:line="196" w:lineRule="exact"/>
              <w:ind w:left="106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Company:</w:t>
            </w:r>
          </w:p>
        </w:tc>
      </w:tr>
      <w:tr w14:paraId="5AB8B8B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3961" w:type="dxa"/>
            <w:vMerge w:val="restart"/>
          </w:tcPr>
          <w:p w14:paraId="0E7ED75E">
            <w:pPr>
              <w:pStyle w:val="11"/>
              <w:rPr>
                <w:sz w:val="28"/>
              </w:rPr>
            </w:pPr>
          </w:p>
          <w:p w14:paraId="513F7754">
            <w:pPr>
              <w:pStyle w:val="11"/>
              <w:ind w:left="106"/>
              <w:rPr>
                <w:sz w:val="18"/>
              </w:rPr>
            </w:pPr>
            <w:r>
              <w:rPr>
                <w:sz w:val="18"/>
              </w:rPr>
              <w:t>Company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Address</w:t>
            </w:r>
          </w:p>
          <w:p w14:paraId="3F86EAFD">
            <w:pPr>
              <w:pStyle w:val="11"/>
              <w:spacing w:before="117"/>
              <w:ind w:left="106"/>
              <w:rPr>
                <w:sz w:val="18"/>
              </w:rPr>
            </w:pPr>
            <w:r>
              <w:rPr>
                <w:sz w:val="18"/>
              </w:rPr>
              <w:t>(Where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employed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</w:p>
        </w:tc>
        <w:tc>
          <w:tcPr>
            <w:tcW w:w="7561" w:type="dxa"/>
            <w:gridSpan w:val="2"/>
          </w:tcPr>
          <w:p w14:paraId="455EAC82">
            <w:pPr>
              <w:pStyle w:val="11"/>
              <w:spacing w:before="114"/>
              <w:ind w:left="105"/>
              <w:rPr>
                <w:sz w:val="18"/>
              </w:rPr>
            </w:pPr>
            <w:r>
              <w:rPr>
                <w:sz w:val="18"/>
              </w:rPr>
              <w:t>Building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Street:</w:t>
            </w:r>
          </w:p>
        </w:tc>
      </w:tr>
      <w:tr w14:paraId="734130F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3961" w:type="dxa"/>
            <w:vMerge w:val="continue"/>
            <w:tcBorders>
              <w:top w:val="nil"/>
            </w:tcBorders>
          </w:tcPr>
          <w:p w14:paraId="3A0E144C">
            <w:pPr>
              <w:rPr>
                <w:sz w:val="2"/>
                <w:szCs w:val="2"/>
              </w:rPr>
            </w:pPr>
          </w:p>
        </w:tc>
        <w:tc>
          <w:tcPr>
            <w:tcW w:w="3348" w:type="dxa"/>
          </w:tcPr>
          <w:p w14:paraId="2B386032">
            <w:pPr>
              <w:pStyle w:val="11"/>
              <w:spacing w:before="113"/>
              <w:ind w:left="105"/>
              <w:rPr>
                <w:sz w:val="18"/>
              </w:rPr>
            </w:pPr>
            <w:r>
              <w:rPr>
                <w:sz w:val="18"/>
              </w:rPr>
              <w:t>City:</w:t>
            </w:r>
          </w:p>
        </w:tc>
        <w:tc>
          <w:tcPr>
            <w:tcW w:w="4213" w:type="dxa"/>
          </w:tcPr>
          <w:p w14:paraId="49D2D26E">
            <w:pPr>
              <w:pStyle w:val="11"/>
              <w:spacing w:before="113"/>
              <w:ind w:left="107"/>
              <w:rPr>
                <w:sz w:val="18"/>
              </w:rPr>
            </w:pPr>
            <w:r>
              <w:rPr>
                <w:sz w:val="18"/>
              </w:rPr>
              <w:t>State:</w:t>
            </w:r>
          </w:p>
        </w:tc>
      </w:tr>
      <w:tr w14:paraId="2AEC0E0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3961" w:type="dxa"/>
            <w:vMerge w:val="continue"/>
            <w:tcBorders>
              <w:top w:val="nil"/>
            </w:tcBorders>
          </w:tcPr>
          <w:p w14:paraId="2F5683DB">
            <w:pPr>
              <w:rPr>
                <w:sz w:val="2"/>
                <w:szCs w:val="2"/>
              </w:rPr>
            </w:pPr>
          </w:p>
        </w:tc>
        <w:tc>
          <w:tcPr>
            <w:tcW w:w="3348" w:type="dxa"/>
          </w:tcPr>
          <w:p w14:paraId="4FBB9452">
            <w:pPr>
              <w:pStyle w:val="11"/>
              <w:spacing w:before="116" w:line="200" w:lineRule="exact"/>
              <w:ind w:left="105"/>
              <w:rPr>
                <w:sz w:val="18"/>
              </w:rPr>
            </w:pPr>
            <w:r>
              <w:rPr>
                <w:sz w:val="18"/>
              </w:rPr>
              <w:t>Pin:</w:t>
            </w:r>
          </w:p>
        </w:tc>
        <w:tc>
          <w:tcPr>
            <w:tcW w:w="4213" w:type="dxa"/>
          </w:tcPr>
          <w:p w14:paraId="6DF49CF7">
            <w:pPr>
              <w:pStyle w:val="11"/>
              <w:spacing w:before="112" w:line="204" w:lineRule="exact"/>
              <w:ind w:left="75"/>
              <w:rPr>
                <w:sz w:val="18"/>
              </w:rPr>
            </w:pPr>
            <w:r>
              <w:rPr>
                <w:sz w:val="18"/>
              </w:rPr>
              <w:t>Landline:</w:t>
            </w:r>
          </w:p>
        </w:tc>
      </w:tr>
      <w:tr w14:paraId="1347F16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7309" w:type="dxa"/>
            <w:gridSpan w:val="2"/>
          </w:tcPr>
          <w:p w14:paraId="01154F53">
            <w:pPr>
              <w:pStyle w:val="11"/>
              <w:tabs>
                <w:tab w:val="left" w:pos="4830"/>
              </w:tabs>
              <w:spacing w:before="113" w:line="200" w:lineRule="exact"/>
              <w:ind w:left="106"/>
              <w:rPr>
                <w:sz w:val="14"/>
              </w:rPr>
            </w:pPr>
            <w:r>
              <w:rPr>
                <w:sz w:val="18"/>
              </w:rPr>
              <w:t>Period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employment: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4"/>
              </w:rPr>
              <w:t>(MM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YYYY):</w:t>
            </w:r>
            <w:r>
              <w:rPr>
                <w:sz w:val="14"/>
              </w:rPr>
              <w:tab/>
            </w:r>
            <w:r>
              <w:rPr>
                <w:sz w:val="18"/>
              </w:rPr>
              <w:t>End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4"/>
              </w:rPr>
              <w:t>(MM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YYYY):</w:t>
            </w:r>
          </w:p>
        </w:tc>
        <w:tc>
          <w:tcPr>
            <w:tcW w:w="4213" w:type="dxa"/>
          </w:tcPr>
          <w:p w14:paraId="4B65D2A6">
            <w:pPr>
              <w:pStyle w:val="11"/>
              <w:spacing w:before="113" w:line="200" w:lineRule="exact"/>
              <w:ind w:left="107"/>
              <w:rPr>
                <w:sz w:val="18"/>
              </w:rPr>
            </w:pPr>
            <w:r>
              <w:rPr>
                <w:sz w:val="18"/>
              </w:rPr>
              <w:t>Employee ID:</w:t>
            </w:r>
          </w:p>
        </w:tc>
      </w:tr>
      <w:tr w14:paraId="08BAC60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309" w:type="dxa"/>
            <w:gridSpan w:val="2"/>
          </w:tcPr>
          <w:p w14:paraId="54186DFB">
            <w:pPr>
              <w:pStyle w:val="11"/>
              <w:spacing w:before="117"/>
              <w:ind w:left="106"/>
              <w:rPr>
                <w:sz w:val="18"/>
              </w:rPr>
            </w:pPr>
            <w:r>
              <w:rPr>
                <w:sz w:val="18"/>
              </w:rPr>
              <w:t>Designation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Department:</w:t>
            </w:r>
          </w:p>
        </w:tc>
        <w:tc>
          <w:tcPr>
            <w:tcW w:w="4213" w:type="dxa"/>
          </w:tcPr>
          <w:p w14:paraId="76AE1CD0">
            <w:pPr>
              <w:pStyle w:val="11"/>
              <w:spacing w:before="117"/>
              <w:ind w:left="107"/>
              <w:rPr>
                <w:sz w:val="18"/>
              </w:rPr>
            </w:pPr>
            <w:r>
              <w:rPr>
                <w:sz w:val="18"/>
              </w:rPr>
              <w:t>Last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Drawn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Salary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(CTC):</w:t>
            </w:r>
          </w:p>
        </w:tc>
      </w:tr>
      <w:tr w14:paraId="7EB8F2D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11522" w:type="dxa"/>
            <w:gridSpan w:val="3"/>
          </w:tcPr>
          <w:p w14:paraId="50912592">
            <w:pPr>
              <w:pStyle w:val="11"/>
              <w:spacing w:before="104"/>
              <w:ind w:left="62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Employment: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Permanent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pacing w:val="-31"/>
                <w:position w:val="-5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101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25.png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9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31"/>
                <w:sz w:val="18"/>
              </w:rPr>
              <w:t xml:space="preserve">                                    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Contractual</w:t>
            </w:r>
            <w:r>
              <w:rPr>
                <w:spacing w:val="56"/>
                <w:sz w:val="18"/>
              </w:rPr>
              <w:t xml:space="preserve"> </w:t>
            </w:r>
            <w:r>
              <w:rPr>
                <w:spacing w:val="-13"/>
                <w:position w:val="-5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103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image13.png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6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18"/>
              </w:rPr>
              <w:t xml:space="preserve">               </w:t>
            </w:r>
            <w:r>
              <w:rPr>
                <w:rFonts w:ascii="Times New Roman"/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Part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pacing w:val="-13"/>
                <w:position w:val="-5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105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image25.png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9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18"/>
              </w:rPr>
              <w:t xml:space="preserve">               </w:t>
            </w:r>
            <w:r>
              <w:rPr>
                <w:rFonts w:ascii="Times New Roman"/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Full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3"/>
                <w:position w:val="-5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10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image13.png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6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4142BF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7309" w:type="dxa"/>
            <w:gridSpan w:val="2"/>
          </w:tcPr>
          <w:p w14:paraId="2EC51C9B">
            <w:pPr>
              <w:pStyle w:val="11"/>
              <w:spacing w:before="115"/>
              <w:ind w:left="106"/>
              <w:rPr>
                <w:sz w:val="18"/>
              </w:rPr>
            </w:pPr>
            <w:r>
              <w:rPr>
                <w:sz w:val="18"/>
              </w:rPr>
              <w:t>Supervisor’s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Designation:</w:t>
            </w:r>
          </w:p>
        </w:tc>
        <w:tc>
          <w:tcPr>
            <w:tcW w:w="4213" w:type="dxa"/>
          </w:tcPr>
          <w:p w14:paraId="1BEA87FF">
            <w:pPr>
              <w:pStyle w:val="11"/>
              <w:spacing w:before="115"/>
              <w:ind w:left="107"/>
              <w:rPr>
                <w:sz w:val="18"/>
              </w:rPr>
            </w:pPr>
            <w:r>
              <w:rPr>
                <w:sz w:val="18"/>
              </w:rPr>
              <w:t>Supervisor’s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Direct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Mail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Id:</w:t>
            </w:r>
          </w:p>
        </w:tc>
      </w:tr>
      <w:tr w14:paraId="60114FD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1522" w:type="dxa"/>
            <w:gridSpan w:val="3"/>
          </w:tcPr>
          <w:p w14:paraId="7B68F83A">
            <w:pPr>
              <w:pStyle w:val="11"/>
              <w:tabs>
                <w:tab w:val="left" w:pos="3897"/>
                <w:tab w:val="left" w:pos="5597"/>
              </w:tabs>
              <w:spacing w:before="98"/>
              <w:ind w:left="186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 employer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contacted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now?</w:t>
            </w:r>
            <w:r>
              <w:rPr>
                <w:sz w:val="18"/>
              </w:rPr>
              <w:tab/>
            </w:r>
            <w:r>
              <w:rPr>
                <w:position w:val="-5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109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image26.png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9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rFonts w:ascii="Times New Roman"/>
                <w:spacing w:val="-1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Yes</w:t>
            </w:r>
            <w:r>
              <w:rPr>
                <w:spacing w:val="-1"/>
                <w:sz w:val="18"/>
              </w:rPr>
              <w:tab/>
            </w:r>
            <w:r>
              <w:rPr>
                <w:position w:val="-5"/>
                <w:sz w:val="18"/>
              </w:rPr>
              <w:drawing>
                <wp:inline distT="0" distB="0" distL="0" distR="0">
                  <wp:extent cx="125730" cy="125730"/>
                  <wp:effectExtent l="0" t="0" r="0" b="0"/>
                  <wp:docPr id="111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image13.png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6" cy="1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18"/>
              </w:rPr>
              <w:t xml:space="preserve">   </w:t>
            </w:r>
            <w:r>
              <w:rPr>
                <w:rFonts w:ascii="Times New Roman"/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</w:p>
        </w:tc>
      </w:tr>
      <w:tr w14:paraId="41A487C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1522" w:type="dxa"/>
            <w:gridSpan w:val="3"/>
          </w:tcPr>
          <w:p w14:paraId="11B5B814">
            <w:pPr>
              <w:pStyle w:val="11"/>
              <w:spacing w:before="117"/>
              <w:ind w:left="106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provide 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alternate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date:</w:t>
            </w:r>
          </w:p>
        </w:tc>
      </w:tr>
      <w:tr w14:paraId="19646A4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11522" w:type="dxa"/>
            <w:gridSpan w:val="3"/>
          </w:tcPr>
          <w:p w14:paraId="76FFACA1">
            <w:pPr>
              <w:pStyle w:val="11"/>
              <w:spacing w:before="116"/>
              <w:ind w:left="106"/>
              <w:rPr>
                <w:sz w:val="18"/>
              </w:rPr>
            </w:pPr>
            <w:r>
              <w:rPr>
                <w:sz w:val="18"/>
              </w:rPr>
              <w:t>Reason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Leaving:</w:t>
            </w:r>
          </w:p>
        </w:tc>
      </w:tr>
    </w:tbl>
    <w:p w14:paraId="10228275">
      <w:pPr>
        <w:pStyle w:val="8"/>
        <w:tabs>
          <w:tab w:val="left" w:pos="2370"/>
        </w:tabs>
        <w:spacing w:before="123"/>
        <w:ind w:left="262"/>
        <w:rPr>
          <w:rFonts w:ascii="Verdana"/>
        </w:rPr>
      </w:pPr>
      <w:r>
        <w:rPr>
          <w:rFonts w:ascii="Verdana"/>
          <w:spacing w:val="-1"/>
          <w:w w:val="105"/>
          <w:u w:val="thick"/>
        </w:rPr>
        <w:t>Note:</w:t>
      </w:r>
      <w:r>
        <w:rPr>
          <w:rFonts w:ascii="Verdana"/>
          <w:spacing w:val="30"/>
          <w:w w:val="105"/>
        </w:rPr>
        <w:t xml:space="preserve"> </w:t>
      </w:r>
      <w:r>
        <w:rPr>
          <w:rFonts w:ascii="Verdana"/>
          <w:spacing w:val="-1"/>
          <w:w w:val="105"/>
          <w:sz w:val="18"/>
        </w:rPr>
        <w:t>Please</w:t>
      </w:r>
      <w:r>
        <w:rPr>
          <w:rFonts w:ascii="Verdana"/>
          <w:spacing w:val="-15"/>
          <w:w w:val="105"/>
          <w:sz w:val="18"/>
        </w:rPr>
        <w:t xml:space="preserve"> </w:t>
      </w:r>
      <w:r>
        <w:rPr>
          <w:rFonts w:ascii="Verdana"/>
          <w:spacing w:val="-1"/>
          <w:w w:val="105"/>
          <w:sz w:val="18"/>
        </w:rPr>
        <w:t>attach</w:t>
      </w:r>
      <w:r>
        <w:rPr>
          <w:rFonts w:ascii="Verdana"/>
          <w:spacing w:val="-1"/>
          <w:w w:val="105"/>
          <w:sz w:val="18"/>
        </w:rPr>
        <w:tab/>
      </w:r>
      <w:r>
        <w:rPr>
          <w:rFonts w:ascii="Verdana"/>
          <w:w w:val="105"/>
        </w:rPr>
        <w:t>legible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photo</w:t>
      </w:r>
      <w:r>
        <w:rPr>
          <w:rFonts w:ascii="Verdana"/>
          <w:spacing w:val="-10"/>
          <w:w w:val="105"/>
        </w:rPr>
        <w:t xml:space="preserve"> </w:t>
      </w:r>
      <w:r>
        <w:rPr>
          <w:rFonts w:ascii="Verdana"/>
          <w:w w:val="105"/>
        </w:rPr>
        <w:t>copies</w:t>
      </w:r>
      <w:r>
        <w:rPr>
          <w:rFonts w:ascii="Verdana"/>
          <w:spacing w:val="-12"/>
          <w:w w:val="105"/>
        </w:rPr>
        <w:t xml:space="preserve"> </w:t>
      </w:r>
      <w:r>
        <w:rPr>
          <w:rFonts w:ascii="Verdana"/>
          <w:w w:val="105"/>
        </w:rPr>
        <w:t>of</w:t>
      </w:r>
      <w:r>
        <w:rPr>
          <w:rFonts w:ascii="Verdana"/>
          <w:spacing w:val="-10"/>
          <w:w w:val="105"/>
        </w:rPr>
        <w:t xml:space="preserve"> </w:t>
      </w:r>
      <w:r>
        <w:rPr>
          <w:rFonts w:ascii="Verdana"/>
          <w:w w:val="105"/>
        </w:rPr>
        <w:t>the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following</w:t>
      </w:r>
      <w:r>
        <w:rPr>
          <w:rFonts w:ascii="Verdana"/>
          <w:spacing w:val="-12"/>
          <w:w w:val="105"/>
        </w:rPr>
        <w:t xml:space="preserve"> </w:t>
      </w:r>
      <w:r>
        <w:rPr>
          <w:rFonts w:ascii="Verdana"/>
          <w:w w:val="105"/>
        </w:rPr>
        <w:t>documents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relevant</w:t>
      </w:r>
      <w:r>
        <w:rPr>
          <w:rFonts w:ascii="Verdana"/>
          <w:spacing w:val="-12"/>
          <w:w w:val="105"/>
        </w:rPr>
        <w:t xml:space="preserve"> </w:t>
      </w:r>
      <w:r>
        <w:rPr>
          <w:rFonts w:ascii="Verdana"/>
          <w:w w:val="105"/>
        </w:rPr>
        <w:t>to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the</w:t>
      </w:r>
      <w:r>
        <w:rPr>
          <w:rFonts w:ascii="Verdana"/>
          <w:spacing w:val="-11"/>
          <w:w w:val="105"/>
        </w:rPr>
        <w:t xml:space="preserve"> </w:t>
      </w:r>
      <w:r>
        <w:rPr>
          <w:rFonts w:ascii="Verdana"/>
          <w:w w:val="105"/>
        </w:rPr>
        <w:t>entries</w:t>
      </w:r>
      <w:r>
        <w:rPr>
          <w:rFonts w:ascii="Verdana"/>
          <w:spacing w:val="-12"/>
          <w:w w:val="105"/>
        </w:rPr>
        <w:t xml:space="preserve"> </w:t>
      </w:r>
      <w:r>
        <w:rPr>
          <w:rFonts w:ascii="Verdana"/>
          <w:w w:val="105"/>
        </w:rPr>
        <w:t>above.</w:t>
      </w:r>
    </w:p>
    <w:p w14:paraId="26DE04E9">
      <w:pPr>
        <w:tabs>
          <w:tab w:val="left" w:pos="4823"/>
          <w:tab w:val="left" w:pos="6755"/>
        </w:tabs>
        <w:spacing w:before="3"/>
        <w:ind w:left="1101" w:right="0" w:firstLine="0"/>
        <w:jc w:val="left"/>
        <w:rPr>
          <w:sz w:val="18"/>
        </w:rPr>
      </w:pPr>
      <w:r>
        <w:rPr>
          <w:sz w:val="18"/>
        </w:rPr>
        <w:t>1)</w:t>
      </w:r>
      <w:r>
        <w:rPr>
          <w:spacing w:val="-3"/>
          <w:sz w:val="18"/>
        </w:rPr>
        <w:t xml:space="preserve"> </w:t>
      </w:r>
      <w:r>
        <w:rPr>
          <w:sz w:val="18"/>
        </w:rPr>
        <w:t>Appointment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Letter  </w:t>
      </w:r>
      <w:r>
        <w:rPr>
          <w:spacing w:val="8"/>
          <w:sz w:val="18"/>
        </w:rPr>
        <w:t xml:space="preserve"> </w:t>
      </w:r>
      <w:r>
        <w:rPr>
          <w:sz w:val="18"/>
        </w:rPr>
        <w:t>2)</w:t>
      </w:r>
      <w:r>
        <w:rPr>
          <w:spacing w:val="-2"/>
          <w:sz w:val="18"/>
        </w:rPr>
        <w:t xml:space="preserve"> </w:t>
      </w:r>
      <w:r>
        <w:rPr>
          <w:sz w:val="18"/>
        </w:rPr>
        <w:t>Salary</w:t>
      </w:r>
      <w:r>
        <w:rPr>
          <w:spacing w:val="-2"/>
          <w:sz w:val="18"/>
        </w:rPr>
        <w:t xml:space="preserve"> </w:t>
      </w:r>
      <w:r>
        <w:rPr>
          <w:sz w:val="18"/>
        </w:rPr>
        <w:t>Slip</w:t>
      </w:r>
      <w:r>
        <w:rPr>
          <w:sz w:val="18"/>
        </w:rPr>
        <w:tab/>
      </w:r>
      <w:r>
        <w:rPr>
          <w:sz w:val="18"/>
        </w:rPr>
        <w:t>3)</w:t>
      </w:r>
      <w:r>
        <w:rPr>
          <w:spacing w:val="-2"/>
          <w:sz w:val="18"/>
        </w:rPr>
        <w:t xml:space="preserve"> </w:t>
      </w:r>
      <w:r>
        <w:rPr>
          <w:sz w:val="18"/>
        </w:rPr>
        <w:t>Relieving</w:t>
      </w:r>
      <w:r>
        <w:rPr>
          <w:spacing w:val="-2"/>
          <w:sz w:val="18"/>
        </w:rPr>
        <w:t xml:space="preserve"> </w:t>
      </w:r>
      <w:r>
        <w:rPr>
          <w:sz w:val="18"/>
        </w:rPr>
        <w:t>Letter</w:t>
      </w:r>
      <w:r>
        <w:rPr>
          <w:sz w:val="18"/>
        </w:rPr>
        <w:tab/>
      </w:r>
      <w:r>
        <w:rPr>
          <w:sz w:val="18"/>
        </w:rPr>
        <w:t>4)Experience</w:t>
      </w:r>
      <w:r>
        <w:rPr>
          <w:spacing w:val="-2"/>
          <w:sz w:val="18"/>
        </w:rPr>
        <w:t xml:space="preserve"> </w:t>
      </w:r>
      <w:r>
        <w:rPr>
          <w:sz w:val="18"/>
        </w:rPr>
        <w:t>Letter</w:t>
      </w:r>
    </w:p>
    <w:p w14:paraId="65A96593">
      <w:pPr>
        <w:spacing w:after="0"/>
        <w:jc w:val="left"/>
        <w:rPr>
          <w:sz w:val="18"/>
        </w:rPr>
        <w:sectPr>
          <w:pgSz w:w="12240" w:h="15840"/>
          <w:pgMar w:top="1280" w:right="240" w:bottom="640" w:left="100" w:header="324" w:footer="456" w:gutter="0"/>
          <w:cols w:space="720" w:num="1"/>
        </w:sectPr>
      </w:pPr>
    </w:p>
    <w:p w14:paraId="0E4E5F56">
      <w:pPr>
        <w:spacing w:before="0" w:line="240" w:lineRule="auto"/>
        <w:rPr>
          <w:sz w:val="20"/>
        </w:rPr>
      </w:pPr>
    </w:p>
    <w:p w14:paraId="50041AAB">
      <w:pPr>
        <w:spacing w:before="0" w:line="240" w:lineRule="auto"/>
        <w:rPr>
          <w:sz w:val="20"/>
        </w:rPr>
      </w:pPr>
    </w:p>
    <w:p w14:paraId="20D98EB0">
      <w:pPr>
        <w:spacing w:before="0" w:line="240" w:lineRule="auto"/>
        <w:rPr>
          <w:sz w:val="20"/>
        </w:rPr>
      </w:pPr>
    </w:p>
    <w:p w14:paraId="465FEEF9">
      <w:pPr>
        <w:spacing w:before="0" w:line="240" w:lineRule="auto"/>
        <w:rPr>
          <w:sz w:val="20"/>
        </w:rPr>
      </w:pPr>
    </w:p>
    <w:p w14:paraId="51641A29">
      <w:pPr>
        <w:spacing w:before="0" w:line="240" w:lineRule="auto"/>
        <w:rPr>
          <w:sz w:val="20"/>
        </w:rPr>
      </w:pPr>
    </w:p>
    <w:p w14:paraId="0316C8A6">
      <w:pPr>
        <w:pStyle w:val="2"/>
        <w:spacing w:before="276" w:after="14"/>
        <w:ind w:left="350"/>
      </w:pPr>
      <w:bookmarkStart w:id="8" w:name="Page 9"/>
      <w:bookmarkEnd w:id="8"/>
      <w:r>
        <w:t>PART</w:t>
      </w:r>
      <w:r>
        <w:rPr>
          <w:spacing w:val="-2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REFERENCES</w:t>
      </w:r>
    </w:p>
    <w:p w14:paraId="3C4F25DB">
      <w:pPr>
        <w:spacing w:line="31" w:lineRule="exact"/>
        <w:ind w:left="347" w:right="0" w:firstLine="0"/>
        <w:rPr>
          <w:sz w:val="3"/>
        </w:rPr>
      </w:pPr>
      <w:r>
        <w:rPr>
          <w:position w:val="0"/>
          <w:sz w:val="3"/>
        </w:rPr>
        <w:pict>
          <v:group id="_x0000_s1127" o:spid="_x0000_s1127" o:spt="203" style="height:1.6pt;width:169pt;" coordsize="3380,32">
            <o:lock v:ext="edit"/>
            <v:rect id="_x0000_s1128" o:spid="_x0000_s1128" o:spt="1" style="position:absolute;left:0;top:0;height:32;width:338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 w14:paraId="1F653E02">
      <w:pPr>
        <w:spacing w:before="9" w:after="1" w:line="240" w:lineRule="auto"/>
        <w:rPr>
          <w:sz w:val="28"/>
        </w:rPr>
      </w:pPr>
    </w:p>
    <w:tbl>
      <w:tblPr>
        <w:tblStyle w:val="7"/>
        <w:tblW w:w="0" w:type="auto"/>
        <w:tblInd w:w="34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0"/>
        <w:gridCol w:w="1270"/>
        <w:gridCol w:w="4185"/>
        <w:gridCol w:w="4727"/>
      </w:tblGrid>
      <w:tr w14:paraId="5329FFE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11452" w:type="dxa"/>
            <w:gridSpan w:val="4"/>
            <w:shd w:val="clear" w:color="auto" w:fill="D8D8D8"/>
          </w:tcPr>
          <w:p w14:paraId="7E150EE7">
            <w:pPr>
              <w:pStyle w:val="11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Names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‘Two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people’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who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can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used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as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references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verify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your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credentials.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(Please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DO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NOT</w:t>
            </w:r>
          </w:p>
          <w:p w14:paraId="32F4F0BB">
            <w:pPr>
              <w:pStyle w:val="11"/>
              <w:spacing w:line="240" w:lineRule="atLeast"/>
              <w:ind w:left="105" w:right="1506"/>
              <w:rPr>
                <w:sz w:val="19"/>
              </w:rPr>
            </w:pPr>
            <w:r>
              <w:rPr>
                <w:w w:val="105"/>
                <w:sz w:val="19"/>
              </w:rPr>
              <w:t>include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family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members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friends.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References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should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college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professors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/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teachers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/</w:t>
            </w:r>
            <w:r>
              <w:rPr>
                <w:spacing w:val="-6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supervisors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/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seniors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work,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etc…)</w:t>
            </w:r>
          </w:p>
        </w:tc>
      </w:tr>
      <w:tr w14:paraId="6040337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2540" w:type="dxa"/>
            <w:gridSpan w:val="2"/>
            <w:shd w:val="clear" w:color="auto" w:fill="D8D8D8"/>
          </w:tcPr>
          <w:p w14:paraId="43909AE7">
            <w:pPr>
              <w:pStyle w:val="11"/>
              <w:spacing w:before="138"/>
              <w:ind w:left="105"/>
              <w:rPr>
                <w:sz w:val="18"/>
              </w:rPr>
            </w:pPr>
            <w:r>
              <w:rPr>
                <w:sz w:val="18"/>
              </w:rPr>
              <w:t>Details</w:t>
            </w:r>
          </w:p>
        </w:tc>
        <w:tc>
          <w:tcPr>
            <w:tcW w:w="4185" w:type="dxa"/>
          </w:tcPr>
          <w:p w14:paraId="0803B015">
            <w:pPr>
              <w:pStyle w:val="11"/>
              <w:spacing w:before="138"/>
              <w:ind w:left="1393" w:right="1518"/>
              <w:jc w:val="center"/>
              <w:rPr>
                <w:sz w:val="18"/>
              </w:rPr>
            </w:pPr>
            <w:r>
              <w:rPr>
                <w:sz w:val="18"/>
              </w:rPr>
              <w:t>Reference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727" w:type="dxa"/>
          </w:tcPr>
          <w:p w14:paraId="575155E4">
            <w:pPr>
              <w:pStyle w:val="11"/>
              <w:spacing w:before="138"/>
              <w:ind w:left="1664" w:right="1787"/>
              <w:jc w:val="center"/>
              <w:rPr>
                <w:sz w:val="18"/>
              </w:rPr>
            </w:pPr>
            <w:r>
              <w:rPr>
                <w:sz w:val="18"/>
              </w:rPr>
              <w:t>Reference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</w:tr>
      <w:tr w14:paraId="0C23709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2540" w:type="dxa"/>
            <w:gridSpan w:val="2"/>
            <w:shd w:val="clear" w:color="auto" w:fill="D8D8D8"/>
          </w:tcPr>
          <w:p w14:paraId="19BC963C">
            <w:pPr>
              <w:pStyle w:val="11"/>
              <w:spacing w:line="217" w:lineRule="exact"/>
              <w:ind w:left="105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4185" w:type="dxa"/>
          </w:tcPr>
          <w:p w14:paraId="7D30DA98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4727" w:type="dxa"/>
          </w:tcPr>
          <w:p w14:paraId="0F93CA14">
            <w:pPr>
              <w:pStyle w:val="11"/>
              <w:rPr>
                <w:rFonts w:ascii="Times New Roman"/>
                <w:sz w:val="18"/>
              </w:rPr>
            </w:pPr>
          </w:p>
        </w:tc>
      </w:tr>
      <w:tr w14:paraId="0E787F7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2540" w:type="dxa"/>
            <w:gridSpan w:val="2"/>
            <w:shd w:val="clear" w:color="auto" w:fill="D8D8D8"/>
          </w:tcPr>
          <w:p w14:paraId="65CD6E58">
            <w:pPr>
              <w:pStyle w:val="11"/>
              <w:spacing w:line="216" w:lineRule="exact"/>
              <w:ind w:left="105"/>
              <w:rPr>
                <w:sz w:val="18"/>
              </w:rPr>
            </w:pPr>
            <w:r>
              <w:rPr>
                <w:sz w:val="18"/>
              </w:rPr>
              <w:t>Organization</w:t>
            </w:r>
          </w:p>
        </w:tc>
        <w:tc>
          <w:tcPr>
            <w:tcW w:w="4185" w:type="dxa"/>
          </w:tcPr>
          <w:p w14:paraId="00137E75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4727" w:type="dxa"/>
          </w:tcPr>
          <w:p w14:paraId="738168EB">
            <w:pPr>
              <w:pStyle w:val="11"/>
              <w:rPr>
                <w:rFonts w:ascii="Times New Roman"/>
                <w:sz w:val="18"/>
              </w:rPr>
            </w:pPr>
          </w:p>
        </w:tc>
      </w:tr>
      <w:tr w14:paraId="761B95A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2540" w:type="dxa"/>
            <w:gridSpan w:val="2"/>
            <w:shd w:val="clear" w:color="auto" w:fill="D8D8D8"/>
          </w:tcPr>
          <w:p w14:paraId="7816429E">
            <w:pPr>
              <w:pStyle w:val="11"/>
              <w:spacing w:line="215" w:lineRule="exact"/>
              <w:ind w:left="105"/>
              <w:rPr>
                <w:sz w:val="18"/>
              </w:rPr>
            </w:pPr>
            <w:r>
              <w:rPr>
                <w:sz w:val="18"/>
              </w:rPr>
              <w:t>Designation</w:t>
            </w:r>
          </w:p>
        </w:tc>
        <w:tc>
          <w:tcPr>
            <w:tcW w:w="4185" w:type="dxa"/>
          </w:tcPr>
          <w:p w14:paraId="4AC00828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4727" w:type="dxa"/>
          </w:tcPr>
          <w:p w14:paraId="74DE45F6">
            <w:pPr>
              <w:pStyle w:val="11"/>
              <w:rPr>
                <w:rFonts w:ascii="Times New Roman"/>
                <w:sz w:val="18"/>
              </w:rPr>
            </w:pPr>
          </w:p>
        </w:tc>
      </w:tr>
      <w:tr w14:paraId="5A85171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2540" w:type="dxa"/>
            <w:gridSpan w:val="2"/>
            <w:shd w:val="clear" w:color="auto" w:fill="D8D8D8"/>
          </w:tcPr>
          <w:p w14:paraId="027948F0">
            <w:pPr>
              <w:pStyle w:val="11"/>
              <w:spacing w:line="242" w:lineRule="auto"/>
              <w:ind w:left="105" w:right="853"/>
              <w:rPr>
                <w:sz w:val="18"/>
              </w:rPr>
            </w:pPr>
            <w:r>
              <w:rPr>
                <w:sz w:val="18"/>
              </w:rPr>
              <w:t>How associated /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Known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</w:p>
        </w:tc>
        <w:tc>
          <w:tcPr>
            <w:tcW w:w="4185" w:type="dxa"/>
          </w:tcPr>
          <w:p w14:paraId="5C03F791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4727" w:type="dxa"/>
          </w:tcPr>
          <w:p w14:paraId="58B69CB7">
            <w:pPr>
              <w:pStyle w:val="11"/>
              <w:rPr>
                <w:rFonts w:ascii="Times New Roman"/>
                <w:sz w:val="18"/>
              </w:rPr>
            </w:pPr>
          </w:p>
        </w:tc>
      </w:tr>
      <w:tr w14:paraId="2ED1100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540" w:type="dxa"/>
            <w:gridSpan w:val="2"/>
            <w:shd w:val="clear" w:color="auto" w:fill="D8D8D8"/>
          </w:tcPr>
          <w:p w14:paraId="4B10DE01">
            <w:pPr>
              <w:pStyle w:val="11"/>
              <w:spacing w:line="216" w:lineRule="exact"/>
              <w:ind w:left="105"/>
              <w:rPr>
                <w:sz w:val="18"/>
              </w:rPr>
            </w:pPr>
            <w:r>
              <w:rPr>
                <w:sz w:val="18"/>
              </w:rPr>
              <w:t>Years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association</w:t>
            </w:r>
          </w:p>
        </w:tc>
        <w:tc>
          <w:tcPr>
            <w:tcW w:w="4185" w:type="dxa"/>
          </w:tcPr>
          <w:p w14:paraId="335519AE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4727" w:type="dxa"/>
          </w:tcPr>
          <w:p w14:paraId="0DB5AB21">
            <w:pPr>
              <w:pStyle w:val="11"/>
              <w:rPr>
                <w:rFonts w:ascii="Times New Roman"/>
                <w:sz w:val="18"/>
              </w:rPr>
            </w:pPr>
          </w:p>
        </w:tc>
      </w:tr>
      <w:tr w14:paraId="7AE0C3E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1270" w:type="dxa"/>
            <w:vMerge w:val="restart"/>
            <w:shd w:val="clear" w:color="auto" w:fill="D8D8D8"/>
          </w:tcPr>
          <w:p w14:paraId="59FC59E1">
            <w:pPr>
              <w:pStyle w:val="11"/>
              <w:rPr>
                <w:sz w:val="22"/>
              </w:rPr>
            </w:pPr>
          </w:p>
          <w:p w14:paraId="0C84DBB9">
            <w:pPr>
              <w:pStyle w:val="11"/>
              <w:spacing w:before="10"/>
              <w:rPr>
                <w:sz w:val="21"/>
              </w:rPr>
            </w:pPr>
          </w:p>
          <w:p w14:paraId="2A7F7113">
            <w:pPr>
              <w:pStyle w:val="11"/>
              <w:ind w:left="281" w:right="296" w:hanging="35"/>
              <w:rPr>
                <w:sz w:val="18"/>
              </w:rPr>
            </w:pPr>
            <w:r>
              <w:rPr>
                <w:sz w:val="18"/>
              </w:rPr>
              <w:t>Contact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Details</w:t>
            </w:r>
          </w:p>
        </w:tc>
        <w:tc>
          <w:tcPr>
            <w:tcW w:w="1270" w:type="dxa"/>
            <w:shd w:val="clear" w:color="auto" w:fill="D8D8D8"/>
          </w:tcPr>
          <w:p w14:paraId="17FF6769">
            <w:pPr>
              <w:pStyle w:val="11"/>
              <w:spacing w:before="93"/>
              <w:ind w:left="183" w:right="276"/>
              <w:jc w:val="center"/>
              <w:rPr>
                <w:sz w:val="18"/>
              </w:rPr>
            </w:pPr>
            <w:r>
              <w:rPr>
                <w:sz w:val="18"/>
              </w:rPr>
              <w:t>Landline</w:t>
            </w:r>
          </w:p>
        </w:tc>
        <w:tc>
          <w:tcPr>
            <w:tcW w:w="4185" w:type="dxa"/>
          </w:tcPr>
          <w:p w14:paraId="33F15D2A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4727" w:type="dxa"/>
          </w:tcPr>
          <w:p w14:paraId="38D1F2C8">
            <w:pPr>
              <w:pStyle w:val="11"/>
              <w:rPr>
                <w:rFonts w:ascii="Times New Roman"/>
                <w:sz w:val="18"/>
              </w:rPr>
            </w:pPr>
          </w:p>
        </w:tc>
      </w:tr>
      <w:tr w14:paraId="499C72D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270" w:type="dxa"/>
            <w:vMerge w:val="continue"/>
            <w:tcBorders>
              <w:top w:val="nil"/>
            </w:tcBorders>
            <w:shd w:val="clear" w:color="auto" w:fill="D8D8D8"/>
          </w:tcPr>
          <w:p w14:paraId="1F9AA65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shd w:val="clear" w:color="auto" w:fill="D8D8D8"/>
          </w:tcPr>
          <w:p w14:paraId="34065ACB">
            <w:pPr>
              <w:pStyle w:val="11"/>
              <w:spacing w:before="93"/>
              <w:ind w:left="183" w:right="253"/>
              <w:jc w:val="center"/>
              <w:rPr>
                <w:sz w:val="18"/>
              </w:rPr>
            </w:pPr>
            <w:r>
              <w:rPr>
                <w:sz w:val="18"/>
              </w:rPr>
              <w:t>Mobile</w:t>
            </w:r>
          </w:p>
        </w:tc>
        <w:tc>
          <w:tcPr>
            <w:tcW w:w="4185" w:type="dxa"/>
          </w:tcPr>
          <w:p w14:paraId="0F350EAA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4727" w:type="dxa"/>
          </w:tcPr>
          <w:p w14:paraId="4F48F148">
            <w:pPr>
              <w:pStyle w:val="11"/>
              <w:rPr>
                <w:rFonts w:ascii="Times New Roman"/>
                <w:sz w:val="18"/>
              </w:rPr>
            </w:pPr>
          </w:p>
        </w:tc>
      </w:tr>
      <w:tr w14:paraId="032B283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270" w:type="dxa"/>
            <w:vMerge w:val="continue"/>
            <w:tcBorders>
              <w:top w:val="nil"/>
            </w:tcBorders>
            <w:shd w:val="clear" w:color="auto" w:fill="D8D8D8"/>
          </w:tcPr>
          <w:p w14:paraId="2C35C579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shd w:val="clear" w:color="auto" w:fill="D8D8D8"/>
          </w:tcPr>
          <w:p w14:paraId="1CF10BE7">
            <w:pPr>
              <w:pStyle w:val="11"/>
              <w:spacing w:line="210" w:lineRule="exact"/>
              <w:ind w:left="183" w:right="264"/>
              <w:jc w:val="center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  <w:tc>
          <w:tcPr>
            <w:tcW w:w="4185" w:type="dxa"/>
          </w:tcPr>
          <w:p w14:paraId="5134720D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4727" w:type="dxa"/>
          </w:tcPr>
          <w:p w14:paraId="2233B6F3">
            <w:pPr>
              <w:pStyle w:val="11"/>
              <w:rPr>
                <w:rFonts w:ascii="Times New Roman"/>
                <w:sz w:val="18"/>
              </w:rPr>
            </w:pPr>
          </w:p>
        </w:tc>
      </w:tr>
    </w:tbl>
    <w:p w14:paraId="4DA8F46D">
      <w:pPr>
        <w:spacing w:after="0"/>
        <w:rPr>
          <w:rFonts w:ascii="Times New Roman"/>
          <w:sz w:val="18"/>
        </w:rPr>
        <w:sectPr>
          <w:headerReference r:id="rId10" w:type="default"/>
          <w:footerReference r:id="rId11" w:type="default"/>
          <w:pgSz w:w="12240" w:h="15840"/>
          <w:pgMar w:top="1280" w:right="240" w:bottom="1160" w:left="100" w:header="324" w:footer="967" w:gutter="0"/>
          <w:cols w:space="720" w:num="1"/>
        </w:sectPr>
      </w:pPr>
    </w:p>
    <w:p w14:paraId="1E1D2FB5">
      <w:pPr>
        <w:spacing w:before="0" w:line="240" w:lineRule="auto"/>
        <w:rPr>
          <w:sz w:val="20"/>
        </w:rPr>
      </w:pPr>
      <w:r>
        <w:pict>
          <v:shape id="_x0000_s1129" o:spid="_x0000_s1129" o:spt="202" type="#_x0000_t202" style="position:absolute;left:0pt;margin-left:45pt;margin-top:269.6pt;height:8.15pt;width:3pt;mso-position-horizontal-relative:page;mso-position-vertical-relative:page;z-index:-2515978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73B7615E">
                  <w:pPr>
                    <w:spacing w:before="0" w:line="159" w:lineRule="exact"/>
                    <w:ind w:left="0" w:right="0" w:firstLine="0"/>
                    <w:jc w:val="left"/>
                    <w:rPr>
                      <w:rFonts w:ascii="Symbol" w:hAnsi="Symbol"/>
                      <w:sz w:val="16"/>
                    </w:rPr>
                  </w:pPr>
                  <w:r>
                    <w:rPr>
                      <w:rFonts w:ascii="Symbol" w:hAnsi="Symbol"/>
                      <w:w w:val="111"/>
                      <w:sz w:val="16"/>
                    </w:rPr>
                    <w:t></w:t>
                  </w:r>
                </w:p>
              </w:txbxContent>
            </v:textbox>
          </v:shape>
        </w:pict>
      </w:r>
      <w:r>
        <w:pict>
          <v:shape id="_x0000_s1130" o:spid="_x0000_s1130" o:spt="202" type="#_x0000_t202" style="position:absolute;left:0pt;margin-left:45pt;margin-top:286.5pt;height:8.15pt;width:3pt;mso-position-horizontal-relative:page;mso-position-vertical-relative:page;z-index:-2515978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1513CCB9">
                  <w:pPr>
                    <w:spacing w:before="0" w:line="159" w:lineRule="exact"/>
                    <w:ind w:left="0" w:right="0" w:firstLine="0"/>
                    <w:jc w:val="left"/>
                    <w:rPr>
                      <w:rFonts w:ascii="Symbol" w:hAnsi="Symbol"/>
                      <w:sz w:val="16"/>
                    </w:rPr>
                  </w:pPr>
                  <w:r>
                    <w:rPr>
                      <w:rFonts w:ascii="Symbol" w:hAnsi="Symbol"/>
                      <w:w w:val="111"/>
                      <w:sz w:val="16"/>
                    </w:rPr>
                    <w:t></w:t>
                  </w:r>
                </w:p>
              </w:txbxContent>
            </v:textbox>
          </v:shape>
        </w:pict>
      </w:r>
    </w:p>
    <w:p w14:paraId="7F96942F">
      <w:pPr>
        <w:spacing w:before="0" w:line="240" w:lineRule="auto"/>
        <w:rPr>
          <w:sz w:val="20"/>
        </w:rPr>
      </w:pPr>
    </w:p>
    <w:p w14:paraId="2C1ED18C">
      <w:pPr>
        <w:spacing w:before="10" w:line="240" w:lineRule="auto"/>
        <w:rPr>
          <w:sz w:val="22"/>
        </w:rPr>
      </w:pPr>
    </w:p>
    <w:p w14:paraId="517D1A5E">
      <w:pPr>
        <w:tabs>
          <w:tab w:val="left" w:pos="4569"/>
        </w:tabs>
        <w:spacing w:before="102"/>
        <w:ind w:left="350" w:right="0" w:firstLine="0"/>
        <w:jc w:val="left"/>
        <w:rPr>
          <w:sz w:val="28"/>
        </w:rPr>
      </w:pPr>
      <w:bookmarkStart w:id="9" w:name="Page 10"/>
      <w:bookmarkEnd w:id="9"/>
      <w:r>
        <w:rPr>
          <w:sz w:val="28"/>
          <w:u w:val="thick"/>
        </w:rPr>
        <w:t>PART E</w:t>
      </w:r>
      <w:r>
        <w:rPr>
          <w:spacing w:val="1"/>
          <w:sz w:val="28"/>
          <w:u w:val="thick"/>
        </w:rPr>
        <w:t xml:space="preserve"> </w:t>
      </w:r>
      <w:r>
        <w:rPr>
          <w:sz w:val="28"/>
          <w:u w:val="thick"/>
        </w:rPr>
        <w:t>- MISCELLANEOUS</w:t>
      </w:r>
      <w:r>
        <w:rPr>
          <w:sz w:val="28"/>
          <w:u w:val="thick"/>
        </w:rPr>
        <w:tab/>
      </w:r>
    </w:p>
    <w:p w14:paraId="41D8198D">
      <w:pPr>
        <w:spacing w:before="7" w:line="240" w:lineRule="auto"/>
        <w:rPr>
          <w:sz w:val="16"/>
        </w:rPr>
      </w:pPr>
      <w:r>
        <w:pict>
          <v:group id="_x0000_s1131" o:spid="_x0000_s1131" o:spt="203" style="position:absolute;left:0pt;margin-left:21.3pt;margin-top:12.05pt;height:365.95pt;width:568.6pt;mso-position-horizontal-relative:page;mso-wrap-distance-bottom:0pt;mso-wrap-distance-top:0pt;z-index:-251572224;mso-width-relative:page;mso-height-relative:page;" coordorigin="427,241" coordsize="11372,7319">
            <o:lock v:ext="edit"/>
            <v:rect id="_x0000_s1132" o:spid="_x0000_s1132" o:spt="1" style="position:absolute;left:436;top:250;height:244;width:11351;" fillcolor="#D8D8D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3" o:spid="_x0000_s1133" style="position:absolute;left:426;top:241;height:7319;width:11372;" fillcolor="#000000" filled="t" stroked="f" coordorigin="427,241" coordsize="11372,7319" path="m11798,241l11788,241,11788,251,11788,252,11788,493,11788,504,11788,7548,437,7548,437,504,11788,504,11788,493,437,493,437,252,437,251,437,241,427,241,427,251,427,252,427,7560,437,7560,437,7560,11788,7560,11789,7560,11798,7560,11798,7550,11798,251,11798,241xe">
              <v:path arrowok="t"/>
              <v:fill on="t" focussize="0,0"/>
              <v:stroke on="f"/>
              <v:imagedata o:title=""/>
              <o:lock v:ext="edit"/>
            </v:shape>
            <v:shape id="_x0000_s1134" o:spid="_x0000_s1134" style="position:absolute;left:775;top:2767;height:779;width:370;" fillcolor="#FFFFFF" filled="t" stroked="f" coordorigin="776,2767" coordsize="370,779" path="m1136,3185l1135,3185,1135,3141,850,3141,850,3185,776,3185,776,3546,1136,3546,1136,3185xm1145,2767l784,2767,784,3128,1145,3128,1145,2767xe">
              <v:path arrowok="t"/>
              <v:fill on="t" focussize="0,0"/>
              <v:stroke on="f"/>
              <v:imagedata o:title=""/>
              <o:lock v:ext="edit"/>
            </v:shape>
            <v:shape id="_x0000_s1135" o:spid="_x0000_s1135" o:spt="75" type="#_x0000_t75" style="position:absolute;left:887;top:1086;height:199;width:199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_x0000_s1136" o:spid="_x0000_s1136" o:spt="75" type="#_x0000_t75" style="position:absolute;left:887;top:1426;height:199;width:199;" filled="f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  <v:rect id="_x0000_s1137" o:spid="_x0000_s1137" o:spt="1" style="position:absolute;left:878;top:2801;height:285;width:285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8" o:spid="_x0000_s1138" style="position:absolute;left:896;top:2852;height:181;width:181;" filled="f" stroked="t" coordorigin="896,2853" coordsize="181,181" path="m986,2853l1022,2860,1051,2879,1070,2908,1077,2943,1070,2978,1051,3007,1022,3027,986,3034,951,3027,923,3007,903,2978,896,2943,903,2908,923,2879,951,2860,986,2853xe">
              <v:path arrowok="t"/>
              <v:fill on="f" focussize="0,0"/>
              <v:stroke weight="0.878976377952756pt" color="#000000"/>
              <v:imagedata o:title=""/>
              <o:lock v:ext="edit"/>
            </v:shape>
            <v:rect id="_x0000_s1139" o:spid="_x0000_s1139" o:spt="1" style="position:absolute;left:878;top:3141;height:285;width:285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40" o:spid="_x0000_s1140" style="position:absolute;left:896;top:3193;height:181;width:181;" filled="f" stroked="t" coordorigin="896,3193" coordsize="181,181" path="m986,3193l1022,3200,1051,3219,1070,3248,1077,3283,1070,3318,1051,3347,1022,3367,986,3374,951,3367,923,3347,903,3318,896,3283,903,3248,923,3219,951,3200,986,3193xe">
              <v:path arrowok="t"/>
              <v:fill on="f" focussize="0,0"/>
              <v:stroke weight="0.878976377952756pt" color="#000000"/>
              <v:imagedata o:title=""/>
              <o:lock v:ext="edit"/>
            </v:shape>
            <v:shape id="_x0000_s1141" o:spid="_x0000_s1141" o:spt="202" type="#_x0000_t202" style="position:absolute;left:852;top:2491;height:1334;width:58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7EDCAFC"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Have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you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ever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been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“Laid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off”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Terminated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from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employment?</w:t>
                    </w:r>
                  </w:p>
                  <w:p w14:paraId="2B302348">
                    <w:pPr>
                      <w:spacing w:before="125" w:line="367" w:lineRule="auto"/>
                      <w:ind w:left="408" w:right="511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Yes</w:t>
                    </w:r>
                    <w:r>
                      <w:rPr>
                        <w:spacing w:val="-6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</w:t>
                    </w:r>
                  </w:p>
                  <w:p w14:paraId="5A91A3C7">
                    <w:pPr>
                      <w:spacing w:before="10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If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answer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‘Yes’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please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provide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details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below:</w:t>
                    </w:r>
                  </w:p>
                </w:txbxContent>
              </v:textbox>
            </v:shape>
            <v:shape id="_x0000_s1142" o:spid="_x0000_s1142" o:spt="202" type="#_x0000_t202" style="position:absolute;left:852;top:721;height:1334;width:67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A6249FF">
                    <w:pPr>
                      <w:spacing w:before="0"/>
                      <w:ind w:left="6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Have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you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ever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been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convicted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felony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any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serious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crime?</w:t>
                    </w:r>
                  </w:p>
                  <w:p w14:paraId="3E98A5BC">
                    <w:pPr>
                      <w:spacing w:before="119" w:line="372" w:lineRule="auto"/>
                      <w:ind w:left="408" w:right="6009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Yes</w:t>
                    </w:r>
                    <w:r>
                      <w:rPr>
                        <w:spacing w:val="-6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</w:t>
                    </w:r>
                  </w:p>
                  <w:p w14:paraId="2E8D59C4">
                    <w:pPr>
                      <w:spacing w:before="98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If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answer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‘Yes’,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please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provide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details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separate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sheet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paper.</w:t>
                    </w:r>
                  </w:p>
                </w:txbxContent>
              </v:textbox>
            </v:shape>
            <v:shape id="_x0000_s1143" o:spid="_x0000_s1143" o:spt="202" type="#_x0000_t202" style="position:absolute;left:432;top:246;height:252;width:11362;" fillcolor="#D8D8D8" filled="t" stroked="t" coordsize="21600,21600">
              <v:path/>
              <v:fill on="t" focussize="0,0"/>
              <v:stroke weight="0.51pt" color="#000000"/>
              <v:imagedata o:title=""/>
              <o:lock v:ext="edit"/>
              <v:textbox inset="0mm,0mm,0mm,0mm">
                <w:txbxContent>
                  <w:p w14:paraId="63E8E223">
                    <w:pPr>
                      <w:spacing w:before="6"/>
                      <w:ind w:left="103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Please</w:t>
                    </w:r>
                    <w:r>
                      <w:rPr>
                        <w:spacing w:val="-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tick</w:t>
                    </w:r>
                    <w:r>
                      <w:rPr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the</w:t>
                    </w:r>
                    <w:r>
                      <w:rPr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appropriate</w:t>
                    </w:r>
                    <w:r>
                      <w:rPr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answers.</w:t>
                    </w:r>
                  </w:p>
                </w:txbxContent>
              </v:textbox>
            </v:shape>
            <w10:wrap type="topAndBottom"/>
          </v:group>
        </w:pict>
      </w:r>
    </w:p>
    <w:p w14:paraId="7534A58D">
      <w:pPr>
        <w:spacing w:after="0" w:line="240" w:lineRule="auto"/>
        <w:rPr>
          <w:sz w:val="16"/>
        </w:rPr>
        <w:sectPr>
          <w:pgSz w:w="12240" w:h="15840"/>
          <w:pgMar w:top="1280" w:right="240" w:bottom="1160" w:left="100" w:header="324" w:footer="967" w:gutter="0"/>
          <w:cols w:space="720" w:num="1"/>
        </w:sectPr>
      </w:pPr>
    </w:p>
    <w:p w14:paraId="4F4E670E">
      <w:pPr>
        <w:spacing w:before="0" w:line="240" w:lineRule="auto"/>
        <w:rPr>
          <w:sz w:val="20"/>
        </w:rPr>
      </w:pPr>
    </w:p>
    <w:p w14:paraId="5B32ECD2">
      <w:pPr>
        <w:spacing w:before="0" w:line="240" w:lineRule="auto"/>
        <w:rPr>
          <w:sz w:val="20"/>
        </w:rPr>
      </w:pPr>
    </w:p>
    <w:p w14:paraId="333E8278">
      <w:pPr>
        <w:spacing w:before="0" w:line="240" w:lineRule="auto"/>
        <w:rPr>
          <w:sz w:val="20"/>
        </w:rPr>
      </w:pPr>
    </w:p>
    <w:p w14:paraId="1AE8C0DE">
      <w:pPr>
        <w:spacing w:before="0" w:line="240" w:lineRule="auto"/>
        <w:rPr>
          <w:sz w:val="20"/>
        </w:rPr>
      </w:pPr>
    </w:p>
    <w:p w14:paraId="35740F5B">
      <w:pPr>
        <w:pStyle w:val="2"/>
        <w:spacing w:before="233" w:after="16"/>
        <w:jc w:val="both"/>
      </w:pPr>
      <w:bookmarkStart w:id="10" w:name="Page 11"/>
      <w:bookmarkEnd w:id="10"/>
      <w:r>
        <w:t>Certification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Candidate</w:t>
      </w:r>
    </w:p>
    <w:p w14:paraId="73B00586">
      <w:pPr>
        <w:spacing w:line="31" w:lineRule="exact"/>
        <w:ind w:left="439" w:right="0" w:firstLine="0"/>
        <w:rPr>
          <w:sz w:val="3"/>
        </w:rPr>
      </w:pPr>
      <w:r>
        <w:rPr>
          <w:position w:val="0"/>
          <w:sz w:val="3"/>
        </w:rPr>
        <w:pict>
          <v:group id="_x0000_s1144" o:spid="_x0000_s1144" o:spt="203" style="height:1.6pt;width:185.65pt;" coordsize="3713,32">
            <o:lock v:ext="edit"/>
            <v:rect id="_x0000_s1145" o:spid="_x0000_s1145" o:spt="1" style="position:absolute;left:0;top:0;height:32;width:3713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 w14:paraId="32F505E6">
      <w:pPr>
        <w:spacing w:before="0" w:line="240" w:lineRule="auto"/>
        <w:rPr>
          <w:sz w:val="34"/>
        </w:rPr>
      </w:pPr>
    </w:p>
    <w:p w14:paraId="453FDB01">
      <w:pPr>
        <w:spacing w:before="214" w:line="484" w:lineRule="auto"/>
        <w:ind w:left="440" w:right="2454" w:firstLine="0"/>
        <w:jc w:val="both"/>
        <w:rPr>
          <w:sz w:val="18"/>
        </w:rPr>
      </w:pPr>
      <w:r>
        <w:rPr>
          <w:sz w:val="18"/>
        </w:rPr>
        <w:t>I certify that the information provided in this form is true and correct to the best of my knowledge.</w:t>
      </w:r>
      <w:r>
        <w:rPr>
          <w:spacing w:val="-61"/>
          <w:sz w:val="18"/>
        </w:rPr>
        <w:t xml:space="preserve"> 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further</w:t>
      </w:r>
      <w:r>
        <w:rPr>
          <w:spacing w:val="-3"/>
          <w:sz w:val="18"/>
        </w:rPr>
        <w:t xml:space="preserve"> </w:t>
      </w:r>
      <w:r>
        <w:rPr>
          <w:sz w:val="18"/>
        </w:rPr>
        <w:t>certify</w:t>
      </w:r>
      <w:r>
        <w:rPr>
          <w:spacing w:val="-3"/>
          <w:sz w:val="18"/>
        </w:rPr>
        <w:t xml:space="preserve"> </w:t>
      </w:r>
      <w:r>
        <w:rPr>
          <w:sz w:val="18"/>
        </w:rPr>
        <w:t>that</w:t>
      </w:r>
      <w:r>
        <w:rPr>
          <w:spacing w:val="-3"/>
          <w:sz w:val="18"/>
        </w:rPr>
        <w:t xml:space="preserve"> </w:t>
      </w: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z w:val="18"/>
        </w:rPr>
        <w:t>have</w:t>
      </w:r>
      <w:r>
        <w:rPr>
          <w:spacing w:val="-3"/>
          <w:sz w:val="18"/>
        </w:rPr>
        <w:t xml:space="preserve"> </w:t>
      </w:r>
      <w:r>
        <w:rPr>
          <w:sz w:val="18"/>
        </w:rPr>
        <w:t>furnished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answers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Part</w:t>
      </w:r>
      <w:r>
        <w:rPr>
          <w:spacing w:val="-3"/>
          <w:sz w:val="18"/>
        </w:rPr>
        <w:t xml:space="preserve"> </w:t>
      </w:r>
      <w:r>
        <w:rPr>
          <w:sz w:val="18"/>
        </w:rPr>
        <w:t>‘E’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4"/>
          <w:sz w:val="18"/>
        </w:rPr>
        <w:t xml:space="preserve"> </w:t>
      </w:r>
      <w:r>
        <w:rPr>
          <w:sz w:val="18"/>
        </w:rPr>
        <w:t>my</w:t>
      </w:r>
      <w:r>
        <w:rPr>
          <w:spacing w:val="-3"/>
          <w:sz w:val="18"/>
        </w:rPr>
        <w:t xml:space="preserve"> </w:t>
      </w:r>
      <w:r>
        <w:rPr>
          <w:sz w:val="18"/>
        </w:rPr>
        <w:t>own</w:t>
      </w:r>
      <w:r>
        <w:rPr>
          <w:spacing w:val="-6"/>
          <w:sz w:val="18"/>
        </w:rPr>
        <w:t xml:space="preserve"> </w:t>
      </w:r>
      <w:r>
        <w:rPr>
          <w:sz w:val="18"/>
        </w:rPr>
        <w:t>accord,</w:t>
      </w:r>
      <w:r>
        <w:rPr>
          <w:spacing w:val="-4"/>
          <w:sz w:val="18"/>
        </w:rPr>
        <w:t xml:space="preserve"> </w:t>
      </w:r>
      <w:r>
        <w:rPr>
          <w:sz w:val="18"/>
        </w:rPr>
        <w:t>free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any</w:t>
      </w:r>
      <w:r>
        <w:rPr>
          <w:spacing w:val="-4"/>
          <w:sz w:val="18"/>
        </w:rPr>
        <w:t xml:space="preserve"> </w:t>
      </w:r>
      <w:r>
        <w:rPr>
          <w:sz w:val="18"/>
        </w:rPr>
        <w:t>duress.</w:t>
      </w:r>
      <w:r>
        <w:rPr>
          <w:spacing w:val="-61"/>
          <w:sz w:val="18"/>
        </w:rPr>
        <w:t xml:space="preserve"> 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authorize</w:t>
      </w:r>
      <w:r>
        <w:rPr>
          <w:spacing w:val="-1"/>
          <w:sz w:val="18"/>
        </w:rPr>
        <w:t xml:space="preserve"> </w:t>
      </w:r>
      <w:r>
        <w:rPr>
          <w:sz w:val="18"/>
        </w:rPr>
        <w:t>‘eInfochips’</w:t>
      </w:r>
      <w:r>
        <w:rPr>
          <w:spacing w:val="-2"/>
          <w:sz w:val="18"/>
        </w:rPr>
        <w:t xml:space="preserve"> </w:t>
      </w:r>
      <w:r>
        <w:rPr>
          <w:sz w:val="18"/>
        </w:rPr>
        <w:t>or</w:t>
      </w:r>
      <w:r>
        <w:rPr>
          <w:spacing w:val="-3"/>
          <w:sz w:val="18"/>
        </w:rPr>
        <w:t xml:space="preserve"> </w:t>
      </w:r>
      <w:r>
        <w:rPr>
          <w:sz w:val="18"/>
        </w:rPr>
        <w:t>its</w:t>
      </w:r>
      <w:r>
        <w:rPr>
          <w:spacing w:val="-2"/>
          <w:sz w:val="18"/>
        </w:rPr>
        <w:t xml:space="preserve"> </w:t>
      </w:r>
      <w:r>
        <w:rPr>
          <w:sz w:val="18"/>
        </w:rPr>
        <w:t>agency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verify</w:t>
      </w:r>
      <w:r>
        <w:rPr>
          <w:spacing w:val="-3"/>
          <w:sz w:val="18"/>
        </w:rPr>
        <w:t xml:space="preserve"> </w:t>
      </w:r>
      <w:r>
        <w:rPr>
          <w:sz w:val="18"/>
        </w:rPr>
        <w:t>my</w:t>
      </w:r>
      <w:r>
        <w:rPr>
          <w:spacing w:val="-4"/>
          <w:sz w:val="18"/>
        </w:rPr>
        <w:t xml:space="preserve"> </w:t>
      </w:r>
      <w:r>
        <w:rPr>
          <w:sz w:val="18"/>
        </w:rPr>
        <w:t>credentials.</w:t>
      </w:r>
    </w:p>
    <w:p w14:paraId="321C9C8B">
      <w:pPr>
        <w:spacing w:before="0" w:line="482" w:lineRule="auto"/>
        <w:ind w:left="440" w:right="557" w:firstLine="0"/>
        <w:jc w:val="both"/>
        <w:rPr>
          <w:sz w:val="18"/>
        </w:rPr>
      </w:pPr>
      <w:r>
        <w:rPr>
          <w:sz w:val="18"/>
        </w:rPr>
        <w:t>I understand that if any information furnished by me is found to be false, I could be denied employment/be terminated.</w:t>
      </w:r>
      <w:r>
        <w:rPr>
          <w:spacing w:val="-61"/>
          <w:sz w:val="18"/>
        </w:rPr>
        <w:t xml:space="preserve"> 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will</w:t>
      </w:r>
      <w:r>
        <w:rPr>
          <w:spacing w:val="1"/>
          <w:sz w:val="18"/>
        </w:rPr>
        <w:t xml:space="preserve"> </w:t>
      </w:r>
      <w:r>
        <w:rPr>
          <w:sz w:val="18"/>
        </w:rPr>
        <w:t>cooperate</w:t>
      </w:r>
      <w:r>
        <w:rPr>
          <w:spacing w:val="-1"/>
          <w:sz w:val="18"/>
        </w:rPr>
        <w:t xml:space="preserve"> </w:t>
      </w:r>
      <w:r>
        <w:rPr>
          <w:sz w:val="18"/>
        </w:rPr>
        <w:t>and facilitate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process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verification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my</w:t>
      </w:r>
      <w:r>
        <w:rPr>
          <w:spacing w:val="-2"/>
          <w:sz w:val="18"/>
        </w:rPr>
        <w:t xml:space="preserve"> </w:t>
      </w:r>
      <w:r>
        <w:rPr>
          <w:sz w:val="18"/>
        </w:rPr>
        <w:t>credentials.</w:t>
      </w:r>
    </w:p>
    <w:p w14:paraId="376E3BDB">
      <w:pPr>
        <w:spacing w:before="0" w:line="240" w:lineRule="auto"/>
        <w:rPr>
          <w:sz w:val="22"/>
        </w:rPr>
      </w:pPr>
    </w:p>
    <w:p w14:paraId="2077FD38">
      <w:pPr>
        <w:spacing w:before="0" w:line="240" w:lineRule="auto"/>
        <w:rPr>
          <w:sz w:val="22"/>
        </w:rPr>
      </w:pPr>
    </w:p>
    <w:p w14:paraId="65BFC645">
      <w:pPr>
        <w:spacing w:before="0" w:line="240" w:lineRule="auto"/>
        <w:rPr>
          <w:sz w:val="22"/>
        </w:rPr>
      </w:pPr>
    </w:p>
    <w:p w14:paraId="6A93EDE0">
      <w:pPr>
        <w:spacing w:before="7" w:line="240" w:lineRule="auto"/>
        <w:rPr>
          <w:sz w:val="22"/>
        </w:rPr>
      </w:pPr>
    </w:p>
    <w:p w14:paraId="7D41F644">
      <w:pPr>
        <w:spacing w:before="1" w:line="487" w:lineRule="auto"/>
        <w:ind w:left="440" w:right="9002" w:firstLine="0"/>
        <w:jc w:val="left"/>
        <w:rPr>
          <w:sz w:val="18"/>
        </w:rPr>
      </w:pPr>
      <w:r>
        <w:rPr>
          <w:sz w:val="18"/>
        </w:rPr>
        <w:t>Signature of the Candidate</w:t>
      </w:r>
      <w:r>
        <w:rPr>
          <w:spacing w:val="-61"/>
          <w:sz w:val="18"/>
        </w:rPr>
        <w:t xml:space="preserve"> </w:t>
      </w:r>
      <w:r>
        <w:rPr>
          <w:sz w:val="18"/>
        </w:rPr>
        <w:t>Name:</w:t>
      </w:r>
    </w:p>
    <w:p w14:paraId="0F3EFA06">
      <w:pPr>
        <w:spacing w:before="0" w:line="215" w:lineRule="exact"/>
        <w:ind w:left="440" w:right="0" w:firstLine="0"/>
        <w:jc w:val="left"/>
        <w:rPr>
          <w:sz w:val="18"/>
        </w:rPr>
      </w:pPr>
      <w:r>
        <w:rPr>
          <w:sz w:val="18"/>
        </w:rPr>
        <w:t>Place:</w:t>
      </w:r>
    </w:p>
    <w:p w14:paraId="2FC2320F">
      <w:pPr>
        <w:spacing w:before="10" w:line="240" w:lineRule="auto"/>
        <w:rPr>
          <w:sz w:val="17"/>
        </w:rPr>
      </w:pPr>
    </w:p>
    <w:p w14:paraId="4C0BD666">
      <w:pPr>
        <w:spacing w:before="0"/>
        <w:ind w:left="440" w:right="0" w:firstLine="0"/>
        <w:jc w:val="left"/>
        <w:rPr>
          <w:sz w:val="18"/>
        </w:rPr>
      </w:pPr>
      <w:r>
        <w:rPr>
          <w:sz w:val="18"/>
        </w:rPr>
        <w:t>Date</w:t>
      </w:r>
      <w:r>
        <w:rPr>
          <w:spacing w:val="-2"/>
          <w:sz w:val="18"/>
        </w:rPr>
        <w:t xml:space="preserve"> </w:t>
      </w:r>
      <w:r>
        <w:rPr>
          <w:sz w:val="18"/>
        </w:rPr>
        <w:t>(DD</w:t>
      </w:r>
      <w:r>
        <w:rPr>
          <w:spacing w:val="-2"/>
          <w:sz w:val="18"/>
        </w:rPr>
        <w:t xml:space="preserve"> </w:t>
      </w:r>
      <w:r>
        <w:rPr>
          <w:sz w:val="18"/>
        </w:rPr>
        <w:t>MM</w:t>
      </w:r>
      <w:r>
        <w:rPr>
          <w:spacing w:val="-2"/>
          <w:sz w:val="18"/>
        </w:rPr>
        <w:t xml:space="preserve"> </w:t>
      </w:r>
      <w:r>
        <w:rPr>
          <w:sz w:val="18"/>
        </w:rPr>
        <w:t>YYYY):</w:t>
      </w:r>
    </w:p>
    <w:p w14:paraId="28AC8391">
      <w:pPr>
        <w:spacing w:after="0"/>
        <w:jc w:val="left"/>
        <w:rPr>
          <w:sz w:val="18"/>
        </w:rPr>
        <w:sectPr>
          <w:pgSz w:w="12240" w:h="15840"/>
          <w:pgMar w:top="1280" w:right="240" w:bottom="1160" w:left="100" w:header="324" w:footer="967" w:gutter="0"/>
          <w:cols w:space="720" w:num="1"/>
        </w:sectPr>
      </w:pPr>
    </w:p>
    <w:p w14:paraId="5D02F1FD">
      <w:pPr>
        <w:spacing w:before="89"/>
        <w:ind w:left="8387" w:right="0" w:hanging="300"/>
        <w:jc w:val="left"/>
        <w:rPr>
          <w:rFonts w:ascii="Tahoma"/>
          <w:b/>
          <w:sz w:val="32"/>
        </w:rPr>
      </w:pPr>
      <w:r>
        <w:pict>
          <v:group id="_x0000_s1146" o:spid="_x0000_s1146" o:spt="203" style="position:absolute;left:0pt;margin-left:23.1pt;margin-top:0.15pt;height:609.4pt;width:556.3pt;mso-position-horizontal-relative:page;z-index:-251596800;mso-width-relative:page;mso-height-relative:page;" coordorigin="462,3" coordsize="11126,12188">
            <o:lock v:ext="edit"/>
            <v:shape id="_x0000_s1147" o:spid="_x0000_s1147" style="position:absolute;left:938;top:2806;height:9384;width:9384;" fillcolor="#C0C0C0" filled="t" stroked="f" coordorigin="939,2807" coordsize="9384,9384" path="m5155,10722l4830,10397,3675,11553,2654,10533,3731,9456,3406,9131,2329,10208,1576,9455,2732,8299,2407,7974,939,9442,3687,12190,5155,10722xm5811,10066l4787,9042,5052,8777,5097,8730,5112,8714,5167,8652,5218,8591,5263,8530,5304,8469,5339,8409,5370,8350,5395,8290,5422,8211,5443,8130,5459,8048,5469,7964,5472,7879,5468,7793,5459,7722,5447,7652,5429,7581,5406,7510,5379,7439,5346,7368,5309,7298,5268,7230,5223,7164,5173,7100,5136,7056,5120,7037,5062,6977,5025,6941,5025,7936,5014,8018,4991,8097,4957,8174,4921,8237,4876,8302,4822,8371,4759,8443,4688,8517,4475,8730,3377,7632,3635,7373,3707,7304,3776,7244,3842,7193,3905,7151,3967,7118,4030,7091,4093,7072,4158,7060,4234,7056,4309,7062,4384,7078,4458,7104,4530,7142,4603,7189,4675,7245,4746,7311,4807,7376,4861,7442,4906,7507,4943,7571,4973,7637,4996,7706,5013,7778,5023,7853,5025,7936,5025,6941,4996,6914,4930,6857,4864,6807,4797,6762,4731,6722,4664,6688,4596,6660,4518,6633,4440,6614,4362,6601,4283,6595,4204,6594,4126,6599,4045,6610,3966,6629,3888,6655,3812,6687,3736,6726,3672,6764,3608,6808,3543,6857,3477,6913,3409,6974,3340,7040,2751,7630,5499,10379,5811,10066xm7592,8286l6268,6963,7315,5916,6990,5591,5943,6638,5168,5863,6261,4770,5936,4445,4531,5850,7279,8598,7592,8286xm10322,5187l10322,5107,10316,5027,10306,4947,10294,4867,10278,4807,10258,4727,10235,4667,10208,4587,10178,4507,10144,4427,10106,4367,10064,4287,10027,4227,9988,4167,9946,4107,9903,4047,9864,3979,9864,5127,9864,5207,9857,5287,9842,5367,9821,5427,9793,5507,9757,5567,9715,5627,9666,5707,9610,5767,9550,5807,9486,5867,9421,5907,9352,5947,9281,5967,9132,6007,8888,6007,8802,5987,8738,5987,8608,5947,8542,5907,8476,5887,8204,5727,8065,5607,7995,5567,7924,5487,7781,5367,7723,5307,7667,5247,7615,5187,7564,5127,7517,5067,7472,5007,7429,4947,7389,4887,7352,4827,7307,4747,7268,4687,7233,4607,7204,4547,7178,4467,7158,4407,7141,4327,7127,4247,7120,4187,7119,4107,7123,4027,7134,3967,7150,3887,7177,3827,7214,3747,7260,3667,7315,3607,7379,3527,7446,3467,7516,3407,7589,3367,7666,3327,7745,3307,7884,3267,8031,3267,8106,3287,8183,3287,8386,3347,8528,3427,8601,3447,8674,3507,8732,3547,8967,3707,9087,3827,9147,3867,9208,3927,9278,4007,9344,4067,9406,4147,9464,4227,9518,4287,9568,4347,9614,4427,9656,4487,9695,4567,9729,4627,9759,4687,9786,4767,9809,4827,9828,4887,9843,4947,9857,5047,9864,5127,9864,3979,9857,3967,9809,3907,9758,3847,9705,3787,9650,3727,9593,3667,9533,3607,9346,3427,9283,3387,9221,3327,9159,3287,9138,3267,9096,3227,8848,3067,8697,2987,8623,2967,8549,2927,8191,2827,8114,2827,8038,2807,7962,2807,7886,2827,7811,2827,7449,2927,7381,2967,7314,3007,7248,3047,7184,3107,7122,3167,7061,3207,7004,3267,6952,3327,6903,3407,6859,3467,6820,3527,6785,3587,6754,3667,6728,3727,6707,3807,6690,3887,6677,3967,6668,4027,6663,4107,6664,4187,6669,4267,6679,4347,6693,4407,6710,4487,6730,4567,6753,4627,6780,4707,6810,4787,6844,4847,6881,4927,6921,5007,6957,5067,6996,5127,7037,5187,7080,5247,7126,5307,7175,5367,7226,5427,7279,5487,7336,5567,7395,5627,7641,5867,7702,5907,7764,5967,7887,6047,7949,6107,8134,6227,8285,6307,8359,6327,8433,6367,8793,6467,9181,6467,9472,6387,9541,6347,9609,6327,9675,6287,9739,6247,9802,6187,9864,6127,9924,6087,9980,6027,9997,6007,10031,5967,10079,5907,10122,5827,10162,5767,10197,5707,10228,5627,10254,5567,10277,5487,10295,5427,10308,5347,10317,5267,10322,5187xe">
              <v:path arrowok="t"/>
              <v:fill on="t" opacity="32896f" focussize="0,0"/>
              <v:stroke on="f"/>
              <v:imagedata o:title=""/>
              <o:lock v:ext="edit"/>
            </v:shape>
            <v:shape id="_x0000_s1148" o:spid="_x0000_s1148" o:spt="75" type="#_x0000_t75" style="position:absolute;left:462;top:676;height:1650;width:1650;" filled="f" stroked="f" coordsize="21600,21600">
              <v:path/>
              <v:fill on="f" focussize="0,0"/>
              <v:stroke on="f"/>
              <v:imagedata r:id="rId45" o:title=""/>
              <o:lock v:ext="edit" aspectratio="t"/>
            </v:shape>
            <v:rect id="_x0000_s1149" o:spid="_x0000_s1149" o:spt="1" style="position:absolute;left:1995;top:1164;height:1821;width:9585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50" o:spid="_x0000_s1150" o:spt="1" style="position:absolute;left:1995;top:1164;height:1821;width:9585;" filled="f" stroked="t" coordsize="21600,21600">
              <v:path/>
              <v:fill on="f" focussize="0,0"/>
              <v:stroke color="#FFFFFF"/>
              <v:imagedata o:title=""/>
              <o:lock v:ext="edit"/>
            </v:rect>
            <v:rect id="_x0000_s1151" o:spid="_x0000_s1151" o:spt="1" style="position:absolute;left:6219;top:10;height:1244;width:519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52" o:spid="_x0000_s1152" o:spt="1" style="position:absolute;left:6219;top:10;height:1244;width:5190;" filled="f" stroked="t" coordsize="21600,21600">
              <v:path/>
              <v:fill on="f" focussize="0,0"/>
              <v:stroke color="#FFFFFF"/>
              <v:imagedata o:title=""/>
              <o:lock v:ext="edit"/>
            </v:rect>
          </v:group>
        </w:pict>
      </w:r>
      <w:r>
        <w:rPr>
          <w:rFonts w:ascii="Tahoma"/>
          <w:b/>
          <w:sz w:val="32"/>
        </w:rPr>
        <w:t>Form</w:t>
      </w:r>
      <w:r>
        <w:rPr>
          <w:rFonts w:ascii="Tahoma"/>
          <w:b/>
          <w:spacing w:val="-3"/>
          <w:sz w:val="32"/>
        </w:rPr>
        <w:t xml:space="preserve"> </w:t>
      </w:r>
      <w:r>
        <w:rPr>
          <w:rFonts w:ascii="Tahoma"/>
          <w:b/>
          <w:sz w:val="32"/>
        </w:rPr>
        <w:t>No.</w:t>
      </w:r>
      <w:r>
        <w:rPr>
          <w:rFonts w:ascii="Tahoma"/>
          <w:b/>
          <w:spacing w:val="-5"/>
          <w:sz w:val="32"/>
        </w:rPr>
        <w:t xml:space="preserve"> </w:t>
      </w:r>
      <w:r>
        <w:rPr>
          <w:rFonts w:ascii="Tahoma"/>
          <w:b/>
          <w:sz w:val="32"/>
        </w:rPr>
        <w:t>11</w:t>
      </w:r>
      <w:r>
        <w:rPr>
          <w:rFonts w:ascii="Tahoma"/>
          <w:b/>
          <w:spacing w:val="-4"/>
          <w:sz w:val="32"/>
        </w:rPr>
        <w:t xml:space="preserve"> </w:t>
      </w:r>
      <w:r>
        <w:rPr>
          <w:rFonts w:ascii="Tahoma"/>
          <w:b/>
          <w:sz w:val="32"/>
        </w:rPr>
        <w:t>(New)</w:t>
      </w:r>
    </w:p>
    <w:p w14:paraId="1D9C4D82">
      <w:pPr>
        <w:spacing w:before="0" w:line="385" w:lineRule="exact"/>
        <w:ind w:left="8387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sz w:val="32"/>
        </w:rPr>
        <w:t>Declaration</w:t>
      </w:r>
      <w:r>
        <w:rPr>
          <w:rFonts w:ascii="Tahoma"/>
          <w:b/>
          <w:spacing w:val="-9"/>
          <w:sz w:val="32"/>
        </w:rPr>
        <w:t xml:space="preserve"> </w:t>
      </w:r>
      <w:r>
        <w:rPr>
          <w:rFonts w:ascii="Tahoma"/>
          <w:b/>
          <w:sz w:val="32"/>
        </w:rPr>
        <w:t>Form</w:t>
      </w:r>
    </w:p>
    <w:p w14:paraId="56EDEC05">
      <w:pPr>
        <w:pStyle w:val="5"/>
        <w:spacing w:line="240" w:lineRule="exact"/>
        <w:ind w:left="6417"/>
      </w:pPr>
      <w:r>
        <w:t>(To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retained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reference)</w:t>
      </w:r>
    </w:p>
    <w:p w14:paraId="46DF149B">
      <w:pPr>
        <w:spacing w:before="141"/>
        <w:ind w:left="1935" w:right="461" w:firstLine="0"/>
        <w:jc w:val="center"/>
        <w:rPr>
          <w:rFonts w:ascii="Tahoma" w:hAnsi="Tahoma"/>
          <w:b/>
          <w:sz w:val="38"/>
        </w:rPr>
      </w:pPr>
      <w:r>
        <w:rPr>
          <w:rFonts w:ascii="Tahoma" w:hAnsi="Tahoma"/>
          <w:b/>
          <w:sz w:val="38"/>
        </w:rPr>
        <w:t>Employees’</w:t>
      </w:r>
      <w:r>
        <w:rPr>
          <w:rFonts w:ascii="Tahoma" w:hAnsi="Tahoma"/>
          <w:b/>
          <w:spacing w:val="-4"/>
          <w:sz w:val="38"/>
        </w:rPr>
        <w:t xml:space="preserve"> </w:t>
      </w:r>
      <w:r>
        <w:rPr>
          <w:rFonts w:ascii="Tahoma" w:hAnsi="Tahoma"/>
          <w:b/>
          <w:sz w:val="38"/>
        </w:rPr>
        <w:t>Provident</w:t>
      </w:r>
      <w:r>
        <w:rPr>
          <w:rFonts w:ascii="Tahoma" w:hAnsi="Tahoma"/>
          <w:b/>
          <w:spacing w:val="-6"/>
          <w:sz w:val="38"/>
        </w:rPr>
        <w:t xml:space="preserve"> </w:t>
      </w:r>
      <w:r>
        <w:rPr>
          <w:rFonts w:ascii="Tahoma" w:hAnsi="Tahoma"/>
          <w:b/>
          <w:sz w:val="38"/>
        </w:rPr>
        <w:t>Fund</w:t>
      </w:r>
      <w:r>
        <w:rPr>
          <w:rFonts w:ascii="Tahoma" w:hAnsi="Tahoma"/>
          <w:b/>
          <w:spacing w:val="-6"/>
          <w:sz w:val="38"/>
        </w:rPr>
        <w:t xml:space="preserve"> </w:t>
      </w:r>
      <w:r>
        <w:rPr>
          <w:rFonts w:ascii="Tahoma" w:hAnsi="Tahoma"/>
          <w:b/>
          <w:sz w:val="38"/>
        </w:rPr>
        <w:t>Organization</w:t>
      </w:r>
    </w:p>
    <w:p w14:paraId="1DD233B1">
      <w:pPr>
        <w:spacing w:before="232" w:line="265" w:lineRule="exact"/>
        <w:ind w:left="1938" w:right="461" w:firstLine="0"/>
        <w:jc w:val="center"/>
        <w:rPr>
          <w:rFonts w:ascii="Tahoma" w:hAnsi="Tahoma"/>
          <w:b/>
          <w:sz w:val="22"/>
        </w:rPr>
      </w:pPr>
      <w:r>
        <w:rPr>
          <w:rFonts w:ascii="Tahoma" w:hAnsi="Tahoma"/>
          <w:b/>
          <w:spacing w:val="-1"/>
          <w:sz w:val="22"/>
        </w:rPr>
        <w:t>T</w:t>
      </w:r>
      <w:r>
        <w:rPr>
          <w:rFonts w:ascii="Tahoma" w:hAnsi="Tahoma"/>
          <w:b/>
          <w:spacing w:val="-1"/>
          <w:sz w:val="18"/>
        </w:rPr>
        <w:t>HE</w:t>
      </w:r>
      <w:r>
        <w:rPr>
          <w:rFonts w:ascii="Tahoma" w:hAnsi="Tahoma"/>
          <w:b/>
          <w:spacing w:val="-3"/>
          <w:sz w:val="18"/>
        </w:rPr>
        <w:t xml:space="preserve"> </w:t>
      </w:r>
      <w:r>
        <w:rPr>
          <w:rFonts w:ascii="Tahoma" w:hAnsi="Tahoma"/>
          <w:b/>
          <w:spacing w:val="-1"/>
          <w:sz w:val="22"/>
        </w:rPr>
        <w:t>E</w:t>
      </w:r>
      <w:r>
        <w:rPr>
          <w:rFonts w:ascii="Tahoma" w:hAnsi="Tahoma"/>
          <w:b/>
          <w:spacing w:val="-1"/>
          <w:sz w:val="18"/>
        </w:rPr>
        <w:t>MPLOYEES</w:t>
      </w:r>
      <w:r>
        <w:rPr>
          <w:rFonts w:ascii="Tahoma" w:hAnsi="Tahoma"/>
          <w:b/>
          <w:spacing w:val="-1"/>
          <w:sz w:val="22"/>
        </w:rPr>
        <w:t>’</w:t>
      </w:r>
      <w:r>
        <w:rPr>
          <w:rFonts w:ascii="Tahoma" w:hAnsi="Tahoma"/>
          <w:b/>
          <w:spacing w:val="-14"/>
          <w:sz w:val="22"/>
        </w:rPr>
        <w:t xml:space="preserve"> </w:t>
      </w:r>
      <w:r>
        <w:rPr>
          <w:rFonts w:ascii="Tahoma" w:hAnsi="Tahoma"/>
          <w:b/>
          <w:spacing w:val="-1"/>
          <w:sz w:val="22"/>
        </w:rPr>
        <w:t>P</w:t>
      </w:r>
      <w:r>
        <w:rPr>
          <w:rFonts w:ascii="Tahoma" w:hAnsi="Tahoma"/>
          <w:b/>
          <w:spacing w:val="-1"/>
          <w:sz w:val="18"/>
        </w:rPr>
        <w:t>ROVIDENT</w:t>
      </w:r>
      <w:r>
        <w:rPr>
          <w:rFonts w:ascii="Tahoma" w:hAnsi="Tahoma"/>
          <w:b/>
          <w:sz w:val="18"/>
        </w:rPr>
        <w:t xml:space="preserve"> </w:t>
      </w:r>
      <w:r>
        <w:rPr>
          <w:rFonts w:ascii="Tahoma" w:hAnsi="Tahoma"/>
          <w:b/>
          <w:sz w:val="22"/>
        </w:rPr>
        <w:t>F</w:t>
      </w:r>
      <w:r>
        <w:rPr>
          <w:rFonts w:ascii="Tahoma" w:hAnsi="Tahoma"/>
          <w:b/>
          <w:sz w:val="18"/>
        </w:rPr>
        <w:t xml:space="preserve">UNDS </w:t>
      </w:r>
      <w:r>
        <w:rPr>
          <w:rFonts w:ascii="Tahoma" w:hAnsi="Tahoma"/>
          <w:b/>
          <w:sz w:val="22"/>
        </w:rPr>
        <w:t>S</w:t>
      </w:r>
      <w:r>
        <w:rPr>
          <w:rFonts w:ascii="Tahoma" w:hAnsi="Tahoma"/>
          <w:b/>
          <w:sz w:val="18"/>
        </w:rPr>
        <w:t>CHEME</w:t>
      </w:r>
      <w:r>
        <w:rPr>
          <w:rFonts w:ascii="Tahoma" w:hAnsi="Tahoma"/>
          <w:b/>
          <w:sz w:val="22"/>
        </w:rPr>
        <w:t>,</w:t>
      </w:r>
      <w:r>
        <w:rPr>
          <w:rFonts w:ascii="Tahoma" w:hAnsi="Tahoma"/>
          <w:b/>
          <w:spacing w:val="-14"/>
          <w:sz w:val="22"/>
        </w:rPr>
        <w:t xml:space="preserve"> </w:t>
      </w:r>
      <w:r>
        <w:rPr>
          <w:rFonts w:ascii="Tahoma" w:hAnsi="Tahoma"/>
          <w:b/>
          <w:sz w:val="22"/>
        </w:rPr>
        <w:t>1952</w:t>
      </w:r>
      <w:r>
        <w:rPr>
          <w:rFonts w:ascii="Tahoma" w:hAnsi="Tahoma"/>
          <w:b/>
          <w:spacing w:val="-12"/>
          <w:sz w:val="22"/>
        </w:rPr>
        <w:t xml:space="preserve"> </w:t>
      </w:r>
      <w:r>
        <w:rPr>
          <w:rFonts w:ascii="Tahoma" w:hAnsi="Tahoma"/>
          <w:b/>
          <w:sz w:val="22"/>
        </w:rPr>
        <w:t>(P</w:t>
      </w:r>
      <w:r>
        <w:rPr>
          <w:rFonts w:ascii="Tahoma" w:hAnsi="Tahoma"/>
          <w:b/>
          <w:sz w:val="18"/>
        </w:rPr>
        <w:t>ARAGRAPH</w:t>
      </w:r>
      <w:r>
        <w:rPr>
          <w:rFonts w:ascii="Tahoma" w:hAnsi="Tahoma"/>
          <w:b/>
          <w:sz w:val="22"/>
        </w:rPr>
        <w:t>-34</w:t>
      </w:r>
      <w:r>
        <w:rPr>
          <w:rFonts w:ascii="Tahoma" w:hAnsi="Tahoma"/>
          <w:b/>
          <w:spacing w:val="-12"/>
          <w:sz w:val="22"/>
        </w:rPr>
        <w:t xml:space="preserve"> </w:t>
      </w:r>
      <w:r>
        <w:rPr>
          <w:rFonts w:ascii="Tahoma" w:hAnsi="Tahoma"/>
          <w:b/>
          <w:sz w:val="22"/>
        </w:rPr>
        <w:t>&amp;</w:t>
      </w:r>
      <w:r>
        <w:rPr>
          <w:rFonts w:ascii="Tahoma" w:hAnsi="Tahoma"/>
          <w:b/>
          <w:spacing w:val="-15"/>
          <w:sz w:val="22"/>
        </w:rPr>
        <w:t xml:space="preserve"> </w:t>
      </w:r>
      <w:r>
        <w:rPr>
          <w:rFonts w:ascii="Tahoma" w:hAnsi="Tahoma"/>
          <w:b/>
          <w:sz w:val="22"/>
        </w:rPr>
        <w:t>57)</w:t>
      </w:r>
    </w:p>
    <w:p w14:paraId="5E42BA6B">
      <w:pPr>
        <w:spacing w:before="0" w:line="265" w:lineRule="exact"/>
        <w:ind w:left="1480" w:right="0" w:firstLine="0"/>
        <w:jc w:val="center"/>
        <w:rPr>
          <w:rFonts w:ascii="Tahoma"/>
          <w:b/>
          <w:sz w:val="22"/>
        </w:rPr>
      </w:pPr>
      <w:r>
        <w:rPr>
          <w:rFonts w:ascii="Tahoma"/>
          <w:b/>
          <w:w w:val="100"/>
          <w:sz w:val="22"/>
        </w:rPr>
        <w:t>&amp;</w:t>
      </w:r>
    </w:p>
    <w:p w14:paraId="2EF21A8E">
      <w:pPr>
        <w:spacing w:before="3"/>
        <w:ind w:left="1944" w:right="461" w:firstLine="0"/>
        <w:jc w:val="center"/>
        <w:rPr>
          <w:rFonts w:ascii="Tahoma" w:hAnsi="Tahoma"/>
          <w:b/>
          <w:sz w:val="22"/>
        </w:rPr>
      </w:pPr>
      <w:r>
        <w:rPr>
          <w:rFonts w:ascii="Tahoma" w:hAnsi="Tahoma"/>
          <w:b/>
          <w:sz w:val="22"/>
        </w:rPr>
        <w:t>T</w:t>
      </w:r>
      <w:r>
        <w:rPr>
          <w:rFonts w:ascii="Tahoma" w:hAnsi="Tahoma"/>
          <w:b/>
          <w:sz w:val="18"/>
        </w:rPr>
        <w:t>HE</w:t>
      </w:r>
      <w:r>
        <w:rPr>
          <w:rFonts w:ascii="Tahoma" w:hAnsi="Tahoma"/>
          <w:b/>
          <w:spacing w:val="-3"/>
          <w:sz w:val="18"/>
        </w:rPr>
        <w:t xml:space="preserve"> </w:t>
      </w:r>
      <w:r>
        <w:rPr>
          <w:rFonts w:ascii="Tahoma" w:hAnsi="Tahoma"/>
          <w:b/>
          <w:sz w:val="22"/>
        </w:rPr>
        <w:t>E</w:t>
      </w:r>
      <w:r>
        <w:rPr>
          <w:rFonts w:ascii="Tahoma" w:hAnsi="Tahoma"/>
          <w:b/>
          <w:sz w:val="18"/>
        </w:rPr>
        <w:t>MPLOYEES</w:t>
      </w:r>
      <w:r>
        <w:rPr>
          <w:rFonts w:ascii="Tahoma" w:hAnsi="Tahoma"/>
          <w:b/>
          <w:sz w:val="22"/>
        </w:rPr>
        <w:t>’</w:t>
      </w:r>
      <w:r>
        <w:rPr>
          <w:rFonts w:ascii="Tahoma" w:hAnsi="Tahoma"/>
          <w:b/>
          <w:spacing w:val="-16"/>
          <w:sz w:val="22"/>
        </w:rPr>
        <w:t xml:space="preserve"> </w:t>
      </w:r>
      <w:r>
        <w:rPr>
          <w:rFonts w:ascii="Tahoma" w:hAnsi="Tahoma"/>
          <w:b/>
          <w:sz w:val="22"/>
        </w:rPr>
        <w:t>P</w:t>
      </w:r>
      <w:r>
        <w:rPr>
          <w:rFonts w:ascii="Tahoma" w:hAnsi="Tahoma"/>
          <w:b/>
          <w:sz w:val="18"/>
        </w:rPr>
        <w:t>ENSION</w:t>
      </w:r>
      <w:r>
        <w:rPr>
          <w:rFonts w:ascii="Tahoma" w:hAnsi="Tahoma"/>
          <w:b/>
          <w:spacing w:val="-2"/>
          <w:sz w:val="18"/>
        </w:rPr>
        <w:t xml:space="preserve"> </w:t>
      </w:r>
      <w:r>
        <w:rPr>
          <w:rFonts w:ascii="Tahoma" w:hAnsi="Tahoma"/>
          <w:b/>
          <w:sz w:val="22"/>
        </w:rPr>
        <w:t>S</w:t>
      </w:r>
      <w:r>
        <w:rPr>
          <w:rFonts w:ascii="Tahoma" w:hAnsi="Tahoma"/>
          <w:b/>
          <w:sz w:val="18"/>
        </w:rPr>
        <w:t>CHEME</w:t>
      </w:r>
      <w:r>
        <w:rPr>
          <w:rFonts w:ascii="Tahoma" w:hAnsi="Tahoma"/>
          <w:b/>
          <w:sz w:val="22"/>
        </w:rPr>
        <w:t>,</w:t>
      </w:r>
      <w:r>
        <w:rPr>
          <w:rFonts w:ascii="Tahoma" w:hAnsi="Tahoma"/>
          <w:b/>
          <w:spacing w:val="-15"/>
          <w:sz w:val="22"/>
        </w:rPr>
        <w:t xml:space="preserve"> </w:t>
      </w:r>
      <w:r>
        <w:rPr>
          <w:rFonts w:ascii="Tahoma" w:hAnsi="Tahoma"/>
          <w:b/>
          <w:sz w:val="22"/>
        </w:rPr>
        <w:t>1995</w:t>
      </w:r>
      <w:r>
        <w:rPr>
          <w:rFonts w:ascii="Tahoma" w:hAnsi="Tahoma"/>
          <w:b/>
          <w:spacing w:val="-16"/>
          <w:sz w:val="22"/>
        </w:rPr>
        <w:t xml:space="preserve"> </w:t>
      </w:r>
      <w:r>
        <w:rPr>
          <w:rFonts w:ascii="Tahoma" w:hAnsi="Tahoma"/>
          <w:b/>
          <w:sz w:val="22"/>
        </w:rPr>
        <w:t>(P</w:t>
      </w:r>
      <w:r>
        <w:rPr>
          <w:rFonts w:ascii="Tahoma" w:hAnsi="Tahoma"/>
          <w:b/>
          <w:sz w:val="18"/>
        </w:rPr>
        <w:t>ARAGRAPH</w:t>
      </w:r>
      <w:r>
        <w:rPr>
          <w:rFonts w:ascii="Tahoma" w:hAnsi="Tahoma"/>
          <w:b/>
          <w:sz w:val="22"/>
        </w:rPr>
        <w:t>-24)</w:t>
      </w:r>
    </w:p>
    <w:p w14:paraId="7E395F67">
      <w:pPr>
        <w:pStyle w:val="8"/>
        <w:spacing w:before="1"/>
        <w:rPr>
          <w:rFonts w:ascii="Tahoma"/>
          <w:b/>
          <w:sz w:val="22"/>
        </w:rPr>
      </w:pPr>
    </w:p>
    <w:p w14:paraId="7CE68C5B">
      <w:pPr>
        <w:spacing w:before="100"/>
        <w:ind w:left="607" w:right="461" w:firstLine="0"/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b/>
          <w:spacing w:val="-1"/>
          <w:sz w:val="20"/>
          <w:u w:val="single"/>
        </w:rPr>
        <w:t>D</w:t>
      </w:r>
      <w:r>
        <w:rPr>
          <w:rFonts w:ascii="Tahoma" w:hAnsi="Tahoma"/>
          <w:b/>
          <w:spacing w:val="-1"/>
          <w:sz w:val="16"/>
          <w:u w:val="single"/>
        </w:rPr>
        <w:t xml:space="preserve">ECLARATION </w:t>
      </w:r>
      <w:r>
        <w:rPr>
          <w:rFonts w:ascii="Tahoma" w:hAnsi="Tahoma"/>
          <w:b/>
          <w:sz w:val="16"/>
          <w:u w:val="single"/>
        </w:rPr>
        <w:t xml:space="preserve">BY A PERSON TAKING UP EMPLOYMENT IN AN ESTABLISHMENT ON WHICH </w:t>
      </w:r>
      <w:r>
        <w:rPr>
          <w:rFonts w:ascii="Tahoma" w:hAnsi="Tahoma"/>
          <w:b/>
          <w:sz w:val="20"/>
          <w:u w:val="single"/>
        </w:rPr>
        <w:t>E</w:t>
      </w:r>
      <w:r>
        <w:rPr>
          <w:rFonts w:ascii="Tahoma" w:hAnsi="Tahoma"/>
          <w:b/>
          <w:sz w:val="16"/>
          <w:u w:val="single"/>
        </w:rPr>
        <w:t>MPLOYEES</w:t>
      </w:r>
      <w:r>
        <w:rPr>
          <w:rFonts w:ascii="Tahoma" w:hAnsi="Tahoma"/>
          <w:b/>
          <w:sz w:val="20"/>
          <w:u w:val="single"/>
        </w:rPr>
        <w:t>’ P</w:t>
      </w:r>
      <w:r>
        <w:rPr>
          <w:rFonts w:ascii="Tahoma" w:hAnsi="Tahoma"/>
          <w:b/>
          <w:sz w:val="16"/>
          <w:u w:val="single"/>
        </w:rPr>
        <w:t xml:space="preserve">ROVIDENT </w:t>
      </w:r>
      <w:r>
        <w:rPr>
          <w:rFonts w:ascii="Tahoma" w:hAnsi="Tahoma"/>
          <w:b/>
          <w:sz w:val="20"/>
          <w:u w:val="single"/>
        </w:rPr>
        <w:t>F</w:t>
      </w:r>
      <w:r>
        <w:rPr>
          <w:rFonts w:ascii="Tahoma" w:hAnsi="Tahoma"/>
          <w:b/>
          <w:sz w:val="16"/>
          <w:u w:val="single"/>
        </w:rPr>
        <w:t xml:space="preserve">UND </w:t>
      </w:r>
      <w:r>
        <w:rPr>
          <w:rFonts w:ascii="Tahoma" w:hAnsi="Tahoma"/>
          <w:b/>
          <w:sz w:val="20"/>
          <w:u w:val="single"/>
        </w:rPr>
        <w:t>S</w:t>
      </w:r>
      <w:r>
        <w:rPr>
          <w:rFonts w:ascii="Tahoma" w:hAnsi="Tahoma"/>
          <w:b/>
          <w:sz w:val="16"/>
          <w:u w:val="single"/>
        </w:rPr>
        <w:t>CHEME</w:t>
      </w:r>
      <w:r>
        <w:rPr>
          <w:rFonts w:ascii="Tahoma" w:hAnsi="Tahoma"/>
          <w:b/>
          <w:sz w:val="20"/>
          <w:u w:val="single"/>
        </w:rPr>
        <w:t>,</w:t>
      </w:r>
      <w:r>
        <w:rPr>
          <w:rFonts w:ascii="Tahoma" w:hAnsi="Tahoma"/>
          <w:b/>
          <w:spacing w:val="-56"/>
          <w:sz w:val="20"/>
        </w:rPr>
        <w:t xml:space="preserve"> </w:t>
      </w:r>
      <w:r>
        <w:rPr>
          <w:rFonts w:ascii="Tahoma" w:hAnsi="Tahoma"/>
          <w:b/>
          <w:sz w:val="20"/>
          <w:u w:val="single"/>
        </w:rPr>
        <w:t>1952</w:t>
      </w:r>
      <w:r>
        <w:rPr>
          <w:rFonts w:ascii="Tahoma" w:hAnsi="Tahoma"/>
          <w:b/>
          <w:spacing w:val="-12"/>
          <w:sz w:val="20"/>
          <w:u w:val="single"/>
        </w:rPr>
        <w:t xml:space="preserve"> </w:t>
      </w:r>
      <w:r>
        <w:rPr>
          <w:rFonts w:ascii="Tahoma" w:hAnsi="Tahoma"/>
          <w:b/>
          <w:sz w:val="16"/>
          <w:u w:val="single"/>
        </w:rPr>
        <w:t>AND</w:t>
      </w:r>
      <w:r>
        <w:rPr>
          <w:rFonts w:ascii="Tahoma" w:hAnsi="Tahoma"/>
          <w:b/>
          <w:sz w:val="20"/>
          <w:u w:val="single"/>
        </w:rPr>
        <w:t>/</w:t>
      </w:r>
      <w:r>
        <w:rPr>
          <w:rFonts w:ascii="Tahoma" w:hAnsi="Tahoma"/>
          <w:b/>
          <w:sz w:val="16"/>
          <w:u w:val="single"/>
        </w:rPr>
        <w:t>OR</w:t>
      </w:r>
      <w:r>
        <w:rPr>
          <w:rFonts w:ascii="Tahoma" w:hAnsi="Tahoma"/>
          <w:b/>
          <w:spacing w:val="2"/>
          <w:sz w:val="16"/>
          <w:u w:val="single"/>
        </w:rPr>
        <w:t xml:space="preserve"> </w:t>
      </w:r>
      <w:r>
        <w:rPr>
          <w:rFonts w:ascii="Tahoma" w:hAnsi="Tahoma"/>
          <w:b/>
          <w:sz w:val="20"/>
          <w:u w:val="single"/>
        </w:rPr>
        <w:t>E</w:t>
      </w:r>
      <w:r>
        <w:rPr>
          <w:rFonts w:ascii="Tahoma" w:hAnsi="Tahoma"/>
          <w:b/>
          <w:sz w:val="16"/>
          <w:u w:val="single"/>
        </w:rPr>
        <w:t>MPLOYEES</w:t>
      </w:r>
      <w:r>
        <w:rPr>
          <w:rFonts w:ascii="Tahoma" w:hAnsi="Tahoma"/>
          <w:b/>
          <w:sz w:val="20"/>
          <w:u w:val="single"/>
        </w:rPr>
        <w:t>’</w:t>
      </w:r>
      <w:r>
        <w:rPr>
          <w:rFonts w:ascii="Tahoma" w:hAnsi="Tahoma"/>
          <w:b/>
          <w:spacing w:val="-13"/>
          <w:sz w:val="20"/>
          <w:u w:val="single"/>
        </w:rPr>
        <w:t xml:space="preserve"> </w:t>
      </w:r>
      <w:r>
        <w:rPr>
          <w:rFonts w:ascii="Tahoma" w:hAnsi="Tahoma"/>
          <w:b/>
          <w:sz w:val="20"/>
          <w:u w:val="single"/>
        </w:rPr>
        <w:t>P</w:t>
      </w:r>
      <w:r>
        <w:rPr>
          <w:rFonts w:ascii="Tahoma" w:hAnsi="Tahoma"/>
          <w:b/>
          <w:sz w:val="16"/>
          <w:u w:val="single"/>
        </w:rPr>
        <w:t>ENSION</w:t>
      </w:r>
      <w:r>
        <w:rPr>
          <w:rFonts w:ascii="Tahoma" w:hAnsi="Tahoma"/>
          <w:b/>
          <w:spacing w:val="2"/>
          <w:sz w:val="16"/>
          <w:u w:val="single"/>
        </w:rPr>
        <w:t xml:space="preserve"> </w:t>
      </w:r>
      <w:r>
        <w:rPr>
          <w:rFonts w:ascii="Tahoma" w:hAnsi="Tahoma"/>
          <w:b/>
          <w:sz w:val="20"/>
          <w:u w:val="single"/>
        </w:rPr>
        <w:t>S</w:t>
      </w:r>
      <w:r>
        <w:rPr>
          <w:rFonts w:ascii="Tahoma" w:hAnsi="Tahoma"/>
          <w:b/>
          <w:sz w:val="16"/>
          <w:u w:val="single"/>
        </w:rPr>
        <w:t>CHEME</w:t>
      </w:r>
      <w:r>
        <w:rPr>
          <w:rFonts w:ascii="Tahoma" w:hAnsi="Tahoma"/>
          <w:b/>
          <w:sz w:val="20"/>
          <w:u w:val="single"/>
        </w:rPr>
        <w:t>,</w:t>
      </w:r>
      <w:r>
        <w:rPr>
          <w:rFonts w:ascii="Tahoma" w:hAnsi="Tahoma"/>
          <w:b/>
          <w:spacing w:val="-13"/>
          <w:sz w:val="20"/>
          <w:u w:val="single"/>
        </w:rPr>
        <w:t xml:space="preserve"> </w:t>
      </w:r>
      <w:r>
        <w:rPr>
          <w:rFonts w:ascii="Tahoma" w:hAnsi="Tahoma"/>
          <w:b/>
          <w:sz w:val="20"/>
          <w:u w:val="single"/>
        </w:rPr>
        <w:t>1995</w:t>
      </w:r>
      <w:r>
        <w:rPr>
          <w:rFonts w:ascii="Tahoma" w:hAnsi="Tahoma"/>
          <w:b/>
          <w:spacing w:val="-11"/>
          <w:sz w:val="20"/>
          <w:u w:val="single"/>
        </w:rPr>
        <w:t xml:space="preserve"> </w:t>
      </w:r>
      <w:r>
        <w:rPr>
          <w:rFonts w:ascii="Tahoma" w:hAnsi="Tahoma"/>
          <w:b/>
          <w:sz w:val="16"/>
          <w:u w:val="single"/>
        </w:rPr>
        <w:t>IS</w:t>
      </w:r>
      <w:r>
        <w:rPr>
          <w:rFonts w:ascii="Tahoma" w:hAnsi="Tahoma"/>
          <w:b/>
          <w:spacing w:val="-4"/>
          <w:sz w:val="16"/>
          <w:u w:val="single"/>
        </w:rPr>
        <w:t xml:space="preserve"> </w:t>
      </w:r>
      <w:r>
        <w:rPr>
          <w:rFonts w:ascii="Tahoma" w:hAnsi="Tahoma"/>
          <w:b/>
          <w:sz w:val="16"/>
          <w:u w:val="single"/>
        </w:rPr>
        <w:t>APPLICABLE</w:t>
      </w:r>
      <w:r>
        <w:rPr>
          <w:rFonts w:ascii="Tahoma" w:hAnsi="Tahoma"/>
          <w:b/>
          <w:sz w:val="20"/>
          <w:u w:val="single"/>
        </w:rPr>
        <w:t>.</w:t>
      </w:r>
    </w:p>
    <w:p w14:paraId="24202989">
      <w:pPr>
        <w:pStyle w:val="4"/>
        <w:spacing w:line="241" w:lineRule="exact"/>
        <w:ind w:right="461"/>
        <w:jc w:val="center"/>
      </w:pPr>
      <w:r>
        <w:rPr>
          <w:spacing w:val="-1"/>
        </w:rPr>
        <w:t>(PLEASE</w:t>
      </w:r>
      <w:r>
        <w:rPr>
          <w:spacing w:val="-12"/>
        </w:rPr>
        <w:t xml:space="preserve"> </w:t>
      </w:r>
      <w:r>
        <w:rPr>
          <w:spacing w:val="-1"/>
        </w:rPr>
        <w:t>GO</w:t>
      </w:r>
      <w:r>
        <w:rPr>
          <w:spacing w:val="-13"/>
        </w:rPr>
        <w:t xml:space="preserve"> </w:t>
      </w:r>
      <w:r>
        <w:rPr>
          <w:spacing w:val="-1"/>
        </w:rPr>
        <w:t>THROUGH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t>INSTRUCTIONS)</w:t>
      </w:r>
    </w:p>
    <w:p w14:paraId="5CCFBC96">
      <w:pPr>
        <w:pStyle w:val="8"/>
        <w:spacing w:before="4"/>
        <w:rPr>
          <w:rFonts w:ascii="Tahoma"/>
          <w:b/>
          <w:sz w:val="12"/>
        </w:rPr>
      </w:pPr>
    </w:p>
    <w:p w14:paraId="3E5AE82B">
      <w:pPr>
        <w:pStyle w:val="10"/>
        <w:numPr>
          <w:ilvl w:val="0"/>
          <w:numId w:val="3"/>
        </w:numPr>
        <w:tabs>
          <w:tab w:val="left" w:pos="947"/>
          <w:tab w:val="left" w:pos="1892"/>
        </w:tabs>
        <w:spacing w:before="101" w:after="0" w:line="240" w:lineRule="auto"/>
        <w:ind w:left="946" w:right="0" w:hanging="361"/>
        <w:jc w:val="left"/>
        <w:rPr>
          <w:sz w:val="20"/>
        </w:rPr>
      </w:pPr>
      <w:r>
        <w:pict>
          <v:shape id="_x0000_s1153" o:spid="_x0000_s1153" o:spt="202" type="#_x0000_t202" style="position:absolute;left:0pt;margin-left:174.35pt;margin-top:4.6pt;height:57.3pt;width:414pt;mso-position-horizontal-relative:page;z-index:2516684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29"/>
                    <w:gridCol w:w="330"/>
                    <w:gridCol w:w="332"/>
                    <w:gridCol w:w="330"/>
                    <w:gridCol w:w="332"/>
                    <w:gridCol w:w="330"/>
                    <w:gridCol w:w="332"/>
                    <w:gridCol w:w="332"/>
                    <w:gridCol w:w="332"/>
                    <w:gridCol w:w="332"/>
                    <w:gridCol w:w="329"/>
                    <w:gridCol w:w="331"/>
                    <w:gridCol w:w="331"/>
                    <w:gridCol w:w="331"/>
                    <w:gridCol w:w="331"/>
                    <w:gridCol w:w="331"/>
                    <w:gridCol w:w="329"/>
                    <w:gridCol w:w="332"/>
                    <w:gridCol w:w="331"/>
                    <w:gridCol w:w="331"/>
                    <w:gridCol w:w="331"/>
                    <w:gridCol w:w="331"/>
                    <w:gridCol w:w="331"/>
                    <w:gridCol w:w="329"/>
                    <w:gridCol w:w="331"/>
                  </w:tblGrid>
                  <w:tr w14:paraId="611DF5C6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2" w:hRule="atLeast"/>
                    </w:trPr>
                    <w:tc>
                      <w:tcPr>
                        <w:tcW w:w="329" w:type="dxa"/>
                      </w:tcPr>
                      <w:p w14:paraId="4846D663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65F42A88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4955A06E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2275A510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120483A4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742AA5B7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79B29404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3547C756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4818C1E0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279D835F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 w14:paraId="097052C4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3233A44B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2520D99B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330A1B53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7B94BB66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0E933A20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 w14:paraId="6C5B575F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03050903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7908D15B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09736D3F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46685F63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13868A1B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3C6FC94F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 w14:paraId="13040B71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53227FBA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14:paraId="6FEA3C22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2" w:hRule="atLeast"/>
                    </w:trPr>
                    <w:tc>
                      <w:tcPr>
                        <w:tcW w:w="329" w:type="dxa"/>
                      </w:tcPr>
                      <w:p w14:paraId="28ABB325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0BA8E97D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134F29EB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5A900DD3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6735BBEE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24E0D1BB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2A6EBA1B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3D03328C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3E357E4E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58CEAA8D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 w14:paraId="0D1A601A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45C3FE00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37FE8626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602858AE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6673242E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426A7E59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 w14:paraId="1F50981B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10C8136B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569B455B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476CE5EA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5AA9D87D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4F594187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3AF51369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 w14:paraId="3CFBFFED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12323F7E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14:paraId="33023780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81" w:hRule="atLeast"/>
                    </w:trPr>
                    <w:tc>
                      <w:tcPr>
                        <w:tcW w:w="329" w:type="dxa"/>
                      </w:tcPr>
                      <w:p w14:paraId="53E2D84E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4938EEDC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50C98EB9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5DC594BD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38C1958D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21D5137E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241875B4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0E60A2FB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506CB12C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44D858FF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 w14:paraId="356C11CF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5176F30F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478B445A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79EDDD83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25CC4B5A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0CDEA5C9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 w14:paraId="3A76DCE5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1A3209A1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1E90BE1F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62092D2A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6802339C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40C8C075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42AD7F4F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 w14:paraId="00E020B1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3CD830B9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321A1EEB">
                  <w:pPr>
                    <w:pStyle w:val="8"/>
                  </w:pPr>
                </w:p>
              </w:txbxContent>
            </v:textbox>
          </v:shape>
        </w:pict>
      </w:r>
      <w:r>
        <w:rPr>
          <w:sz w:val="20"/>
        </w:rPr>
        <w:t>N</w:t>
      </w:r>
      <w:r>
        <w:rPr>
          <w:sz w:val="16"/>
        </w:rPr>
        <w:t>AME</w:t>
      </w:r>
      <w:r>
        <w:rPr>
          <w:sz w:val="16"/>
        </w:rPr>
        <w:tab/>
      </w:r>
      <w:r>
        <w:rPr>
          <w:sz w:val="20"/>
        </w:rPr>
        <w:t>(T</w:t>
      </w:r>
      <w:r>
        <w:rPr>
          <w:sz w:val="16"/>
        </w:rPr>
        <w:t>ITLE</w:t>
      </w:r>
      <w:r>
        <w:rPr>
          <w:sz w:val="20"/>
        </w:rPr>
        <w:t>)</w:t>
      </w:r>
    </w:p>
    <w:p w14:paraId="473728EC">
      <w:pPr>
        <w:pStyle w:val="8"/>
        <w:spacing w:before="9"/>
        <w:rPr>
          <w:rFonts w:ascii="Tahoma"/>
          <w:sz w:val="9"/>
        </w:rPr>
      </w:pPr>
    </w:p>
    <w:tbl>
      <w:tblPr>
        <w:tblStyle w:val="7"/>
        <w:tblW w:w="0" w:type="auto"/>
        <w:tblInd w:w="16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0"/>
        <w:gridCol w:w="518"/>
        <w:gridCol w:w="621"/>
      </w:tblGrid>
      <w:tr w14:paraId="2564F9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530" w:type="dxa"/>
            <w:tcBorders>
              <w:bottom w:val="single" w:color="000000" w:sz="6" w:space="0"/>
            </w:tcBorders>
          </w:tcPr>
          <w:p w14:paraId="4D36E76D">
            <w:pPr>
              <w:pStyle w:val="11"/>
              <w:spacing w:line="226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M</w:t>
            </w:r>
            <w:r>
              <w:rPr>
                <w:rFonts w:ascii="Tahoma"/>
                <w:sz w:val="16"/>
              </w:rPr>
              <w:t>R</w:t>
            </w:r>
            <w:r>
              <w:rPr>
                <w:rFonts w:ascii="Tahoma"/>
                <w:sz w:val="20"/>
              </w:rPr>
              <w:t>.</w:t>
            </w:r>
          </w:p>
        </w:tc>
        <w:tc>
          <w:tcPr>
            <w:tcW w:w="518" w:type="dxa"/>
            <w:tcBorders>
              <w:bottom w:val="single" w:color="000000" w:sz="6" w:space="0"/>
            </w:tcBorders>
          </w:tcPr>
          <w:p w14:paraId="0E09CE4C">
            <w:pPr>
              <w:pStyle w:val="11"/>
              <w:spacing w:line="226" w:lineRule="exact"/>
              <w:ind w:left="108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M</w:t>
            </w:r>
            <w:r>
              <w:rPr>
                <w:rFonts w:ascii="Tahoma"/>
                <w:sz w:val="16"/>
              </w:rPr>
              <w:t>S</w:t>
            </w:r>
            <w:r>
              <w:rPr>
                <w:rFonts w:ascii="Tahoma"/>
                <w:sz w:val="20"/>
              </w:rPr>
              <w:t>.</w:t>
            </w:r>
          </w:p>
        </w:tc>
        <w:tc>
          <w:tcPr>
            <w:tcW w:w="621" w:type="dxa"/>
            <w:tcBorders>
              <w:bottom w:val="single" w:color="000000" w:sz="6" w:space="0"/>
            </w:tcBorders>
          </w:tcPr>
          <w:p w14:paraId="25F255D4">
            <w:pPr>
              <w:pStyle w:val="11"/>
              <w:spacing w:line="226" w:lineRule="exact"/>
              <w:ind w:left="108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M</w:t>
            </w:r>
            <w:r>
              <w:rPr>
                <w:rFonts w:ascii="Tahoma"/>
                <w:sz w:val="16"/>
              </w:rPr>
              <w:t>RS</w:t>
            </w:r>
            <w:r>
              <w:rPr>
                <w:rFonts w:ascii="Tahoma"/>
                <w:sz w:val="20"/>
              </w:rPr>
              <w:t>.</w:t>
            </w:r>
          </w:p>
        </w:tc>
      </w:tr>
      <w:tr w14:paraId="5F02C7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530" w:type="dxa"/>
            <w:tcBorders>
              <w:top w:val="single" w:color="000000" w:sz="6" w:space="0"/>
              <w:bottom w:val="single" w:color="000000" w:sz="6" w:space="0"/>
            </w:tcBorders>
          </w:tcPr>
          <w:p w14:paraId="511519EC">
            <w:pPr>
              <w:pStyle w:val="11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single" w:color="000000" w:sz="6" w:space="0"/>
              <w:bottom w:val="single" w:color="000000" w:sz="6" w:space="0"/>
            </w:tcBorders>
          </w:tcPr>
          <w:p w14:paraId="521EFF9B">
            <w:pPr>
              <w:pStyle w:val="11"/>
              <w:rPr>
                <w:rFonts w:ascii="Times New Roman"/>
                <w:sz w:val="12"/>
              </w:rPr>
            </w:pPr>
          </w:p>
        </w:tc>
        <w:tc>
          <w:tcPr>
            <w:tcW w:w="621" w:type="dxa"/>
            <w:tcBorders>
              <w:top w:val="single" w:color="000000" w:sz="6" w:space="0"/>
              <w:bottom w:val="single" w:color="000000" w:sz="6" w:space="0"/>
            </w:tcBorders>
          </w:tcPr>
          <w:p w14:paraId="5DE01319">
            <w:pPr>
              <w:pStyle w:val="11"/>
              <w:rPr>
                <w:rFonts w:ascii="Times New Roman"/>
                <w:sz w:val="12"/>
              </w:rPr>
            </w:pPr>
          </w:p>
        </w:tc>
      </w:tr>
    </w:tbl>
    <w:p w14:paraId="6F6D73FB">
      <w:pPr>
        <w:spacing w:before="52"/>
        <w:ind w:left="1688" w:right="0" w:firstLine="0"/>
        <w:jc w:val="left"/>
        <w:rPr>
          <w:rFonts w:ascii="Tahoma"/>
          <w:sz w:val="20"/>
        </w:rPr>
      </w:pPr>
      <w:r>
        <w:rPr>
          <w:rFonts w:ascii="Tahoma"/>
          <w:sz w:val="20"/>
        </w:rPr>
        <w:t>(P</w:t>
      </w:r>
      <w:r>
        <w:rPr>
          <w:rFonts w:ascii="Tahoma"/>
          <w:sz w:val="16"/>
        </w:rPr>
        <w:t>LEASE</w:t>
      </w:r>
      <w:r>
        <w:rPr>
          <w:rFonts w:ascii="Tahoma"/>
          <w:spacing w:val="-3"/>
          <w:sz w:val="16"/>
        </w:rPr>
        <w:t xml:space="preserve"> </w:t>
      </w:r>
      <w:r>
        <w:rPr>
          <w:rFonts w:ascii="Tahoma"/>
          <w:sz w:val="20"/>
        </w:rPr>
        <w:t>T</w:t>
      </w:r>
      <w:r>
        <w:rPr>
          <w:rFonts w:ascii="Tahoma"/>
          <w:sz w:val="16"/>
        </w:rPr>
        <w:t>ICK</w:t>
      </w:r>
      <w:r>
        <w:rPr>
          <w:rFonts w:ascii="Tahoma"/>
          <w:sz w:val="20"/>
        </w:rPr>
        <w:t>)</w:t>
      </w:r>
    </w:p>
    <w:p w14:paraId="3C033256">
      <w:pPr>
        <w:pStyle w:val="8"/>
        <w:rPr>
          <w:rFonts w:ascii="Tahoma"/>
          <w:sz w:val="20"/>
        </w:rPr>
      </w:pPr>
    </w:p>
    <w:p w14:paraId="71B53830">
      <w:pPr>
        <w:pStyle w:val="10"/>
        <w:numPr>
          <w:ilvl w:val="0"/>
          <w:numId w:val="3"/>
        </w:numPr>
        <w:tabs>
          <w:tab w:val="left" w:pos="947"/>
        </w:tabs>
        <w:spacing w:before="0" w:after="0" w:line="240" w:lineRule="auto"/>
        <w:ind w:left="946" w:right="0" w:hanging="361"/>
        <w:jc w:val="left"/>
        <w:rPr>
          <w:sz w:val="16"/>
        </w:rPr>
      </w:pPr>
      <w:r>
        <w:pict>
          <v:shape id="_x0000_s1154" o:spid="_x0000_s1154" o:spt="202" type="#_x0000_t202" style="position:absolute;left:0pt;margin-left:191.5pt;margin-top:-0.5pt;height:37.7pt;width:189.8pt;mso-position-horizontal-relative:page;z-index:2516684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73"/>
                    <w:gridCol w:w="472"/>
                    <w:gridCol w:w="472"/>
                    <w:gridCol w:w="472"/>
                    <w:gridCol w:w="472"/>
                    <w:gridCol w:w="472"/>
                    <w:gridCol w:w="470"/>
                    <w:gridCol w:w="472"/>
                  </w:tblGrid>
                  <w:tr w14:paraId="32374050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2" w:hRule="atLeast"/>
                    </w:trPr>
                    <w:tc>
                      <w:tcPr>
                        <w:tcW w:w="473" w:type="dxa"/>
                      </w:tcPr>
                      <w:p w14:paraId="2325CE44">
                        <w:pPr>
                          <w:pStyle w:val="11"/>
                          <w:spacing w:before="1"/>
                          <w:ind w:left="7"/>
                          <w:jc w:val="center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6D85A965">
                        <w:pPr>
                          <w:pStyle w:val="11"/>
                          <w:spacing w:before="1"/>
                          <w:ind w:left="9"/>
                          <w:jc w:val="center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55719194">
                        <w:pPr>
                          <w:pStyle w:val="11"/>
                          <w:spacing w:before="1"/>
                          <w:ind w:left="159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196C1077">
                        <w:pPr>
                          <w:pStyle w:val="11"/>
                          <w:spacing w:before="1"/>
                          <w:ind w:left="160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57BBB985">
                        <w:pPr>
                          <w:pStyle w:val="11"/>
                          <w:spacing w:before="1"/>
                          <w:ind w:left="13"/>
                          <w:jc w:val="center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6564867E">
                        <w:pPr>
                          <w:pStyle w:val="11"/>
                          <w:spacing w:before="1"/>
                          <w:ind w:left="14"/>
                          <w:jc w:val="center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0" w:type="dxa"/>
                      </w:tcPr>
                      <w:p w14:paraId="1D08FE0D">
                        <w:pPr>
                          <w:pStyle w:val="11"/>
                          <w:spacing w:before="1"/>
                          <w:ind w:left="19"/>
                          <w:jc w:val="center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5325F6DC">
                        <w:pPr>
                          <w:pStyle w:val="11"/>
                          <w:spacing w:before="1"/>
                          <w:ind w:left="17"/>
                          <w:jc w:val="center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20"/>
                          </w:rPr>
                          <w:t>Y</w:t>
                        </w:r>
                      </w:p>
                    </w:tc>
                  </w:tr>
                  <w:tr w14:paraId="592B9409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1" w:hRule="atLeast"/>
                    </w:trPr>
                    <w:tc>
                      <w:tcPr>
                        <w:tcW w:w="473" w:type="dxa"/>
                      </w:tcPr>
                      <w:p w14:paraId="40CCDB41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72" w:type="dxa"/>
                      </w:tcPr>
                      <w:p w14:paraId="42F21894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72" w:type="dxa"/>
                      </w:tcPr>
                      <w:p w14:paraId="5F56EBDD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72" w:type="dxa"/>
                      </w:tcPr>
                      <w:p w14:paraId="1C09DA5E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72" w:type="dxa"/>
                      </w:tcPr>
                      <w:p w14:paraId="1015886F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72" w:type="dxa"/>
                      </w:tcPr>
                      <w:p w14:paraId="0FFBAE3C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70" w:type="dxa"/>
                      </w:tcPr>
                      <w:p w14:paraId="00BACFC9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72" w:type="dxa"/>
                      </w:tcPr>
                      <w:p w14:paraId="00218B47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76D54E24">
                  <w:pPr>
                    <w:pStyle w:val="8"/>
                  </w:pPr>
                </w:p>
              </w:txbxContent>
            </v:textbox>
          </v:shape>
        </w:pict>
      </w:r>
      <w:r>
        <w:rPr>
          <w:sz w:val="20"/>
        </w:rPr>
        <w:t>D</w:t>
      </w:r>
      <w:r>
        <w:rPr>
          <w:sz w:val="16"/>
        </w:rPr>
        <w:t>ATE OF</w:t>
      </w:r>
      <w:r>
        <w:rPr>
          <w:spacing w:val="1"/>
          <w:sz w:val="16"/>
        </w:rPr>
        <w:t xml:space="preserve"> </w:t>
      </w:r>
      <w:r>
        <w:rPr>
          <w:sz w:val="20"/>
        </w:rPr>
        <w:t>B</w:t>
      </w:r>
      <w:r>
        <w:rPr>
          <w:sz w:val="16"/>
        </w:rPr>
        <w:t>IRTH</w:t>
      </w:r>
    </w:p>
    <w:p w14:paraId="7CCA5546">
      <w:pPr>
        <w:pStyle w:val="8"/>
        <w:rPr>
          <w:rFonts w:ascii="Tahoma"/>
          <w:sz w:val="26"/>
        </w:rPr>
      </w:pPr>
    </w:p>
    <w:p w14:paraId="2A6F4566">
      <w:pPr>
        <w:pStyle w:val="8"/>
        <w:spacing w:before="6"/>
        <w:rPr>
          <w:rFonts w:ascii="Tahoma"/>
          <w:sz w:val="34"/>
        </w:rPr>
      </w:pPr>
    </w:p>
    <w:p w14:paraId="679C8436">
      <w:pPr>
        <w:pStyle w:val="10"/>
        <w:numPr>
          <w:ilvl w:val="0"/>
          <w:numId w:val="3"/>
        </w:numPr>
        <w:tabs>
          <w:tab w:val="left" w:pos="996"/>
          <w:tab w:val="left" w:pos="997"/>
        </w:tabs>
        <w:spacing w:before="0" w:after="0" w:line="237" w:lineRule="auto"/>
        <w:ind w:left="946" w:right="9541" w:hanging="360"/>
        <w:jc w:val="left"/>
        <w:rPr>
          <w:sz w:val="16"/>
        </w:rPr>
      </w:pPr>
      <w:r>
        <w:pict>
          <v:shape id="_x0000_s1155" o:spid="_x0000_s1155" o:spt="202" type="#_x0000_t202" style="position:absolute;left:0pt;margin-left:140.3pt;margin-top:4.75pt;height:18.6pt;width:28.45pt;mso-position-horizontal-relative:page;z-index:251667456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 w14:paraId="30B763B3">
                  <w:pPr>
                    <w:spacing w:before="1"/>
                    <w:ind w:left="91" w:right="0" w:firstLine="0"/>
                    <w:jc w:val="lef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sz w:val="20"/>
                    </w:rPr>
                    <w:t>M</w:t>
                  </w:r>
                  <w:r>
                    <w:rPr>
                      <w:rFonts w:ascii="Tahoma"/>
                      <w:sz w:val="16"/>
                    </w:rPr>
                    <w:t>R</w:t>
                  </w:r>
                  <w:r>
                    <w:rPr>
                      <w:rFonts w:ascii="Tahoma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156" o:spid="_x0000_s1156" o:spt="202" type="#_x0000_t202" style="position:absolute;left:0pt;margin-left:198.1pt;margin-top:-0.5pt;height:56.2pt;width:391.3pt;mso-position-horizontal-relative:page;z-index:2516695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75"/>
                    <w:gridCol w:w="336"/>
                    <w:gridCol w:w="338"/>
                    <w:gridCol w:w="336"/>
                    <w:gridCol w:w="336"/>
                    <w:gridCol w:w="338"/>
                    <w:gridCol w:w="358"/>
                    <w:gridCol w:w="377"/>
                    <w:gridCol w:w="336"/>
                    <w:gridCol w:w="338"/>
                    <w:gridCol w:w="336"/>
                    <w:gridCol w:w="336"/>
                    <w:gridCol w:w="338"/>
                    <w:gridCol w:w="336"/>
                    <w:gridCol w:w="338"/>
                    <w:gridCol w:w="336"/>
                    <w:gridCol w:w="335"/>
                    <w:gridCol w:w="337"/>
                    <w:gridCol w:w="335"/>
                    <w:gridCol w:w="337"/>
                    <w:gridCol w:w="335"/>
                    <w:gridCol w:w="337"/>
                    <w:gridCol w:w="296"/>
                  </w:tblGrid>
                  <w:tr w14:paraId="54D47E4A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59" w:hRule="atLeast"/>
                    </w:trPr>
                    <w:tc>
                      <w:tcPr>
                        <w:tcW w:w="375" w:type="dxa"/>
                      </w:tcPr>
                      <w:p w14:paraId="1D2B77E5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21B5AA21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54721E04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29FA8D97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2BCAB9D4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72C9C418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58" w:type="dxa"/>
                        <w:tcBorders>
                          <w:top w:val="single" w:color="000000" w:sz="6" w:space="0"/>
                          <w:right w:val="single" w:color="000000" w:sz="6" w:space="0"/>
                        </w:tcBorders>
                      </w:tcPr>
                      <w:p w14:paraId="1A6813F4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77" w:type="dxa"/>
                        <w:tcBorders>
                          <w:left w:val="single" w:color="000000" w:sz="6" w:space="0"/>
                        </w:tcBorders>
                      </w:tcPr>
                      <w:p w14:paraId="40F3FFAD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5B1077EF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66ADE358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3CD3926D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7215F67F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001F6E6F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7D46117E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2700F724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0E17726C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 w14:paraId="6A753F9B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14:paraId="334389DE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 w14:paraId="79EE5637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14:paraId="36D36A4C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 w14:paraId="47853451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14:paraId="5011D6A8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6" w:type="dxa"/>
                      </w:tcPr>
                      <w:p w14:paraId="79FE7805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14:paraId="1E696552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375" w:type="dxa"/>
                      </w:tcPr>
                      <w:p w14:paraId="6E74A6A9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373E806F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55005505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67587C9E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31783A75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7EEF4681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58" w:type="dxa"/>
                        <w:tcBorders>
                          <w:right w:val="single" w:color="000000" w:sz="6" w:space="0"/>
                        </w:tcBorders>
                      </w:tcPr>
                      <w:p w14:paraId="5641F3A7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77" w:type="dxa"/>
                        <w:tcBorders>
                          <w:left w:val="single" w:color="000000" w:sz="6" w:space="0"/>
                        </w:tcBorders>
                      </w:tcPr>
                      <w:p w14:paraId="5F0E85A2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7440C4D5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4FDECA38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3711D3BB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4A3F9F62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0EC9BC2D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6E25BA0E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186AC01A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07B0A879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 w14:paraId="04DD07FD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14:paraId="250D3EE5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 w14:paraId="17F3D258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14:paraId="410BA1B7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 w14:paraId="27EEA5BE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14:paraId="2FDA08AE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6" w:type="dxa"/>
                      </w:tcPr>
                      <w:p w14:paraId="265AE88F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14:paraId="66113B6D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1" w:hRule="atLeast"/>
                    </w:trPr>
                    <w:tc>
                      <w:tcPr>
                        <w:tcW w:w="375" w:type="dxa"/>
                      </w:tcPr>
                      <w:p w14:paraId="4CF16146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33ECD517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0FB96515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42E05B4E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701AC462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678125B0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58" w:type="dxa"/>
                      </w:tcPr>
                      <w:p w14:paraId="39A4383F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77" w:type="dxa"/>
                      </w:tcPr>
                      <w:p w14:paraId="1418AA9D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6931C586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7FFC88B0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4B2950CB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1CEFFA05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752D2B57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4274D8B9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7FCCD3C7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621AC013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 w14:paraId="492E28D9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14:paraId="237222D5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 w14:paraId="3FFB0120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14:paraId="03F135B4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 w14:paraId="61285BF2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14:paraId="53F66A9B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6" w:type="dxa"/>
                      </w:tcPr>
                      <w:p w14:paraId="623999F1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1B043829">
                  <w:pPr>
                    <w:pStyle w:val="8"/>
                  </w:pPr>
                </w:p>
              </w:txbxContent>
            </v:textbox>
          </v:shape>
        </w:pict>
      </w:r>
      <w:r>
        <w:tab/>
      </w:r>
      <w:r>
        <w:rPr>
          <w:sz w:val="20"/>
        </w:rPr>
        <w:t>F</w:t>
      </w:r>
      <w:r>
        <w:rPr>
          <w:sz w:val="16"/>
        </w:rPr>
        <w:t>ATHER</w:t>
      </w:r>
      <w:r>
        <w:rPr>
          <w:sz w:val="20"/>
        </w:rPr>
        <w:t>’</w:t>
      </w:r>
      <w:r>
        <w:rPr>
          <w:sz w:val="16"/>
        </w:rPr>
        <w:t>S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H</w:t>
      </w:r>
      <w:r>
        <w:rPr>
          <w:sz w:val="16"/>
        </w:rPr>
        <w:t>USBAND</w:t>
      </w:r>
      <w:r>
        <w:rPr>
          <w:sz w:val="20"/>
        </w:rPr>
        <w:t>’</w:t>
      </w:r>
      <w:r>
        <w:rPr>
          <w:sz w:val="16"/>
        </w:rPr>
        <w:t>S</w:t>
      </w:r>
      <w:r>
        <w:rPr>
          <w:spacing w:val="36"/>
          <w:sz w:val="16"/>
        </w:rPr>
        <w:t xml:space="preserve"> </w:t>
      </w:r>
      <w:r>
        <w:rPr>
          <w:sz w:val="20"/>
        </w:rPr>
        <w:t>N</w:t>
      </w:r>
      <w:r>
        <w:rPr>
          <w:sz w:val="16"/>
        </w:rPr>
        <w:t>AME</w:t>
      </w:r>
    </w:p>
    <w:p w14:paraId="13530A78">
      <w:pPr>
        <w:pStyle w:val="8"/>
        <w:rPr>
          <w:rFonts w:ascii="Tahoma"/>
          <w:sz w:val="24"/>
        </w:rPr>
      </w:pPr>
    </w:p>
    <w:p w14:paraId="31662A19">
      <w:pPr>
        <w:pStyle w:val="8"/>
        <w:rPr>
          <w:rFonts w:ascii="Tahoma"/>
          <w:sz w:val="24"/>
        </w:rPr>
      </w:pPr>
    </w:p>
    <w:p w14:paraId="3CBAB262">
      <w:pPr>
        <w:pStyle w:val="8"/>
        <w:spacing w:before="7"/>
        <w:rPr>
          <w:rFonts w:ascii="Tahoma"/>
          <w:sz w:val="33"/>
        </w:rPr>
      </w:pPr>
    </w:p>
    <w:p w14:paraId="0086A08E">
      <w:pPr>
        <w:pStyle w:val="10"/>
        <w:numPr>
          <w:ilvl w:val="0"/>
          <w:numId w:val="3"/>
        </w:numPr>
        <w:tabs>
          <w:tab w:val="left" w:pos="947"/>
        </w:tabs>
        <w:spacing w:before="0" w:after="0" w:line="240" w:lineRule="auto"/>
        <w:ind w:left="946" w:right="0" w:hanging="361"/>
        <w:jc w:val="left"/>
        <w:rPr>
          <w:sz w:val="16"/>
        </w:rPr>
      </w:pPr>
      <w:r>
        <w:pict>
          <v:shape id="_x0000_s1157" o:spid="_x0000_s1157" o:spt="202" type="#_x0000_t202" style="position:absolute;left:0pt;margin-left:214.1pt;margin-top:-0.5pt;height:37.8pt;width:164.2pt;mso-position-horizontal-relative:page;z-index:2516695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1"/>
                    <w:gridCol w:w="1034"/>
                    <w:gridCol w:w="270"/>
                    <w:gridCol w:w="342"/>
                    <w:gridCol w:w="1033"/>
                    <w:gridCol w:w="258"/>
                  </w:tblGrid>
                  <w:tr w14:paraId="12680612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4" w:hRule="atLeast"/>
                    </w:trPr>
                    <w:tc>
                      <w:tcPr>
                        <w:tcW w:w="1635" w:type="dxa"/>
                        <w:gridSpan w:val="3"/>
                      </w:tcPr>
                      <w:p w14:paraId="699D16FA">
                        <w:pPr>
                          <w:pStyle w:val="11"/>
                          <w:spacing w:before="1"/>
                          <w:ind w:left="520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F</w:t>
                        </w:r>
                        <w:r>
                          <w:rPr>
                            <w:rFonts w:ascii="Tahoma"/>
                            <w:sz w:val="16"/>
                          </w:rPr>
                          <w:t>ATHER</w:t>
                        </w:r>
                      </w:p>
                    </w:tc>
                    <w:tc>
                      <w:tcPr>
                        <w:tcW w:w="1633" w:type="dxa"/>
                        <w:gridSpan w:val="3"/>
                        <w:tcBorders>
                          <w:bottom w:val="thickThinMediumGap" w:color="000000" w:sz="6" w:space="0"/>
                        </w:tcBorders>
                      </w:tcPr>
                      <w:p w14:paraId="6F0E8968">
                        <w:pPr>
                          <w:pStyle w:val="11"/>
                          <w:spacing w:before="1"/>
                          <w:ind w:left="447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H</w:t>
                        </w:r>
                        <w:r>
                          <w:rPr>
                            <w:rFonts w:ascii="Tahoma"/>
                            <w:sz w:val="16"/>
                          </w:rPr>
                          <w:t>USBAND</w:t>
                        </w:r>
                      </w:p>
                    </w:tc>
                  </w:tr>
                  <w:tr w14:paraId="1DC20F1D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3" w:hRule="atLeast"/>
                    </w:trPr>
                    <w:tc>
                      <w:tcPr>
                        <w:tcW w:w="331" w:type="dxa"/>
                        <w:tcBorders>
                          <w:right w:val="single" w:color="000000" w:sz="8" w:space="0"/>
                        </w:tcBorders>
                      </w:tcPr>
                      <w:p w14:paraId="3B0077F0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4" w:type="dxa"/>
                        <w:tcBorders>
                          <w:left w:val="single" w:color="000000" w:sz="8" w:space="0"/>
                          <w:bottom w:val="single" w:color="000000" w:sz="12" w:space="0"/>
                          <w:right w:val="single" w:color="000000" w:sz="8" w:space="0"/>
                        </w:tcBorders>
                        <w:shd w:val="clear" w:color="auto" w:fill="FFFFFF"/>
                      </w:tcPr>
                      <w:p w14:paraId="418901E0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0" w:type="dxa"/>
                        <w:tcBorders>
                          <w:left w:val="single" w:color="000000" w:sz="8" w:space="0"/>
                        </w:tcBorders>
                      </w:tcPr>
                      <w:p w14:paraId="54E3D173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right w:val="single" w:color="000000" w:sz="12" w:space="0"/>
                        </w:tcBorders>
                      </w:tcPr>
                      <w:p w14:paraId="03231AF6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thinThickMediumGap" w:color="000000" w:sz="6" w:space="0"/>
                          <w:left w:val="single" w:color="000000" w:sz="12" w:space="0"/>
                          <w:bottom w:val="thinThickMediumGap" w:color="000000" w:sz="6" w:space="0"/>
                          <w:right w:val="single" w:color="000000" w:sz="12" w:space="0"/>
                        </w:tcBorders>
                      </w:tcPr>
                      <w:p w14:paraId="1C2BD846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58" w:type="dxa"/>
                        <w:tcBorders>
                          <w:left w:val="single" w:color="000000" w:sz="12" w:space="0"/>
                        </w:tcBorders>
                      </w:tcPr>
                      <w:p w14:paraId="24D5F4EA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531343E2">
                  <w:pPr>
                    <w:pStyle w:val="8"/>
                  </w:pPr>
                </w:p>
              </w:txbxContent>
            </v:textbox>
          </v:shape>
        </w:pict>
      </w:r>
      <w:r>
        <w:rPr>
          <w:sz w:val="20"/>
        </w:rPr>
        <w:t>R</w:t>
      </w:r>
      <w:r>
        <w:rPr>
          <w:sz w:val="16"/>
        </w:rPr>
        <w:t>ELATIONSHIP</w:t>
      </w:r>
      <w:r>
        <w:rPr>
          <w:spacing w:val="-3"/>
          <w:sz w:val="16"/>
        </w:rPr>
        <w:t xml:space="preserve"> </w:t>
      </w:r>
      <w:r>
        <w:rPr>
          <w:sz w:val="16"/>
        </w:rPr>
        <w:t>IN</w:t>
      </w:r>
      <w:r>
        <w:rPr>
          <w:spacing w:val="-3"/>
          <w:sz w:val="16"/>
        </w:rPr>
        <w:t xml:space="preserve"> </w:t>
      </w:r>
      <w:r>
        <w:rPr>
          <w:sz w:val="16"/>
        </w:rPr>
        <w:t>RESPECT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20"/>
        </w:rPr>
        <w:t>(3)</w:t>
      </w:r>
      <w:r>
        <w:rPr>
          <w:spacing w:val="-12"/>
          <w:sz w:val="20"/>
        </w:rPr>
        <w:t xml:space="preserve"> </w:t>
      </w:r>
      <w:r>
        <w:rPr>
          <w:sz w:val="16"/>
        </w:rPr>
        <w:t>ABOVE</w:t>
      </w:r>
    </w:p>
    <w:p w14:paraId="6B828B45">
      <w:pPr>
        <w:spacing w:before="117"/>
        <w:ind w:left="934" w:right="0" w:firstLine="0"/>
        <w:jc w:val="left"/>
        <w:rPr>
          <w:rFonts w:ascii="Tahoma"/>
          <w:sz w:val="20"/>
        </w:rPr>
      </w:pPr>
      <w:r>
        <w:pict>
          <v:rect id="_x0000_s1158" o:spid="_x0000_s1158" o:spt="1" style="position:absolute;left:0pt;margin-left:312.7pt;margin-top:5.5pt;height:18pt;width:52.65pt;mso-position-horizontal-relative:page;z-index:25166540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Tahoma"/>
          <w:sz w:val="20"/>
        </w:rPr>
        <w:t>(P</w:t>
      </w:r>
      <w:r>
        <w:rPr>
          <w:rFonts w:ascii="Tahoma"/>
          <w:sz w:val="16"/>
        </w:rPr>
        <w:t>LEASE</w:t>
      </w:r>
      <w:r>
        <w:rPr>
          <w:rFonts w:ascii="Tahoma"/>
          <w:spacing w:val="-1"/>
          <w:sz w:val="16"/>
        </w:rPr>
        <w:t xml:space="preserve"> </w:t>
      </w:r>
      <w:r>
        <w:rPr>
          <w:rFonts w:ascii="Tahoma"/>
          <w:sz w:val="20"/>
        </w:rPr>
        <w:t>T</w:t>
      </w:r>
      <w:r>
        <w:rPr>
          <w:rFonts w:ascii="Tahoma"/>
          <w:sz w:val="16"/>
        </w:rPr>
        <w:t>ICK</w:t>
      </w:r>
      <w:r>
        <w:rPr>
          <w:rFonts w:ascii="Tahoma"/>
          <w:sz w:val="20"/>
        </w:rPr>
        <w:t>)</w:t>
      </w:r>
    </w:p>
    <w:p w14:paraId="31D501E2">
      <w:pPr>
        <w:pStyle w:val="8"/>
        <w:rPr>
          <w:rFonts w:ascii="Tahoma"/>
          <w:sz w:val="24"/>
        </w:rPr>
      </w:pPr>
    </w:p>
    <w:p w14:paraId="0268ECEF">
      <w:pPr>
        <w:pStyle w:val="8"/>
        <w:spacing w:before="6"/>
        <w:rPr>
          <w:rFonts w:ascii="Tahoma"/>
          <w:sz w:val="27"/>
        </w:rPr>
      </w:pPr>
    </w:p>
    <w:p w14:paraId="2C98A5D0">
      <w:pPr>
        <w:pStyle w:val="10"/>
        <w:numPr>
          <w:ilvl w:val="0"/>
          <w:numId w:val="3"/>
        </w:numPr>
        <w:tabs>
          <w:tab w:val="left" w:pos="947"/>
        </w:tabs>
        <w:spacing w:before="0" w:after="0" w:line="240" w:lineRule="auto"/>
        <w:ind w:left="946" w:right="0" w:hanging="361"/>
        <w:jc w:val="left"/>
        <w:rPr>
          <w:sz w:val="16"/>
        </w:rPr>
      </w:pPr>
      <w:r>
        <w:pict>
          <v:shape id="_x0000_s1159" o:spid="_x0000_s1159" o:spt="202" type="#_x0000_t202" style="position:absolute;left:0pt;margin-left:191.5pt;margin-top:-0.5pt;height:38.2pt;width:193.05pt;mso-position-horizontal-relative:page;z-index:2516705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4"/>
                    <w:gridCol w:w="1034"/>
                    <w:gridCol w:w="83"/>
                    <w:gridCol w:w="171"/>
                    <w:gridCol w:w="1088"/>
                    <w:gridCol w:w="108"/>
                    <w:gridCol w:w="1033"/>
                    <w:gridCol w:w="182"/>
                  </w:tblGrid>
                  <w:tr w14:paraId="3C36BF21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4" w:hRule="atLeast"/>
                    </w:trPr>
                    <w:tc>
                      <w:tcPr>
                        <w:tcW w:w="1261" w:type="dxa"/>
                        <w:gridSpan w:val="3"/>
                        <w:tcBorders>
                          <w:bottom w:val="thickThinMediumGap" w:color="000000" w:sz="4" w:space="0"/>
                        </w:tcBorders>
                      </w:tcPr>
                      <w:p w14:paraId="7D9D095F">
                        <w:pPr>
                          <w:pStyle w:val="11"/>
                          <w:spacing w:before="1"/>
                          <w:ind w:left="420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M</w:t>
                        </w:r>
                        <w:r>
                          <w:rPr>
                            <w:rFonts w:ascii="Tahoma"/>
                            <w:sz w:val="16"/>
                          </w:rPr>
                          <w:t>ALE</w:t>
                        </w:r>
                      </w:p>
                    </w:tc>
                    <w:tc>
                      <w:tcPr>
                        <w:tcW w:w="1259" w:type="dxa"/>
                        <w:gridSpan w:val="2"/>
                        <w:tcBorders>
                          <w:bottom w:val="thickThinMediumGap" w:color="000000" w:sz="6" w:space="0"/>
                        </w:tcBorders>
                      </w:tcPr>
                      <w:p w14:paraId="588D6F1A">
                        <w:pPr>
                          <w:pStyle w:val="11"/>
                          <w:spacing w:before="1"/>
                          <w:ind w:left="337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F</w:t>
                        </w:r>
                        <w:r>
                          <w:rPr>
                            <w:rFonts w:ascii="Tahoma"/>
                            <w:sz w:val="16"/>
                          </w:rPr>
                          <w:t>EMALE</w:t>
                        </w:r>
                      </w:p>
                    </w:tc>
                    <w:tc>
                      <w:tcPr>
                        <w:tcW w:w="1323" w:type="dxa"/>
                        <w:gridSpan w:val="3"/>
                        <w:tcBorders>
                          <w:bottom w:val="thickThinMediumGap" w:color="000000" w:sz="4" w:space="0"/>
                        </w:tcBorders>
                      </w:tcPr>
                      <w:p w14:paraId="7BE1E3F1">
                        <w:pPr>
                          <w:pStyle w:val="11"/>
                          <w:spacing w:before="1"/>
                          <w:ind w:left="108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T</w:t>
                        </w:r>
                        <w:r>
                          <w:rPr>
                            <w:rFonts w:ascii="Tahoma"/>
                            <w:sz w:val="16"/>
                          </w:rPr>
                          <w:t>RANSGENDER</w:t>
                        </w:r>
                      </w:p>
                    </w:tc>
                  </w:tr>
                  <w:tr w14:paraId="6715AE3C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5" w:hRule="atLeast"/>
                    </w:trPr>
                    <w:tc>
                      <w:tcPr>
                        <w:tcW w:w="144" w:type="dxa"/>
                        <w:tcBorders>
                          <w:right w:val="single" w:color="000000" w:sz="8" w:space="0"/>
                        </w:tcBorders>
                      </w:tcPr>
                      <w:p w14:paraId="074DA4EE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4" w:type="dxa"/>
                        <w:tcBorders>
                          <w:top w:val="thinThickMediumGap" w:color="000000" w:sz="4" w:space="0"/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</w:tcBorders>
                        <w:shd w:val="clear" w:color="auto" w:fill="FFFFFF"/>
                      </w:tcPr>
                      <w:p w14:paraId="45F096B6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3" w:type="dxa"/>
                        <w:tcBorders>
                          <w:left w:val="single" w:color="000000" w:sz="8" w:space="0"/>
                        </w:tcBorders>
                        <w:shd w:val="clear" w:color="auto" w:fill="FFFFFF"/>
                      </w:tcPr>
                      <w:p w14:paraId="6A0AFC97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right w:val="single" w:color="000000" w:sz="12" w:space="0"/>
                        </w:tcBorders>
                      </w:tcPr>
                      <w:p w14:paraId="0926C0A9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88" w:type="dxa"/>
                        <w:tcBorders>
                          <w:top w:val="thinThickMediumGap" w:color="000000" w:sz="6" w:space="0"/>
                          <w:left w:val="single" w:color="000000" w:sz="12" w:space="0"/>
                          <w:bottom w:val="single" w:color="000000" w:sz="12" w:space="0"/>
                        </w:tcBorders>
                      </w:tcPr>
                      <w:p w14:paraId="67DF6465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8" w:type="dxa"/>
                        <w:tcBorders>
                          <w:right w:val="single" w:color="000000" w:sz="8" w:space="0"/>
                        </w:tcBorders>
                      </w:tcPr>
                      <w:p w14:paraId="17BC37CE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thinThickMediumGap" w:color="000000" w:sz="4" w:space="0"/>
                          <w:left w:val="single" w:color="000000" w:sz="8" w:space="0"/>
                          <w:bottom w:val="single" w:color="000000" w:sz="12" w:space="0"/>
                          <w:right w:val="single" w:color="000000" w:sz="8" w:space="0"/>
                        </w:tcBorders>
                      </w:tcPr>
                      <w:p w14:paraId="0320E95E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2" w:type="dxa"/>
                        <w:tcBorders>
                          <w:left w:val="single" w:color="000000" w:sz="8" w:space="0"/>
                        </w:tcBorders>
                      </w:tcPr>
                      <w:p w14:paraId="45AE9A60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21B434B8">
                  <w:pPr>
                    <w:pStyle w:val="8"/>
                  </w:pPr>
                </w:p>
              </w:txbxContent>
            </v:textbox>
          </v:shape>
        </w:pict>
      </w:r>
      <w:r>
        <w:rPr>
          <w:sz w:val="20"/>
        </w:rPr>
        <w:t>G</w:t>
      </w:r>
      <w:r>
        <w:rPr>
          <w:sz w:val="16"/>
        </w:rPr>
        <w:t>ENDER</w:t>
      </w:r>
    </w:p>
    <w:p w14:paraId="2F244F3F">
      <w:pPr>
        <w:spacing w:before="117"/>
        <w:ind w:left="934" w:right="0" w:firstLine="0"/>
        <w:jc w:val="left"/>
        <w:rPr>
          <w:rFonts w:ascii="Tahoma"/>
          <w:sz w:val="20"/>
        </w:rPr>
      </w:pPr>
      <w:r>
        <w:pict>
          <v:rect id="_x0000_s1160" o:spid="_x0000_s1160" o:spt="1" style="position:absolute;left:0pt;margin-left:262.85pt;margin-top:6pt;height:18pt;width:52.65pt;mso-position-horizontal-relative:page;z-index:25166643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Tahoma"/>
          <w:sz w:val="20"/>
        </w:rPr>
        <w:t>(P</w:t>
      </w:r>
      <w:r>
        <w:rPr>
          <w:rFonts w:ascii="Tahoma"/>
          <w:sz w:val="16"/>
        </w:rPr>
        <w:t>LEASE</w:t>
      </w:r>
      <w:r>
        <w:rPr>
          <w:rFonts w:ascii="Tahoma"/>
          <w:spacing w:val="-1"/>
          <w:sz w:val="16"/>
        </w:rPr>
        <w:t xml:space="preserve"> </w:t>
      </w:r>
      <w:r>
        <w:rPr>
          <w:rFonts w:ascii="Tahoma"/>
          <w:sz w:val="20"/>
        </w:rPr>
        <w:t>T</w:t>
      </w:r>
      <w:r>
        <w:rPr>
          <w:rFonts w:ascii="Tahoma"/>
          <w:sz w:val="16"/>
        </w:rPr>
        <w:t>ICK</w:t>
      </w:r>
      <w:r>
        <w:rPr>
          <w:rFonts w:ascii="Tahoma"/>
          <w:sz w:val="20"/>
        </w:rPr>
        <w:t>)</w:t>
      </w:r>
    </w:p>
    <w:p w14:paraId="7F75567D">
      <w:pPr>
        <w:pStyle w:val="8"/>
        <w:rPr>
          <w:rFonts w:ascii="Tahoma"/>
          <w:sz w:val="24"/>
        </w:rPr>
      </w:pPr>
    </w:p>
    <w:p w14:paraId="77A5AF22">
      <w:pPr>
        <w:pStyle w:val="10"/>
        <w:numPr>
          <w:ilvl w:val="0"/>
          <w:numId w:val="3"/>
        </w:numPr>
        <w:tabs>
          <w:tab w:val="left" w:pos="947"/>
        </w:tabs>
        <w:spacing w:before="212" w:after="0" w:line="237" w:lineRule="auto"/>
        <w:ind w:left="946" w:right="9663" w:hanging="360"/>
        <w:jc w:val="left"/>
        <w:rPr>
          <w:sz w:val="20"/>
        </w:rPr>
      </w:pPr>
      <w:r>
        <w:pict>
          <v:shape id="_x0000_s1161" o:spid="_x0000_s1161" o:spt="202" type="#_x0000_t202" style="position:absolute;left:0pt;margin-left:143.65pt;margin-top:10.05pt;height:32.2pt;width:348.1pt;mso-position-horizontal-relative:page;z-index:2516705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94"/>
                    <w:gridCol w:w="697"/>
                    <w:gridCol w:w="694"/>
                    <w:gridCol w:w="696"/>
                    <w:gridCol w:w="694"/>
                    <w:gridCol w:w="694"/>
                    <w:gridCol w:w="696"/>
                    <w:gridCol w:w="694"/>
                    <w:gridCol w:w="696"/>
                    <w:gridCol w:w="694"/>
                  </w:tblGrid>
                  <w:tr w14:paraId="2EA3C39C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23" w:hRule="atLeast"/>
                    </w:trPr>
                    <w:tc>
                      <w:tcPr>
                        <w:tcW w:w="694" w:type="dxa"/>
                      </w:tcPr>
                      <w:p w14:paraId="2A33466B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7" w:type="dxa"/>
                      </w:tcPr>
                      <w:p w14:paraId="44C790F4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4" w:type="dxa"/>
                      </w:tcPr>
                      <w:p w14:paraId="36098649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6" w:type="dxa"/>
                      </w:tcPr>
                      <w:p w14:paraId="59C1B7D8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4" w:type="dxa"/>
                      </w:tcPr>
                      <w:p w14:paraId="7A98FC2E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4" w:type="dxa"/>
                      </w:tcPr>
                      <w:p w14:paraId="3A7CBC9D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6" w:type="dxa"/>
                      </w:tcPr>
                      <w:p w14:paraId="6CED7BC7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4" w:type="dxa"/>
                      </w:tcPr>
                      <w:p w14:paraId="65FC68B7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6" w:type="dxa"/>
                      </w:tcPr>
                      <w:p w14:paraId="1E2225D7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4" w:type="dxa"/>
                      </w:tcPr>
                      <w:p w14:paraId="364BDB77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27B17315">
                  <w:pPr>
                    <w:pStyle w:val="8"/>
                  </w:pPr>
                </w:p>
              </w:txbxContent>
            </v:textbox>
          </v:shape>
        </w:pict>
      </w:r>
      <w:r>
        <w:rPr>
          <w:sz w:val="20"/>
        </w:rPr>
        <w:t>M</w:t>
      </w:r>
      <w:r>
        <w:rPr>
          <w:sz w:val="16"/>
        </w:rPr>
        <w:t xml:space="preserve">OBILE </w:t>
      </w:r>
      <w:r>
        <w:rPr>
          <w:sz w:val="20"/>
        </w:rPr>
        <w:t>N</w:t>
      </w:r>
      <w:r>
        <w:rPr>
          <w:sz w:val="16"/>
        </w:rPr>
        <w:t>UMBER</w:t>
      </w:r>
      <w:r>
        <w:rPr>
          <w:spacing w:val="-47"/>
          <w:sz w:val="16"/>
        </w:rPr>
        <w:t xml:space="preserve"> </w:t>
      </w:r>
      <w:r>
        <w:rPr>
          <w:sz w:val="20"/>
        </w:rPr>
        <w:t>(I</w:t>
      </w:r>
      <w:r>
        <w:rPr>
          <w:sz w:val="16"/>
        </w:rPr>
        <w:t>F</w:t>
      </w:r>
      <w:r>
        <w:rPr>
          <w:spacing w:val="-1"/>
          <w:sz w:val="16"/>
        </w:rPr>
        <w:t xml:space="preserve"> </w:t>
      </w:r>
      <w:r>
        <w:rPr>
          <w:sz w:val="16"/>
        </w:rPr>
        <w:t>ANY</w:t>
      </w:r>
      <w:r>
        <w:rPr>
          <w:sz w:val="20"/>
        </w:rPr>
        <w:t>)</w:t>
      </w:r>
    </w:p>
    <w:p w14:paraId="0E7C9245">
      <w:pPr>
        <w:pStyle w:val="8"/>
        <w:spacing w:before="8"/>
        <w:rPr>
          <w:rFonts w:ascii="Tahoma"/>
          <w:sz w:val="31"/>
        </w:rPr>
      </w:pPr>
    </w:p>
    <w:p w14:paraId="1C42D24E">
      <w:pPr>
        <w:pStyle w:val="10"/>
        <w:numPr>
          <w:ilvl w:val="0"/>
          <w:numId w:val="3"/>
        </w:numPr>
        <w:tabs>
          <w:tab w:val="left" w:pos="947"/>
        </w:tabs>
        <w:spacing w:before="0" w:after="0" w:line="240" w:lineRule="auto"/>
        <w:ind w:left="946" w:right="0" w:hanging="361"/>
        <w:jc w:val="left"/>
        <w:rPr>
          <w:sz w:val="20"/>
        </w:rPr>
      </w:pPr>
      <w:r>
        <w:pict>
          <v:shape id="_x0000_s1162" o:spid="_x0000_s1162" o:spt="202" type="#_x0000_t202" style="position:absolute;left:0pt;margin-left:142.1pt;margin-top:-0.5pt;height:59.2pt;width:449pt;mso-position-horizontal-relative:page;z-index:2516715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41"/>
                    <w:gridCol w:w="639"/>
                    <w:gridCol w:w="641"/>
                    <w:gridCol w:w="641"/>
                    <w:gridCol w:w="641"/>
                    <w:gridCol w:w="639"/>
                    <w:gridCol w:w="642"/>
                    <w:gridCol w:w="642"/>
                    <w:gridCol w:w="642"/>
                    <w:gridCol w:w="640"/>
                    <w:gridCol w:w="643"/>
                    <w:gridCol w:w="642"/>
                    <w:gridCol w:w="642"/>
                    <w:gridCol w:w="642"/>
                  </w:tblGrid>
                  <w:tr w14:paraId="1F3C1B4C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81" w:hRule="atLeast"/>
                    </w:trPr>
                    <w:tc>
                      <w:tcPr>
                        <w:tcW w:w="641" w:type="dxa"/>
                      </w:tcPr>
                      <w:p w14:paraId="554D829C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9" w:type="dxa"/>
                      </w:tcPr>
                      <w:p w14:paraId="765EF0F5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1" w:type="dxa"/>
                      </w:tcPr>
                      <w:p w14:paraId="23B220D9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1" w:type="dxa"/>
                      </w:tcPr>
                      <w:p w14:paraId="1144F856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1" w:type="dxa"/>
                      </w:tcPr>
                      <w:p w14:paraId="367FA57F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9" w:type="dxa"/>
                      </w:tcPr>
                      <w:p w14:paraId="7AD967F3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70381BEC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5097389E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460D4C92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 w14:paraId="7F282C97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3" w:type="dxa"/>
                      </w:tcPr>
                      <w:p w14:paraId="51535CC4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4C907612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1ABE0258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51E5B17A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14:paraId="39733FBD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81" w:hRule="atLeast"/>
                    </w:trPr>
                    <w:tc>
                      <w:tcPr>
                        <w:tcW w:w="641" w:type="dxa"/>
                      </w:tcPr>
                      <w:p w14:paraId="6255CB56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9" w:type="dxa"/>
                      </w:tcPr>
                      <w:p w14:paraId="6A24972C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1" w:type="dxa"/>
                      </w:tcPr>
                      <w:p w14:paraId="74C6015A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1" w:type="dxa"/>
                      </w:tcPr>
                      <w:p w14:paraId="35E4005E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1" w:type="dxa"/>
                      </w:tcPr>
                      <w:p w14:paraId="0C3E978A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9" w:type="dxa"/>
                      </w:tcPr>
                      <w:p w14:paraId="7E1E9A56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DCF02AB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63CBE6C1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7C2959C5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 w14:paraId="77198457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3" w:type="dxa"/>
                      </w:tcPr>
                      <w:p w14:paraId="64201596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5F5D65AC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31E05B21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510C3478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14:paraId="10C3558B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81" w:hRule="atLeast"/>
                    </w:trPr>
                    <w:tc>
                      <w:tcPr>
                        <w:tcW w:w="641" w:type="dxa"/>
                      </w:tcPr>
                      <w:p w14:paraId="069CF47A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9" w:type="dxa"/>
                      </w:tcPr>
                      <w:p w14:paraId="3C4D3D80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1" w:type="dxa"/>
                      </w:tcPr>
                      <w:p w14:paraId="07F2DFC5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1" w:type="dxa"/>
                      </w:tcPr>
                      <w:p w14:paraId="07F90D6C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1" w:type="dxa"/>
                      </w:tcPr>
                      <w:p w14:paraId="37E3EFB3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9" w:type="dxa"/>
                      </w:tcPr>
                      <w:p w14:paraId="6643159B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74EAF5A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4E7A0956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D0A5AE8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 w14:paraId="2D1A7F7C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3" w:type="dxa"/>
                      </w:tcPr>
                      <w:p w14:paraId="5066697A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F3009DF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29AF96C6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41D4607F">
                        <w:pPr>
                          <w:pStyle w:val="11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7EA4FDEB">
                  <w:pPr>
                    <w:pStyle w:val="8"/>
                  </w:pPr>
                </w:p>
              </w:txbxContent>
            </v:textbox>
          </v:shape>
        </w:pict>
      </w:r>
      <w:r>
        <w:rPr>
          <w:sz w:val="20"/>
        </w:rPr>
        <w:t>E</w:t>
      </w:r>
      <w:r>
        <w:rPr>
          <w:sz w:val="16"/>
        </w:rPr>
        <w:t>MAIL</w:t>
      </w:r>
      <w:r>
        <w:rPr>
          <w:spacing w:val="-1"/>
          <w:sz w:val="16"/>
        </w:rPr>
        <w:t xml:space="preserve"> </w:t>
      </w:r>
      <w:r>
        <w:rPr>
          <w:sz w:val="20"/>
        </w:rPr>
        <w:t>ID</w:t>
      </w:r>
      <w:r>
        <w:rPr>
          <w:spacing w:val="-13"/>
          <w:sz w:val="20"/>
        </w:rPr>
        <w:t xml:space="preserve"> </w:t>
      </w:r>
      <w:r>
        <w:rPr>
          <w:sz w:val="20"/>
        </w:rPr>
        <w:t>(I</w:t>
      </w:r>
      <w:r>
        <w:rPr>
          <w:sz w:val="16"/>
        </w:rPr>
        <w:t>F ANY</w:t>
      </w:r>
      <w:r>
        <w:rPr>
          <w:sz w:val="20"/>
        </w:rPr>
        <w:t>)</w:t>
      </w:r>
    </w:p>
    <w:p w14:paraId="6B2C643F">
      <w:pPr>
        <w:pStyle w:val="8"/>
        <w:rPr>
          <w:rFonts w:ascii="Tahoma"/>
          <w:sz w:val="26"/>
        </w:rPr>
      </w:pPr>
    </w:p>
    <w:p w14:paraId="4406F90B">
      <w:pPr>
        <w:pStyle w:val="8"/>
        <w:rPr>
          <w:rFonts w:ascii="Tahoma"/>
          <w:sz w:val="26"/>
        </w:rPr>
      </w:pPr>
    </w:p>
    <w:p w14:paraId="465CFD3E">
      <w:pPr>
        <w:pStyle w:val="8"/>
        <w:rPr>
          <w:rFonts w:ascii="Tahoma"/>
          <w:sz w:val="23"/>
        </w:rPr>
      </w:pPr>
    </w:p>
    <w:p w14:paraId="728E72EC">
      <w:pPr>
        <w:pStyle w:val="10"/>
        <w:numPr>
          <w:ilvl w:val="0"/>
          <w:numId w:val="3"/>
        </w:numPr>
        <w:tabs>
          <w:tab w:val="left" w:pos="1052"/>
        </w:tabs>
        <w:spacing w:before="0" w:after="0" w:line="240" w:lineRule="auto"/>
        <w:ind w:left="1052" w:right="0" w:hanging="360"/>
        <w:jc w:val="left"/>
        <w:rPr>
          <w:sz w:val="20"/>
        </w:rPr>
      </w:pPr>
      <w:r>
        <w:rPr>
          <w:sz w:val="20"/>
        </w:rPr>
        <w:t>W</w:t>
      </w:r>
      <w:r>
        <w:rPr>
          <w:sz w:val="16"/>
        </w:rPr>
        <w:t>HETHER</w:t>
      </w:r>
      <w:r>
        <w:rPr>
          <w:spacing w:val="-1"/>
          <w:sz w:val="16"/>
        </w:rPr>
        <w:t xml:space="preserve"> </w:t>
      </w:r>
      <w:r>
        <w:rPr>
          <w:sz w:val="16"/>
        </w:rPr>
        <w:t>EARLIER</w:t>
      </w:r>
      <w:r>
        <w:rPr>
          <w:spacing w:val="46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MEMBER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THE </w:t>
      </w:r>
      <w:r>
        <w:rPr>
          <w:sz w:val="20"/>
        </w:rPr>
        <w:t>E</w:t>
      </w:r>
      <w:r>
        <w:rPr>
          <w:sz w:val="16"/>
        </w:rPr>
        <w:t>MPLOYEES</w:t>
      </w:r>
      <w:r>
        <w:rPr>
          <w:sz w:val="20"/>
        </w:rPr>
        <w:t>’</w:t>
      </w:r>
      <w:r>
        <w:rPr>
          <w:spacing w:val="-12"/>
          <w:sz w:val="20"/>
        </w:rPr>
        <w:t xml:space="preserve"> </w:t>
      </w:r>
      <w:r>
        <w:rPr>
          <w:sz w:val="20"/>
        </w:rPr>
        <w:t>P</w:t>
      </w:r>
      <w:r>
        <w:rPr>
          <w:sz w:val="16"/>
        </w:rPr>
        <w:t>ROVIDENT</w:t>
      </w:r>
      <w:r>
        <w:rPr>
          <w:spacing w:val="-4"/>
          <w:sz w:val="16"/>
        </w:rPr>
        <w:t xml:space="preserve"> </w:t>
      </w:r>
      <w:r>
        <w:rPr>
          <w:sz w:val="20"/>
        </w:rPr>
        <w:t>F</w:t>
      </w:r>
      <w:r>
        <w:rPr>
          <w:sz w:val="16"/>
        </w:rPr>
        <w:t>UND</w:t>
      </w:r>
      <w:r>
        <w:rPr>
          <w:spacing w:val="-2"/>
          <w:sz w:val="16"/>
        </w:rPr>
        <w:t xml:space="preserve"> </w:t>
      </w:r>
      <w:r>
        <w:rPr>
          <w:sz w:val="20"/>
        </w:rPr>
        <w:t>S</w:t>
      </w:r>
      <w:r>
        <w:rPr>
          <w:sz w:val="16"/>
        </w:rPr>
        <w:t>CHEME</w:t>
      </w:r>
      <w:r>
        <w:rPr>
          <w:sz w:val="20"/>
        </w:rPr>
        <w:t>,</w:t>
      </w:r>
      <w:r>
        <w:rPr>
          <w:spacing w:val="-15"/>
          <w:sz w:val="20"/>
        </w:rPr>
        <w:t xml:space="preserve"> </w:t>
      </w:r>
      <w:r>
        <w:rPr>
          <w:sz w:val="20"/>
        </w:rPr>
        <w:t>1952?</w:t>
      </w:r>
    </w:p>
    <w:p w14:paraId="4C2BC6F2">
      <w:pPr>
        <w:spacing w:before="117"/>
        <w:ind w:left="3262" w:right="0" w:firstLine="0"/>
        <w:jc w:val="left"/>
        <w:rPr>
          <w:rFonts w:ascii="Tahoma"/>
          <w:sz w:val="20"/>
        </w:rPr>
      </w:pPr>
      <w:r>
        <w:pict>
          <v:rect id="_x0000_s1163" o:spid="_x0000_s1163" o:spt="1" style="position:absolute;left:0pt;margin-left:474.25pt;margin-top:4.15pt;height:21pt;width:35.75pt;mso-position-horizontal-relative:page;z-index:251664384;mso-width-relative:page;mso-height-relative:page;" filled="f" stroked="t" coordsize="21600,21600">
            <v:path/>
            <v:fill on="f" focussize="0,0"/>
            <v:stroke weight="1pt" color="#000000"/>
            <v:imagedata o:title=""/>
            <o:lock v:ext="edit"/>
          </v:rect>
        </w:pict>
      </w:r>
      <w:r>
        <w:pict>
          <v:group id="_x0000_s1164" o:spid="_x0000_s1164" o:spt="203" style="position:absolute;left:0pt;margin-left:246.25pt;margin-top:6.35pt;height:15.75pt;width:221.1pt;mso-position-horizontal-relative:page;z-index:251667456;mso-width-relative:page;mso-height-relative:page;" coordorigin="4926,127" coordsize="4422,315">
            <o:lock v:ext="edit"/>
            <v:shape id="_x0000_s1165" o:spid="_x0000_s1165" o:spt="202" type="#_x0000_t202" style="position:absolute;left:7338;top:132;height:306;width:2004;" filled="f" stroked="t" coordsize="21600,21600">
              <v:path/>
              <v:fill on="f" focussize="0,0"/>
              <v:stroke weight="0.48pt" color="#000000"/>
              <v:imagedata o:title=""/>
              <o:lock v:ext="edit"/>
              <v:textbox inset="0mm,0mm,0mm,0mm">
                <w:txbxContent>
                  <w:p w14:paraId="38502FCA">
                    <w:pPr>
                      <w:spacing w:before="0" w:line="241" w:lineRule="exact"/>
                      <w:ind w:left="823" w:right="823" w:firstLine="0"/>
                      <w:jc w:val="center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sz w:val="20"/>
                      </w:rPr>
                      <w:t>NO</w:t>
                    </w:r>
                  </w:p>
                </w:txbxContent>
              </v:textbox>
            </v:shape>
            <v:shape id="_x0000_s1166" o:spid="_x0000_s1166" o:spt="202" type="#_x0000_t202" style="position:absolute;left:4930;top:132;height:306;width:2408;" filled="f" stroked="t" coordsize="21600,21600">
              <v:path/>
              <v:fill on="f" focussize="0,0"/>
              <v:stroke weight="0.48pt" color="#000000"/>
              <v:imagedata o:title=""/>
              <o:lock v:ext="edit"/>
              <v:textbox inset="0mm,0mm,0mm,0mm">
                <w:txbxContent>
                  <w:p w14:paraId="29BBDFBE">
                    <w:pPr>
                      <w:spacing w:before="0" w:line="241" w:lineRule="exact"/>
                      <w:ind w:left="986" w:right="987" w:firstLine="0"/>
                      <w:jc w:val="center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sz w:val="20"/>
                      </w:rPr>
                      <w:t>YES</w:t>
                    </w:r>
                  </w:p>
                </w:txbxContent>
              </v:textbox>
            </v:shape>
          </v:group>
        </w:pict>
      </w:r>
      <w:r>
        <w:rPr>
          <w:rFonts w:ascii="Tahoma"/>
          <w:sz w:val="20"/>
        </w:rPr>
        <w:t>(P</w:t>
      </w:r>
      <w:r>
        <w:rPr>
          <w:rFonts w:ascii="Tahoma"/>
          <w:sz w:val="16"/>
        </w:rPr>
        <w:t>LEASE</w:t>
      </w:r>
      <w:r>
        <w:rPr>
          <w:rFonts w:ascii="Tahoma"/>
          <w:spacing w:val="-1"/>
          <w:sz w:val="16"/>
        </w:rPr>
        <w:t xml:space="preserve"> </w:t>
      </w:r>
      <w:r>
        <w:rPr>
          <w:rFonts w:ascii="Tahoma"/>
          <w:sz w:val="20"/>
        </w:rPr>
        <w:t>T</w:t>
      </w:r>
      <w:r>
        <w:rPr>
          <w:rFonts w:ascii="Tahoma"/>
          <w:sz w:val="16"/>
        </w:rPr>
        <w:t>ICK</w:t>
      </w:r>
      <w:r>
        <w:rPr>
          <w:rFonts w:ascii="Tahoma"/>
          <w:sz w:val="20"/>
        </w:rPr>
        <w:t>)</w:t>
      </w:r>
    </w:p>
    <w:p w14:paraId="76D12BEF">
      <w:pPr>
        <w:pStyle w:val="10"/>
        <w:numPr>
          <w:ilvl w:val="0"/>
          <w:numId w:val="3"/>
        </w:numPr>
        <w:tabs>
          <w:tab w:val="left" w:pos="1052"/>
        </w:tabs>
        <w:spacing w:before="121" w:after="0" w:line="345" w:lineRule="auto"/>
        <w:ind w:left="3262" w:right="4954" w:hanging="2571"/>
        <w:jc w:val="left"/>
        <w:rPr>
          <w:sz w:val="20"/>
        </w:rPr>
      </w:pPr>
      <w:r>
        <w:pict>
          <v:rect id="_x0000_s1167" o:spid="_x0000_s1167" o:spt="1" style="position:absolute;left:0pt;margin-left:475.6pt;margin-top:21.4pt;height:21pt;width:35.75pt;mso-position-horizontal-relative:page;z-index:251665408;mso-width-relative:page;mso-height-relative:page;" filled="f" stroked="t" coordsize="21600,21600">
            <v:path/>
            <v:fill on="f" focussize="0,0"/>
            <v:stroke weight="1pt" color="#000000"/>
            <v:imagedata o:title=""/>
            <o:lock v:ext="edit"/>
          </v:rect>
        </w:pict>
      </w:r>
      <w:r>
        <w:pict>
          <v:group id="_x0000_s1168" o:spid="_x0000_s1168" o:spt="203" style="position:absolute;left:0pt;margin-left:246.25pt;margin-top:25.55pt;height:15.75pt;width:221.1pt;mso-position-horizontal-relative:page;z-index:-251595776;mso-width-relative:page;mso-height-relative:page;" coordorigin="4926,512" coordsize="4422,315">
            <o:lock v:ext="edit"/>
            <v:shape id="_x0000_s1169" o:spid="_x0000_s1169" o:spt="202" type="#_x0000_t202" style="position:absolute;left:7338;top:516;height:305;width:2004;" filled="f" stroked="t" coordsize="21600,21600">
              <v:path/>
              <v:fill on="f" focussize="0,0"/>
              <v:stroke weight="0.48pt" color="#000000"/>
              <v:imagedata o:title=""/>
              <o:lock v:ext="edit"/>
              <v:textbox inset="0mm,0mm,0mm,0mm">
                <w:txbxContent>
                  <w:p w14:paraId="2A4CB00A">
                    <w:pPr>
                      <w:spacing w:before="0" w:line="241" w:lineRule="exact"/>
                      <w:ind w:left="823" w:right="823" w:firstLine="0"/>
                      <w:jc w:val="center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sz w:val="20"/>
                      </w:rPr>
                      <w:t>NO</w:t>
                    </w:r>
                  </w:p>
                </w:txbxContent>
              </v:textbox>
            </v:shape>
            <v:shape id="_x0000_s1170" o:spid="_x0000_s1170" o:spt="202" type="#_x0000_t202" style="position:absolute;left:4930;top:516;height:305;width:2408;" filled="f" stroked="t" coordsize="21600,21600">
              <v:path/>
              <v:fill on="f" focussize="0,0"/>
              <v:stroke weight="0.48pt" color="#000000"/>
              <v:imagedata o:title=""/>
              <o:lock v:ext="edit"/>
              <v:textbox inset="0mm,0mm,0mm,0mm">
                <w:txbxContent>
                  <w:p w14:paraId="0C9F1A0B">
                    <w:pPr>
                      <w:spacing w:before="0" w:line="241" w:lineRule="exact"/>
                      <w:ind w:left="986" w:right="987" w:firstLine="0"/>
                      <w:jc w:val="center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sz w:val="20"/>
                      </w:rPr>
                      <w:t>YES</w:t>
                    </w:r>
                  </w:p>
                </w:txbxContent>
              </v:textbox>
            </v:shape>
          </v:group>
        </w:pict>
      </w:r>
      <w:r>
        <w:rPr>
          <w:sz w:val="20"/>
        </w:rPr>
        <w:t>W</w:t>
      </w:r>
      <w:r>
        <w:rPr>
          <w:sz w:val="16"/>
        </w:rPr>
        <w:t>HETHER</w:t>
      </w:r>
      <w:r>
        <w:rPr>
          <w:spacing w:val="-2"/>
          <w:sz w:val="16"/>
        </w:rPr>
        <w:t xml:space="preserve"> </w:t>
      </w:r>
      <w:r>
        <w:rPr>
          <w:sz w:val="16"/>
        </w:rPr>
        <w:t>EARLIER</w:t>
      </w:r>
      <w:r>
        <w:rPr>
          <w:spacing w:val="44"/>
          <w:sz w:val="16"/>
        </w:rPr>
        <w:t xml:space="preserve"> </w:t>
      </w:r>
      <w:r>
        <w:rPr>
          <w:sz w:val="16"/>
        </w:rPr>
        <w:t>A</w:t>
      </w:r>
      <w:r>
        <w:rPr>
          <w:spacing w:val="-2"/>
          <w:sz w:val="16"/>
        </w:rPr>
        <w:t xml:space="preserve"> </w:t>
      </w:r>
      <w:r>
        <w:rPr>
          <w:sz w:val="16"/>
        </w:rPr>
        <w:t>MEMBER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THE </w:t>
      </w:r>
      <w:r>
        <w:rPr>
          <w:sz w:val="20"/>
        </w:rPr>
        <w:t>E</w:t>
      </w:r>
      <w:r>
        <w:rPr>
          <w:sz w:val="16"/>
        </w:rPr>
        <w:t>MPLOYEES</w:t>
      </w:r>
      <w:r>
        <w:rPr>
          <w:sz w:val="20"/>
        </w:rPr>
        <w:t>’</w:t>
      </w:r>
      <w:r>
        <w:rPr>
          <w:spacing w:val="-14"/>
          <w:sz w:val="20"/>
        </w:rPr>
        <w:t xml:space="preserve"> </w:t>
      </w:r>
      <w:r>
        <w:rPr>
          <w:sz w:val="20"/>
        </w:rPr>
        <w:t>P</w:t>
      </w:r>
      <w:r>
        <w:rPr>
          <w:sz w:val="16"/>
        </w:rPr>
        <w:t>ENSION</w:t>
      </w:r>
      <w:r>
        <w:rPr>
          <w:spacing w:val="-3"/>
          <w:sz w:val="16"/>
        </w:rPr>
        <w:t xml:space="preserve"> </w:t>
      </w:r>
      <w:r>
        <w:rPr>
          <w:sz w:val="20"/>
        </w:rPr>
        <w:t>S</w:t>
      </w:r>
      <w:r>
        <w:rPr>
          <w:sz w:val="16"/>
        </w:rPr>
        <w:t>CHEME</w:t>
      </w:r>
      <w:r>
        <w:rPr>
          <w:sz w:val="20"/>
        </w:rPr>
        <w:t>,</w:t>
      </w:r>
      <w:r>
        <w:rPr>
          <w:spacing w:val="-15"/>
          <w:sz w:val="20"/>
        </w:rPr>
        <w:t xml:space="preserve"> </w:t>
      </w:r>
      <w:r>
        <w:rPr>
          <w:sz w:val="20"/>
        </w:rPr>
        <w:t>1995?</w:t>
      </w:r>
      <w:r>
        <w:rPr>
          <w:spacing w:val="-60"/>
          <w:sz w:val="20"/>
        </w:rPr>
        <w:t xml:space="preserve"> </w:t>
      </w:r>
      <w:r>
        <w:rPr>
          <w:sz w:val="20"/>
        </w:rPr>
        <w:t>(P</w:t>
      </w:r>
      <w:r>
        <w:rPr>
          <w:sz w:val="16"/>
        </w:rPr>
        <w:t>LEASE</w:t>
      </w:r>
      <w:r>
        <w:rPr>
          <w:spacing w:val="1"/>
          <w:sz w:val="16"/>
        </w:rPr>
        <w:t xml:space="preserve"> </w:t>
      </w:r>
      <w:r>
        <w:rPr>
          <w:sz w:val="20"/>
        </w:rPr>
        <w:t>T</w:t>
      </w:r>
      <w:r>
        <w:rPr>
          <w:sz w:val="16"/>
        </w:rPr>
        <w:t>ICK</w:t>
      </w:r>
      <w:r>
        <w:rPr>
          <w:sz w:val="20"/>
        </w:rPr>
        <w:t>)</w:t>
      </w:r>
    </w:p>
    <w:p w14:paraId="4FC93506">
      <w:pPr>
        <w:spacing w:before="12"/>
        <w:ind w:left="1052" w:right="44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I</w:t>
      </w:r>
      <w:r>
        <w:rPr>
          <w:rFonts w:ascii="Tahoma"/>
          <w:b/>
          <w:sz w:val="16"/>
        </w:rPr>
        <w:t xml:space="preserve">F RESPONSE TO ANY OR BOTH OF </w:t>
      </w:r>
      <w:r>
        <w:rPr>
          <w:rFonts w:ascii="Tahoma"/>
          <w:b/>
          <w:sz w:val="20"/>
        </w:rPr>
        <w:t xml:space="preserve">(8) &amp; (9) </w:t>
      </w:r>
      <w:r>
        <w:rPr>
          <w:rFonts w:ascii="Tahoma"/>
          <w:b/>
          <w:sz w:val="16"/>
        </w:rPr>
        <w:t>ABOVE IS YES</w:t>
      </w:r>
      <w:r>
        <w:rPr>
          <w:rFonts w:ascii="Tahoma"/>
          <w:b/>
          <w:sz w:val="20"/>
        </w:rPr>
        <w:t xml:space="preserve">, </w:t>
      </w:r>
      <w:r>
        <w:rPr>
          <w:rFonts w:ascii="Tahoma"/>
          <w:b/>
          <w:sz w:val="16"/>
        </w:rPr>
        <w:t xml:space="preserve">THEN </w:t>
      </w:r>
      <w:r>
        <w:rPr>
          <w:rFonts w:ascii="Tahoma"/>
          <w:b/>
          <w:sz w:val="16"/>
          <w:u w:val="single"/>
        </w:rPr>
        <w:t>MANDATORILY</w:t>
      </w:r>
      <w:r>
        <w:rPr>
          <w:rFonts w:ascii="Tahoma"/>
          <w:b/>
          <w:sz w:val="16"/>
        </w:rPr>
        <w:t xml:space="preserve"> FILL UP THE PREVIOUS EMPLOYMENT DETAILS</w:t>
      </w:r>
      <w:r>
        <w:rPr>
          <w:rFonts w:ascii="Tahoma"/>
          <w:b/>
          <w:spacing w:val="-44"/>
          <w:sz w:val="16"/>
        </w:rPr>
        <w:t xml:space="preserve"> </w:t>
      </w:r>
      <w:r>
        <w:rPr>
          <w:rFonts w:ascii="Tahoma"/>
          <w:b/>
          <w:sz w:val="16"/>
        </w:rPr>
        <w:t xml:space="preserve">AT </w:t>
      </w:r>
      <w:r>
        <w:rPr>
          <w:rFonts w:ascii="Tahoma"/>
          <w:b/>
          <w:sz w:val="20"/>
        </w:rPr>
        <w:t>(10,11&amp;12):</w:t>
      </w:r>
    </w:p>
    <w:p w14:paraId="47663D7F">
      <w:pPr>
        <w:spacing w:after="0"/>
        <w:jc w:val="left"/>
        <w:rPr>
          <w:rFonts w:ascii="Tahoma"/>
          <w:sz w:val="20"/>
        </w:rPr>
        <w:sectPr>
          <w:headerReference r:id="rId12" w:type="default"/>
          <w:footerReference r:id="rId13" w:type="default"/>
          <w:pgSz w:w="12240" w:h="15840"/>
          <w:pgMar w:top="320" w:right="240" w:bottom="1100" w:left="100" w:header="0" w:footer="903" w:gutter="0"/>
          <w:pgNumType w:start="1"/>
          <w:cols w:space="720" w:num="1"/>
        </w:sectPr>
      </w:pPr>
    </w:p>
    <w:p w14:paraId="1CD911A7">
      <w:pPr>
        <w:tabs>
          <w:tab w:val="left" w:pos="658"/>
          <w:tab w:val="left" w:pos="10893"/>
        </w:tabs>
        <w:spacing w:before="77" w:line="240" w:lineRule="exact"/>
        <w:ind w:left="118" w:right="0" w:firstLine="0"/>
        <w:jc w:val="left"/>
        <w:rPr>
          <w:rFonts w:ascii="Tahoma"/>
          <w:b/>
          <w:sz w:val="16"/>
        </w:rPr>
      </w:pPr>
      <w:r>
        <w:rPr>
          <w:rFonts w:ascii="Tahoma"/>
          <w:b/>
          <w:w w:val="99"/>
          <w:sz w:val="20"/>
          <w:shd w:val="clear" w:color="auto" w:fill="BEBEBE"/>
        </w:rPr>
        <w:t xml:space="preserve"> </w:t>
      </w:r>
      <w:r>
        <w:rPr>
          <w:rFonts w:ascii="Tahoma"/>
          <w:b/>
          <w:sz w:val="20"/>
          <w:shd w:val="clear" w:color="auto" w:fill="BEBEBE"/>
        </w:rPr>
        <w:tab/>
      </w:r>
      <w:r>
        <w:rPr>
          <w:rFonts w:ascii="Tahoma"/>
          <w:b/>
          <w:sz w:val="20"/>
          <w:shd w:val="clear" w:color="auto" w:fill="BEBEBE"/>
        </w:rPr>
        <w:t>A.</w:t>
      </w:r>
      <w:r>
        <w:rPr>
          <w:rFonts w:ascii="Tahoma"/>
          <w:b/>
          <w:spacing w:val="25"/>
          <w:sz w:val="20"/>
          <w:shd w:val="clear" w:color="auto" w:fill="BEBEBE"/>
        </w:rPr>
        <w:t xml:space="preserve"> </w:t>
      </w:r>
      <w:r>
        <w:rPr>
          <w:rFonts w:ascii="Tahoma"/>
          <w:b/>
          <w:sz w:val="20"/>
          <w:shd w:val="clear" w:color="auto" w:fill="BEBEBE"/>
        </w:rPr>
        <w:t>P</w:t>
      </w:r>
      <w:r>
        <w:rPr>
          <w:rFonts w:ascii="Tahoma"/>
          <w:b/>
          <w:sz w:val="16"/>
          <w:shd w:val="clear" w:color="auto" w:fill="BEBEBE"/>
        </w:rPr>
        <w:t>REVIOUS</w:t>
      </w:r>
      <w:r>
        <w:rPr>
          <w:rFonts w:ascii="Tahoma"/>
          <w:b/>
          <w:spacing w:val="-3"/>
          <w:sz w:val="16"/>
          <w:shd w:val="clear" w:color="auto" w:fill="BEBEBE"/>
        </w:rPr>
        <w:t xml:space="preserve"> </w:t>
      </w:r>
      <w:r>
        <w:rPr>
          <w:rFonts w:ascii="Tahoma"/>
          <w:b/>
          <w:sz w:val="20"/>
          <w:shd w:val="clear" w:color="auto" w:fill="BEBEBE"/>
        </w:rPr>
        <w:t>E</w:t>
      </w:r>
      <w:r>
        <w:rPr>
          <w:rFonts w:ascii="Tahoma"/>
          <w:b/>
          <w:sz w:val="16"/>
          <w:shd w:val="clear" w:color="auto" w:fill="BEBEBE"/>
        </w:rPr>
        <w:t>MPLOYMENT</w:t>
      </w:r>
      <w:r>
        <w:rPr>
          <w:rFonts w:ascii="Tahoma"/>
          <w:b/>
          <w:spacing w:val="-1"/>
          <w:sz w:val="16"/>
          <w:shd w:val="clear" w:color="auto" w:fill="BEBEBE"/>
        </w:rPr>
        <w:t xml:space="preserve"> </w:t>
      </w:r>
      <w:r>
        <w:rPr>
          <w:rFonts w:ascii="Tahoma"/>
          <w:b/>
          <w:sz w:val="20"/>
          <w:shd w:val="clear" w:color="auto" w:fill="BEBEBE"/>
        </w:rPr>
        <w:t>D</w:t>
      </w:r>
      <w:r>
        <w:rPr>
          <w:rFonts w:ascii="Tahoma"/>
          <w:b/>
          <w:sz w:val="16"/>
          <w:shd w:val="clear" w:color="auto" w:fill="BEBEBE"/>
        </w:rPr>
        <w:t>ETAILS</w:t>
      </w:r>
      <w:r>
        <w:rPr>
          <w:rFonts w:ascii="Tahoma"/>
          <w:b/>
          <w:sz w:val="16"/>
          <w:shd w:val="clear" w:color="auto" w:fill="BEBEBE"/>
        </w:rPr>
        <w:tab/>
      </w:r>
    </w:p>
    <w:p w14:paraId="527E6EF1">
      <w:pPr>
        <w:pStyle w:val="10"/>
        <w:numPr>
          <w:ilvl w:val="0"/>
          <w:numId w:val="3"/>
        </w:numPr>
        <w:tabs>
          <w:tab w:val="left" w:pos="899"/>
        </w:tabs>
        <w:spacing w:before="0" w:after="0" w:line="264" w:lineRule="exact"/>
        <w:ind w:left="898" w:right="0" w:hanging="426"/>
        <w:jc w:val="left"/>
        <w:rPr>
          <w:sz w:val="20"/>
        </w:rPr>
      </w:pP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DETAILS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20"/>
        </w:rPr>
        <w:t>U</w:t>
      </w:r>
      <w:r>
        <w:rPr>
          <w:sz w:val="16"/>
        </w:rPr>
        <w:t>NIVERSAL</w:t>
      </w:r>
      <w:r>
        <w:rPr>
          <w:spacing w:val="-3"/>
          <w:sz w:val="16"/>
        </w:rPr>
        <w:t xml:space="preserve"> </w:t>
      </w:r>
      <w:r>
        <w:rPr>
          <w:sz w:val="20"/>
        </w:rPr>
        <w:t>A</w:t>
      </w:r>
      <w:r>
        <w:rPr>
          <w:sz w:val="16"/>
        </w:rPr>
        <w:t xml:space="preserve">CCOUNT </w:t>
      </w:r>
      <w:r>
        <w:rPr>
          <w:sz w:val="20"/>
        </w:rPr>
        <w:t>N</w:t>
      </w:r>
      <w:r>
        <w:rPr>
          <w:sz w:val="16"/>
        </w:rPr>
        <w:t>UMBER</w:t>
      </w:r>
      <w:r>
        <w:rPr>
          <w:spacing w:val="-1"/>
          <w:sz w:val="16"/>
        </w:rPr>
        <w:t xml:space="preserve"> </w:t>
      </w:r>
      <w:r>
        <w:rPr>
          <w:sz w:val="20"/>
        </w:rPr>
        <w:t>(UAN)</w:t>
      </w:r>
      <w:r>
        <w:rPr>
          <w:spacing w:val="-13"/>
          <w:sz w:val="20"/>
        </w:rPr>
        <w:t xml:space="preserve"> </w:t>
      </w:r>
      <w:r>
        <w:rPr>
          <w:sz w:val="16"/>
        </w:rPr>
        <w:t>OR</w:t>
      </w:r>
      <w:r>
        <w:rPr>
          <w:spacing w:val="-3"/>
          <w:sz w:val="16"/>
        </w:rPr>
        <w:t xml:space="preserve"> </w:t>
      </w:r>
      <w:r>
        <w:rPr>
          <w:sz w:val="16"/>
        </w:rPr>
        <w:t>PREVIOUS</w:t>
      </w:r>
      <w:r>
        <w:rPr>
          <w:spacing w:val="-2"/>
          <w:sz w:val="16"/>
        </w:rPr>
        <w:t xml:space="preserve"> </w:t>
      </w:r>
      <w:r>
        <w:rPr>
          <w:sz w:val="20"/>
        </w:rPr>
        <w:t>PF</w:t>
      </w:r>
      <w:r>
        <w:rPr>
          <w:spacing w:val="-14"/>
          <w:sz w:val="20"/>
        </w:rPr>
        <w:t xml:space="preserve"> </w:t>
      </w:r>
      <w:r>
        <w:rPr>
          <w:sz w:val="16"/>
        </w:rPr>
        <w:t>MEMBER</w:t>
      </w:r>
      <w:r>
        <w:rPr>
          <w:spacing w:val="-3"/>
          <w:sz w:val="16"/>
        </w:rPr>
        <w:t xml:space="preserve"> </w:t>
      </w:r>
      <w:r>
        <w:rPr>
          <w:sz w:val="20"/>
        </w:rPr>
        <w:t>ID:</w:t>
      </w:r>
    </w:p>
    <w:p w14:paraId="3D6BEF05">
      <w:pPr>
        <w:pStyle w:val="4"/>
        <w:spacing w:before="127"/>
        <w:ind w:left="932"/>
      </w:pPr>
      <w:r>
        <w:pict>
          <v:shape id="_x0000_s1171" o:spid="_x0000_s1171" o:spt="202" type="#_x0000_t202" style="position:absolute;left:0pt;margin-left:104.5pt;margin-top:5.9pt;height:16.7pt;width:414.2pt;mso-position-horizontal-relative:page;z-index:251674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89"/>
                    <w:gridCol w:w="689"/>
                    <w:gridCol w:w="690"/>
                    <w:gridCol w:w="689"/>
                    <w:gridCol w:w="689"/>
                    <w:gridCol w:w="689"/>
                    <w:gridCol w:w="689"/>
                    <w:gridCol w:w="689"/>
                    <w:gridCol w:w="689"/>
                    <w:gridCol w:w="689"/>
                    <w:gridCol w:w="690"/>
                    <w:gridCol w:w="692"/>
                  </w:tblGrid>
                  <w:tr w14:paraId="19D3251C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4" w:hRule="atLeast"/>
                    </w:trPr>
                    <w:tc>
                      <w:tcPr>
                        <w:tcW w:w="689" w:type="dxa"/>
                      </w:tcPr>
                      <w:p w14:paraId="0315A8B6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 w14:paraId="02EF500D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0" w:type="dxa"/>
                      </w:tcPr>
                      <w:p w14:paraId="25F381D2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 w14:paraId="000BF4E9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 w14:paraId="7727DA37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 w14:paraId="7565EFA0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 w14:paraId="3733E606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 w14:paraId="5D986FF5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 w14:paraId="6DC0C1ED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 w14:paraId="0A2461FD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0" w:type="dxa"/>
                      </w:tcPr>
                      <w:p w14:paraId="36452BC5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2" w:type="dxa"/>
                      </w:tcPr>
                      <w:p w14:paraId="60600CDF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26823FE0">
                  <w:pPr>
                    <w:pStyle w:val="8"/>
                  </w:pPr>
                </w:p>
              </w:txbxContent>
            </v:textbox>
          </v:shape>
        </w:pict>
      </w:r>
      <w:r>
        <w:t>UAN</w:t>
      </w:r>
    </w:p>
    <w:p w14:paraId="74404D95">
      <w:pPr>
        <w:pStyle w:val="5"/>
        <w:spacing w:before="83"/>
      </w:pPr>
      <w:r>
        <w:pict>
          <v:shape id="_x0000_s1172" o:spid="_x0000_s1172" o:spt="202" type="#_x0000_t202" style="position:absolute;left:0pt;margin-left:196.1pt;margin-top:16.3pt;height:32.55pt;width:360.8pt;mso-position-horizontal-relative:page;z-index:251674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349"/>
                    <w:gridCol w:w="1260"/>
                    <w:gridCol w:w="1712"/>
                    <w:gridCol w:w="1080"/>
                    <w:gridCol w:w="1801"/>
                  </w:tblGrid>
                  <w:tr w14:paraId="5FB87EDA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06" w:hRule="atLeast"/>
                    </w:trPr>
                    <w:tc>
                      <w:tcPr>
                        <w:tcW w:w="1349" w:type="dxa"/>
                      </w:tcPr>
                      <w:p w14:paraId="7A03B4AF">
                        <w:pPr>
                          <w:pStyle w:val="11"/>
                          <w:spacing w:before="16"/>
                          <w:ind w:left="10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R</w:t>
                        </w:r>
                        <w:r>
                          <w:rPr>
                            <w:rFonts w:ascii="Calibri"/>
                            <w:sz w:val="18"/>
                          </w:rPr>
                          <w:t>EGION</w:t>
                        </w:r>
                        <w:r>
                          <w:rPr>
                            <w:rFonts w:ascii="Calibri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2"/>
                          </w:rPr>
                          <w:t>C</w:t>
                        </w:r>
                        <w:r>
                          <w:rPr>
                            <w:rFonts w:ascii="Calibri"/>
                            <w:sz w:val="18"/>
                          </w:rPr>
                          <w:t>ODE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72A4EB6C">
                        <w:pPr>
                          <w:pStyle w:val="11"/>
                          <w:spacing w:before="16"/>
                          <w:ind w:left="10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O</w:t>
                        </w:r>
                        <w:r>
                          <w:rPr>
                            <w:rFonts w:ascii="Calibri"/>
                            <w:sz w:val="18"/>
                          </w:rPr>
                          <w:t>FFICE</w:t>
                        </w:r>
                        <w:r>
                          <w:rPr>
                            <w:rFonts w:ascii="Calibri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2"/>
                          </w:rPr>
                          <w:t>C</w:t>
                        </w:r>
                        <w:r>
                          <w:rPr>
                            <w:rFonts w:ascii="Calibri"/>
                            <w:sz w:val="18"/>
                          </w:rPr>
                          <w:t>ODE</w:t>
                        </w:r>
                      </w:p>
                    </w:tc>
                    <w:tc>
                      <w:tcPr>
                        <w:tcW w:w="1712" w:type="dxa"/>
                      </w:tcPr>
                      <w:p w14:paraId="100793EF">
                        <w:pPr>
                          <w:pStyle w:val="11"/>
                          <w:spacing w:before="16"/>
                          <w:ind w:left="108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E</w:t>
                        </w:r>
                        <w:r>
                          <w:rPr>
                            <w:rFonts w:ascii="Calibri"/>
                            <w:sz w:val="18"/>
                          </w:rPr>
                          <w:t>STABLISHMENT</w:t>
                        </w:r>
                        <w:r>
                          <w:rPr>
                            <w:rFonts w:ascii="Calibri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2"/>
                          </w:rPr>
                          <w:t>ID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73ACA68E">
                        <w:pPr>
                          <w:pStyle w:val="11"/>
                          <w:spacing w:before="16"/>
                          <w:ind w:left="10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E</w:t>
                        </w:r>
                        <w:r>
                          <w:rPr>
                            <w:rFonts w:ascii="Calibri"/>
                            <w:sz w:val="18"/>
                          </w:rPr>
                          <w:t>XTENSION</w:t>
                        </w:r>
                      </w:p>
                    </w:tc>
                    <w:tc>
                      <w:tcPr>
                        <w:tcW w:w="1801" w:type="dxa"/>
                      </w:tcPr>
                      <w:p w14:paraId="6D13693E">
                        <w:pPr>
                          <w:pStyle w:val="11"/>
                          <w:spacing w:before="16"/>
                          <w:ind w:left="10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A</w:t>
                        </w:r>
                        <w:r>
                          <w:rPr>
                            <w:rFonts w:ascii="Calibri"/>
                            <w:sz w:val="18"/>
                          </w:rPr>
                          <w:t>CCOUNT</w:t>
                        </w:r>
                        <w:r>
                          <w:rPr>
                            <w:rFonts w:ascii="Calibri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2"/>
                          </w:rPr>
                          <w:t>N</w:t>
                        </w:r>
                        <w:r>
                          <w:rPr>
                            <w:rFonts w:ascii="Calibri"/>
                            <w:sz w:val="18"/>
                          </w:rPr>
                          <w:t>UMBER</w:t>
                        </w:r>
                      </w:p>
                    </w:tc>
                  </w:tr>
                  <w:tr w14:paraId="6C54BA02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4" w:hRule="atLeast"/>
                    </w:trPr>
                    <w:tc>
                      <w:tcPr>
                        <w:tcW w:w="1349" w:type="dxa"/>
                      </w:tcPr>
                      <w:p w14:paraId="525611CB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60" w:type="dxa"/>
                      </w:tcPr>
                      <w:p w14:paraId="3CA09096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12" w:type="dxa"/>
                      </w:tcPr>
                      <w:p w14:paraId="36E39D41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80" w:type="dxa"/>
                      </w:tcPr>
                      <w:p w14:paraId="57A6544C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 w14:paraId="7A85B95A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349CA082">
                  <w:pPr>
                    <w:pStyle w:val="8"/>
                  </w:pPr>
                </w:p>
              </w:txbxContent>
            </v:textbox>
          </v:shape>
        </w:pict>
      </w:r>
      <w:r>
        <w:t>OR</w:t>
      </w:r>
    </w:p>
    <w:p w14:paraId="1AD14727">
      <w:pPr>
        <w:spacing w:before="10"/>
        <w:ind w:left="934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P</w:t>
      </w:r>
      <w:r>
        <w:rPr>
          <w:rFonts w:ascii="Tahoma"/>
          <w:b/>
          <w:sz w:val="16"/>
        </w:rPr>
        <w:t>REVIOUS</w:t>
      </w:r>
      <w:r>
        <w:rPr>
          <w:rFonts w:ascii="Tahoma"/>
          <w:b/>
          <w:spacing w:val="-3"/>
          <w:sz w:val="16"/>
        </w:rPr>
        <w:t xml:space="preserve"> </w:t>
      </w:r>
      <w:r>
        <w:rPr>
          <w:rFonts w:ascii="Tahoma"/>
          <w:b/>
          <w:sz w:val="20"/>
        </w:rPr>
        <w:t>PF</w:t>
      </w:r>
      <w:r>
        <w:rPr>
          <w:rFonts w:ascii="Tahoma"/>
          <w:b/>
          <w:spacing w:val="-14"/>
          <w:sz w:val="20"/>
        </w:rPr>
        <w:t xml:space="preserve"> </w:t>
      </w:r>
      <w:r>
        <w:rPr>
          <w:rFonts w:ascii="Tahoma"/>
          <w:b/>
          <w:sz w:val="20"/>
        </w:rPr>
        <w:t>M</w:t>
      </w:r>
      <w:r>
        <w:rPr>
          <w:rFonts w:ascii="Tahoma"/>
          <w:b/>
          <w:sz w:val="16"/>
        </w:rPr>
        <w:t>EMBER</w:t>
      </w:r>
      <w:r>
        <w:rPr>
          <w:rFonts w:ascii="Tahoma"/>
          <w:b/>
          <w:spacing w:val="-3"/>
          <w:sz w:val="16"/>
        </w:rPr>
        <w:t xml:space="preserve"> </w:t>
      </w:r>
      <w:r>
        <w:rPr>
          <w:rFonts w:ascii="Tahoma"/>
          <w:b/>
          <w:sz w:val="20"/>
        </w:rPr>
        <w:t>ID</w:t>
      </w:r>
    </w:p>
    <w:p w14:paraId="2A7C3DCF">
      <w:pPr>
        <w:pStyle w:val="8"/>
        <w:rPr>
          <w:rFonts w:ascii="Tahoma"/>
          <w:b/>
          <w:sz w:val="24"/>
        </w:rPr>
      </w:pPr>
    </w:p>
    <w:p w14:paraId="3AF97275">
      <w:pPr>
        <w:pStyle w:val="8"/>
        <w:spacing w:before="11"/>
        <w:rPr>
          <w:rFonts w:ascii="Tahoma"/>
          <w:b/>
          <w:sz w:val="29"/>
        </w:rPr>
      </w:pPr>
    </w:p>
    <w:p w14:paraId="0F6E16D8">
      <w:pPr>
        <w:pStyle w:val="10"/>
        <w:numPr>
          <w:ilvl w:val="0"/>
          <w:numId w:val="3"/>
        </w:numPr>
        <w:tabs>
          <w:tab w:val="left" w:pos="473"/>
        </w:tabs>
        <w:spacing w:before="0" w:after="0" w:line="264" w:lineRule="exact"/>
        <w:ind w:left="946" w:right="8742" w:hanging="947"/>
        <w:jc w:val="right"/>
        <w:rPr>
          <w:sz w:val="16"/>
        </w:rPr>
      </w:pPr>
      <w:r>
        <w:pict>
          <v:group id="_x0000_s1173" o:spid="_x0000_s1173" o:spt="203" style="position:absolute;left:0pt;margin-left:10.9pt;margin-top:4.5pt;height:469.2pt;width:535.55pt;mso-position-horizontal-relative:page;z-index:-251594752;mso-width-relative:page;mso-height-relative:page;" coordorigin="218,90" coordsize="10711,9384">
            <o:lock v:ext="edit"/>
            <v:shape id="_x0000_s1174" o:spid="_x0000_s1174" style="position:absolute;left:938;top:90;height:9384;width:9384;" fillcolor="#C0C0C0" filled="t" stroked="f" coordorigin="939,90" coordsize="9384,9384" path="m5155,8006l4830,7681,3675,8837,2654,7816,3731,6739,3406,6414,2329,7491,1576,6738,2732,5582,2407,5257,939,6725,3687,9474,5155,8006xm5811,7350l4787,6325,5052,6060,5097,6013,5112,5998,5167,5936,5218,5874,5263,5813,5304,5753,5339,5693,5370,5633,5395,5574,5422,5494,5443,5413,5459,5331,5469,5248,5472,5162,5468,5076,5459,5006,5447,4935,5429,4865,5406,4794,5379,4723,5346,4651,5309,4582,5268,4514,5223,4448,5173,4383,5136,4340,5120,4321,5062,4260,5025,4225,5025,5220,5014,5301,4991,5380,4957,5458,4921,5520,4876,5586,4822,5654,4759,5726,4688,5800,4475,6013,3377,4915,3635,4656,3707,4587,3776,4527,3842,4476,3905,4435,3967,4401,4030,4375,4093,4355,4158,4344,4234,4340,4309,4346,4384,4361,4458,4388,4530,4425,4603,4472,4675,4528,4746,4594,4807,4659,4861,4725,4906,4790,4943,4854,4973,4920,4996,4989,5013,5061,5023,5136,5025,5220,5025,4225,4996,4197,4930,4141,4864,4090,4797,4045,4731,4006,4664,3972,4596,3943,4518,3917,4440,3897,4362,3885,4283,3878,4204,3877,4126,3882,4045,3893,3966,3912,3888,3938,3812,3971,3736,4010,3672,4047,3608,4091,3543,4141,3477,4196,3409,4257,3340,4324,2751,4914,5499,7662,5811,7350xm7592,5569l6268,4246,7315,3199,6990,2874,5943,3921,5168,3146,6261,2053,5936,1728,4531,3133,7279,5882,7592,5569xm10322,2470l10322,2390,10316,2310,10306,2230,10294,2150,10278,2090,10258,2010,10235,1950,10208,1870,10178,1790,10144,1710,10106,1650,10064,1570,10027,1510,9988,1450,9946,1390,9903,1330,9864,1263,9864,2410,9864,2490,9857,2570,9842,2650,9821,2710,9793,2790,9757,2850,9715,2910,9666,2990,9610,3050,9550,3090,9486,3150,9421,3190,9352,3230,9281,3250,9132,3290,8888,3290,8802,3270,8738,3270,8608,3230,8542,3190,8476,3170,8204,3010,8065,2890,7995,2850,7924,2770,7781,2650,7723,2590,7667,2530,7615,2470,7564,2410,7517,2350,7472,2290,7429,2230,7389,2170,7352,2110,7307,2030,7268,1970,7233,1890,7204,1830,7178,1750,7158,1690,7141,1610,7127,1530,7120,1470,7119,1390,7123,1310,7134,1250,7150,1170,7177,1110,7214,1030,7260,950,7315,890,7379,810,7446,750,7516,690,7589,650,7666,610,7745,590,7884,550,8031,550,8106,570,8183,570,8386,630,8528,710,8601,730,8674,790,8732,830,8967,990,9087,1110,9147,1150,9208,1210,9278,1290,9344,1350,9406,1430,9464,1510,9518,1570,9568,1630,9614,1710,9656,1770,9695,1850,9729,1910,9759,1970,9786,2050,9809,2110,9828,2170,9843,2230,9857,2330,9864,2410,9864,1263,9857,1250,9809,1190,9758,1130,9705,1070,9650,1010,9593,950,9533,890,9346,710,9283,670,9221,610,9159,570,9138,550,9096,510,8848,350,8697,270,8623,250,8549,210,8191,110,8114,110,8038,90,7962,90,7886,110,7811,110,7449,210,7381,250,7314,290,7248,330,7184,390,7122,450,7061,490,7004,550,6952,610,6903,690,6859,750,6820,810,6785,870,6754,950,6728,1010,6707,1090,6690,1170,6677,1250,6668,1310,6663,1390,6664,1470,6669,1550,6679,1630,6693,1690,6710,1770,6730,1850,6753,1910,6780,1990,6810,2070,6844,2130,6881,2210,6921,2290,6957,2350,6996,2410,7037,2470,7080,2530,7126,2590,7175,2650,7226,2710,7279,2770,7336,2850,7395,2910,7641,3150,7702,3190,7764,3250,7887,3330,7949,3390,8134,3510,8285,3590,8359,3610,8433,3650,8793,3750,9181,3750,9472,3670,9541,3630,9609,3610,9675,3570,9739,3530,9802,3470,9864,3410,9924,3370,9980,3310,9997,3290,10031,3250,10079,3190,10122,3110,10162,3050,10197,2990,10228,2910,10254,2850,10277,2770,10295,2710,10308,2630,10317,2550,10322,2470xe">
              <v:path arrowok="t"/>
              <v:fill on="t" opacity="32896f" focussize="0,0"/>
              <v:stroke on="f"/>
              <v:imagedata o:title=""/>
              <o:lock v:ext="edit"/>
            </v:shape>
            <v:shape id="_x0000_s1175" o:spid="_x0000_s1175" style="position:absolute;left:218;top:1730;height:243;width:10711;" fillcolor="#BEBEBE" filled="t" stroked="f" coordorigin="218,1730" coordsize="10711,243" path="m10929,1730l10821,1730,326,1730,218,1730,218,1973,326,1973,10821,1973,10929,1973,10929,173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shape id="_x0000_s1176" o:spid="_x0000_s1176" o:spt="202" type="#_x0000_t202" style="position:absolute;left:0pt;margin-left:178.1pt;margin-top:-0.35pt;height:37.6pt;width:261.8pt;mso-position-horizontal-relative:page;z-index:251675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53"/>
                    <w:gridCol w:w="652"/>
                    <w:gridCol w:w="650"/>
                    <w:gridCol w:w="652"/>
                    <w:gridCol w:w="652"/>
                    <w:gridCol w:w="652"/>
                    <w:gridCol w:w="652"/>
                    <w:gridCol w:w="652"/>
                  </w:tblGrid>
                  <w:tr w14:paraId="401A5762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59" w:hRule="atLeast"/>
                    </w:trPr>
                    <w:tc>
                      <w:tcPr>
                        <w:tcW w:w="653" w:type="dxa"/>
                      </w:tcPr>
                      <w:p w14:paraId="34212CCC">
                        <w:pPr>
                          <w:pStyle w:val="11"/>
                          <w:spacing w:line="240" w:lineRule="exact"/>
                          <w:ind w:left="5"/>
                          <w:jc w:val="center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652" w:type="dxa"/>
                      </w:tcPr>
                      <w:p w14:paraId="2BDA86C2">
                        <w:pPr>
                          <w:pStyle w:val="11"/>
                          <w:spacing w:line="240" w:lineRule="exact"/>
                          <w:ind w:left="7"/>
                          <w:jc w:val="center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650" w:type="dxa"/>
                      </w:tcPr>
                      <w:p w14:paraId="70C215FD">
                        <w:pPr>
                          <w:pStyle w:val="11"/>
                          <w:spacing w:line="240" w:lineRule="exact"/>
                          <w:ind w:left="14"/>
                          <w:jc w:val="center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652" w:type="dxa"/>
                      </w:tcPr>
                      <w:p w14:paraId="05AB8BA7">
                        <w:pPr>
                          <w:pStyle w:val="11"/>
                          <w:spacing w:line="240" w:lineRule="exact"/>
                          <w:ind w:left="13"/>
                          <w:jc w:val="center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652" w:type="dxa"/>
                      </w:tcPr>
                      <w:p w14:paraId="7D654E4C">
                        <w:pPr>
                          <w:pStyle w:val="11"/>
                          <w:spacing w:line="240" w:lineRule="exact"/>
                          <w:ind w:left="14"/>
                          <w:jc w:val="center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652" w:type="dxa"/>
                      </w:tcPr>
                      <w:p w14:paraId="279A69E8">
                        <w:pPr>
                          <w:pStyle w:val="11"/>
                          <w:spacing w:line="240" w:lineRule="exact"/>
                          <w:ind w:left="17"/>
                          <w:jc w:val="center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652" w:type="dxa"/>
                      </w:tcPr>
                      <w:p w14:paraId="57CB7688">
                        <w:pPr>
                          <w:pStyle w:val="11"/>
                          <w:spacing w:line="240" w:lineRule="exact"/>
                          <w:ind w:left="18"/>
                          <w:jc w:val="center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652" w:type="dxa"/>
                      </w:tcPr>
                      <w:p w14:paraId="4936CE4B">
                        <w:pPr>
                          <w:pStyle w:val="11"/>
                          <w:spacing w:line="240" w:lineRule="exact"/>
                          <w:ind w:left="20"/>
                          <w:jc w:val="center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20"/>
                          </w:rPr>
                          <w:t>Y</w:t>
                        </w:r>
                      </w:p>
                    </w:tc>
                  </w:tr>
                  <w:tr w14:paraId="708C1D57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2" w:hRule="atLeast"/>
                    </w:trPr>
                    <w:tc>
                      <w:tcPr>
                        <w:tcW w:w="653" w:type="dxa"/>
                      </w:tcPr>
                      <w:p w14:paraId="40C98368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2" w:type="dxa"/>
                      </w:tcPr>
                      <w:p w14:paraId="76786361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14:paraId="70128824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2" w:type="dxa"/>
                      </w:tcPr>
                      <w:p w14:paraId="33984878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2" w:type="dxa"/>
                      </w:tcPr>
                      <w:p w14:paraId="062D55F2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2" w:type="dxa"/>
                      </w:tcPr>
                      <w:p w14:paraId="0D4828AC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2" w:type="dxa"/>
                      </w:tcPr>
                      <w:p w14:paraId="7F861C01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2" w:type="dxa"/>
                      </w:tcPr>
                      <w:p w14:paraId="486E1EC0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6B24C431">
                  <w:pPr>
                    <w:pStyle w:val="8"/>
                  </w:pPr>
                </w:p>
              </w:txbxContent>
            </v:textbox>
          </v:shape>
        </w:pict>
      </w:r>
      <w:r>
        <w:rPr>
          <w:sz w:val="20"/>
        </w:rPr>
        <w:t>D</w:t>
      </w:r>
      <w:r>
        <w:rPr>
          <w:sz w:val="16"/>
        </w:rPr>
        <w:t>ATE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XIT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PREVIOUS</w:t>
      </w:r>
    </w:p>
    <w:p w14:paraId="1BD38107">
      <w:pPr>
        <w:spacing w:before="0" w:line="240" w:lineRule="exact"/>
        <w:ind w:left="0" w:right="8645" w:firstLine="0"/>
        <w:jc w:val="right"/>
        <w:rPr>
          <w:rFonts w:ascii="Tahoma"/>
          <w:sz w:val="20"/>
        </w:rPr>
      </w:pPr>
      <w:r>
        <w:rPr>
          <w:rFonts w:ascii="Tahoma"/>
          <w:spacing w:val="-1"/>
          <w:sz w:val="20"/>
        </w:rPr>
        <w:t>M</w:t>
      </w:r>
      <w:r>
        <w:rPr>
          <w:rFonts w:ascii="Tahoma"/>
          <w:spacing w:val="-1"/>
          <w:sz w:val="16"/>
        </w:rPr>
        <w:t>EMBER</w:t>
      </w:r>
      <w:r>
        <w:rPr>
          <w:rFonts w:ascii="Tahoma"/>
          <w:sz w:val="16"/>
        </w:rPr>
        <w:t xml:space="preserve"> </w:t>
      </w:r>
      <w:r>
        <w:rPr>
          <w:rFonts w:ascii="Tahoma"/>
          <w:sz w:val="20"/>
        </w:rPr>
        <w:t>ID</w:t>
      </w:r>
      <w:r>
        <w:rPr>
          <w:rFonts w:ascii="Tahoma"/>
          <w:spacing w:val="-14"/>
          <w:sz w:val="20"/>
        </w:rPr>
        <w:t xml:space="preserve"> </w:t>
      </w:r>
      <w:r>
        <w:rPr>
          <w:rFonts w:ascii="Tahoma"/>
          <w:sz w:val="20"/>
        </w:rPr>
        <w:t>(DD/MM/YYYY)</w:t>
      </w:r>
    </w:p>
    <w:p w14:paraId="2336B1F5">
      <w:pPr>
        <w:pStyle w:val="8"/>
        <w:rPr>
          <w:rFonts w:ascii="Tahoma"/>
          <w:sz w:val="24"/>
        </w:rPr>
      </w:pPr>
    </w:p>
    <w:p w14:paraId="0F0340A3">
      <w:pPr>
        <w:pStyle w:val="10"/>
        <w:numPr>
          <w:ilvl w:val="0"/>
          <w:numId w:val="3"/>
        </w:numPr>
        <w:tabs>
          <w:tab w:val="left" w:pos="578"/>
          <w:tab w:val="left" w:pos="579"/>
          <w:tab w:val="left" w:pos="9644"/>
        </w:tabs>
        <w:spacing w:before="191" w:after="0" w:line="264" w:lineRule="exact"/>
        <w:ind w:left="1052" w:right="1779" w:hanging="1052"/>
        <w:jc w:val="right"/>
        <w:rPr>
          <w:sz w:val="20"/>
        </w:rPr>
      </w:pPr>
      <w:r>
        <w:rPr>
          <w:sz w:val="20"/>
        </w:rPr>
        <w:t>(A)</w:t>
      </w:r>
      <w:r>
        <w:rPr>
          <w:spacing w:val="-15"/>
          <w:sz w:val="20"/>
        </w:rPr>
        <w:t xml:space="preserve"> </w:t>
      </w:r>
      <w:r>
        <w:rPr>
          <w:sz w:val="20"/>
        </w:rPr>
        <w:t>I</w:t>
      </w:r>
      <w:r>
        <w:rPr>
          <w:sz w:val="16"/>
        </w:rPr>
        <w:t>F</w:t>
      </w:r>
      <w:r>
        <w:rPr>
          <w:spacing w:val="-3"/>
          <w:sz w:val="16"/>
        </w:rPr>
        <w:t xml:space="preserve"> </w:t>
      </w:r>
      <w:r>
        <w:rPr>
          <w:sz w:val="16"/>
        </w:rPr>
        <w:t>SCHEME</w:t>
      </w:r>
      <w:r>
        <w:rPr>
          <w:spacing w:val="-1"/>
          <w:sz w:val="16"/>
        </w:rPr>
        <w:t xml:space="preserve"> </w:t>
      </w:r>
      <w:r>
        <w:rPr>
          <w:sz w:val="16"/>
        </w:rPr>
        <w:t>CERTIFICATE</w:t>
      </w:r>
      <w:r>
        <w:rPr>
          <w:spacing w:val="-2"/>
          <w:sz w:val="16"/>
        </w:rPr>
        <w:t xml:space="preserve"> </w:t>
      </w:r>
      <w:r>
        <w:rPr>
          <w:sz w:val="16"/>
        </w:rPr>
        <w:t>ISSUED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1"/>
          <w:sz w:val="16"/>
        </w:rPr>
        <w:t xml:space="preserve"> </w:t>
      </w:r>
      <w:r>
        <w:rPr>
          <w:sz w:val="16"/>
        </w:rPr>
        <w:t>PREVIOUS</w:t>
      </w:r>
      <w:r>
        <w:rPr>
          <w:spacing w:val="-2"/>
          <w:sz w:val="16"/>
        </w:rPr>
        <w:t xml:space="preserve"> </w:t>
      </w:r>
      <w:r>
        <w:rPr>
          <w:sz w:val="16"/>
        </w:rPr>
        <w:t>EMPLOYMENT</w:t>
      </w:r>
      <w:r>
        <w:rPr>
          <w:sz w:val="20"/>
        </w:rPr>
        <w:t>,</w:t>
      </w:r>
      <w:r>
        <w:rPr>
          <w:spacing w:val="-15"/>
          <w:sz w:val="20"/>
        </w:rPr>
        <w:t xml:space="preserve"> </w:t>
      </w:r>
      <w:r>
        <w:rPr>
          <w:sz w:val="16"/>
        </w:rPr>
        <w:t>THEN</w:t>
      </w:r>
      <w:r>
        <w:rPr>
          <w:spacing w:val="-3"/>
          <w:sz w:val="16"/>
        </w:rPr>
        <w:t xml:space="preserve"> </w:t>
      </w:r>
      <w:r>
        <w:rPr>
          <w:sz w:val="16"/>
        </w:rPr>
        <w:t>SCHEME</w:t>
      </w:r>
      <w:r>
        <w:rPr>
          <w:spacing w:val="-2"/>
          <w:sz w:val="16"/>
        </w:rPr>
        <w:t xml:space="preserve"> </w:t>
      </w:r>
      <w:r>
        <w:rPr>
          <w:sz w:val="16"/>
        </w:rPr>
        <w:t>CERTIFICATE</w:t>
      </w:r>
      <w:r>
        <w:rPr>
          <w:spacing w:val="-4"/>
          <w:sz w:val="16"/>
        </w:rPr>
        <w:t xml:space="preserve"> </w:t>
      </w:r>
      <w:r>
        <w:rPr>
          <w:sz w:val="16"/>
        </w:rPr>
        <w:t>NUMBER</w:t>
      </w:r>
      <w:r>
        <w:rPr>
          <w:sz w:val="20"/>
        </w:rPr>
        <w:t>: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76D1548F">
      <w:pPr>
        <w:tabs>
          <w:tab w:val="left" w:pos="9041"/>
        </w:tabs>
        <w:spacing w:before="0" w:line="240" w:lineRule="exact"/>
        <w:ind w:left="0" w:right="1804" w:firstLine="0"/>
        <w:jc w:val="right"/>
        <w:rPr>
          <w:rFonts w:ascii="Tahoma"/>
          <w:sz w:val="20"/>
        </w:rPr>
      </w:pPr>
      <w:r>
        <w:rPr>
          <w:rFonts w:ascii="Tahoma"/>
          <w:spacing w:val="-1"/>
          <w:sz w:val="20"/>
        </w:rPr>
        <w:t>(</w:t>
      </w:r>
      <w:r>
        <w:rPr>
          <w:rFonts w:ascii="Tahoma"/>
          <w:spacing w:val="-1"/>
          <w:sz w:val="16"/>
        </w:rPr>
        <w:t>B</w:t>
      </w:r>
      <w:r>
        <w:rPr>
          <w:rFonts w:ascii="Tahoma"/>
          <w:spacing w:val="-1"/>
          <w:sz w:val="20"/>
        </w:rPr>
        <w:t>)</w:t>
      </w:r>
      <w:r>
        <w:rPr>
          <w:rFonts w:ascii="Tahoma"/>
          <w:spacing w:val="-14"/>
          <w:sz w:val="20"/>
        </w:rPr>
        <w:t xml:space="preserve"> </w:t>
      </w:r>
      <w:r>
        <w:rPr>
          <w:rFonts w:ascii="Tahoma"/>
          <w:spacing w:val="-1"/>
          <w:sz w:val="20"/>
        </w:rPr>
        <w:t>I</w:t>
      </w:r>
      <w:r>
        <w:rPr>
          <w:rFonts w:ascii="Tahoma"/>
          <w:spacing w:val="-1"/>
          <w:sz w:val="16"/>
        </w:rPr>
        <w:t>F PENSION</w:t>
      </w:r>
      <w:r>
        <w:rPr>
          <w:rFonts w:ascii="Tahoma"/>
          <w:spacing w:val="-2"/>
          <w:sz w:val="16"/>
        </w:rPr>
        <w:t xml:space="preserve"> </w:t>
      </w:r>
      <w:r>
        <w:rPr>
          <w:rFonts w:ascii="Tahoma"/>
          <w:sz w:val="16"/>
        </w:rPr>
        <w:t>PAYMENT</w:t>
      </w:r>
      <w:r>
        <w:rPr>
          <w:rFonts w:ascii="Tahoma"/>
          <w:spacing w:val="-1"/>
          <w:sz w:val="16"/>
        </w:rPr>
        <w:t xml:space="preserve"> </w:t>
      </w:r>
      <w:r>
        <w:rPr>
          <w:rFonts w:ascii="Tahoma"/>
          <w:sz w:val="16"/>
        </w:rPr>
        <w:t xml:space="preserve">ORDER </w:t>
      </w:r>
      <w:r>
        <w:rPr>
          <w:rFonts w:ascii="Tahoma"/>
          <w:sz w:val="20"/>
        </w:rPr>
        <w:t>(PPO)</w:t>
      </w:r>
      <w:r>
        <w:rPr>
          <w:rFonts w:ascii="Tahoma"/>
          <w:spacing w:val="-13"/>
          <w:sz w:val="20"/>
        </w:rPr>
        <w:t xml:space="preserve"> </w:t>
      </w:r>
      <w:r>
        <w:rPr>
          <w:rFonts w:ascii="Tahoma"/>
          <w:sz w:val="16"/>
        </w:rPr>
        <w:t>ISSUED</w:t>
      </w:r>
      <w:r>
        <w:rPr>
          <w:rFonts w:ascii="Tahoma"/>
          <w:spacing w:val="-2"/>
          <w:sz w:val="16"/>
        </w:rPr>
        <w:t xml:space="preserve"> </w:t>
      </w:r>
      <w:r>
        <w:rPr>
          <w:rFonts w:ascii="Tahoma"/>
          <w:sz w:val="16"/>
        </w:rPr>
        <w:t>FOR</w:t>
      </w:r>
      <w:r>
        <w:rPr>
          <w:rFonts w:ascii="Tahoma"/>
          <w:spacing w:val="-1"/>
          <w:sz w:val="16"/>
        </w:rPr>
        <w:t xml:space="preserve"> </w:t>
      </w:r>
      <w:r>
        <w:rPr>
          <w:rFonts w:ascii="Tahoma"/>
          <w:sz w:val="16"/>
        </w:rPr>
        <w:t>PREVIOUS</w:t>
      </w:r>
      <w:r>
        <w:rPr>
          <w:rFonts w:ascii="Tahoma"/>
          <w:spacing w:val="-4"/>
          <w:sz w:val="16"/>
        </w:rPr>
        <w:t xml:space="preserve"> </w:t>
      </w:r>
      <w:r>
        <w:rPr>
          <w:rFonts w:ascii="Tahoma"/>
          <w:sz w:val="16"/>
        </w:rPr>
        <w:t>EMPLOYMENT</w:t>
      </w:r>
      <w:r>
        <w:rPr>
          <w:rFonts w:ascii="Tahoma"/>
          <w:sz w:val="20"/>
        </w:rPr>
        <w:t>,</w:t>
      </w:r>
      <w:r>
        <w:rPr>
          <w:rFonts w:ascii="Tahoma"/>
          <w:spacing w:val="-14"/>
          <w:sz w:val="20"/>
        </w:rPr>
        <w:t xml:space="preserve"> </w:t>
      </w:r>
      <w:r>
        <w:rPr>
          <w:rFonts w:ascii="Tahoma"/>
          <w:sz w:val="16"/>
        </w:rPr>
        <w:t>THEN</w:t>
      </w:r>
      <w:r>
        <w:rPr>
          <w:rFonts w:ascii="Tahoma"/>
          <w:spacing w:val="-1"/>
          <w:sz w:val="16"/>
        </w:rPr>
        <w:t xml:space="preserve"> </w:t>
      </w:r>
      <w:r>
        <w:rPr>
          <w:rFonts w:ascii="Tahoma"/>
          <w:sz w:val="20"/>
        </w:rPr>
        <w:t>PPO</w:t>
      </w:r>
      <w:r>
        <w:rPr>
          <w:rFonts w:ascii="Tahoma"/>
          <w:spacing w:val="-15"/>
          <w:sz w:val="20"/>
        </w:rPr>
        <w:t xml:space="preserve"> </w:t>
      </w:r>
      <w:r>
        <w:rPr>
          <w:rFonts w:ascii="Tahoma"/>
          <w:sz w:val="16"/>
        </w:rPr>
        <w:t>NUMBER</w:t>
      </w:r>
      <w:r>
        <w:rPr>
          <w:rFonts w:ascii="Tahoma"/>
          <w:sz w:val="20"/>
        </w:rPr>
        <w:t>:</w:t>
      </w:r>
      <w:r>
        <w:rPr>
          <w:rFonts w:ascii="Tahoma"/>
          <w:sz w:val="20"/>
          <w:u w:val="single"/>
        </w:rPr>
        <w:t xml:space="preserve"> </w:t>
      </w:r>
      <w:r>
        <w:rPr>
          <w:rFonts w:ascii="Tahoma"/>
          <w:sz w:val="20"/>
          <w:u w:val="single"/>
        </w:rPr>
        <w:tab/>
      </w:r>
    </w:p>
    <w:p w14:paraId="26918B1F">
      <w:pPr>
        <w:pStyle w:val="8"/>
        <w:spacing w:before="8"/>
        <w:rPr>
          <w:rFonts w:ascii="Tahoma"/>
          <w:sz w:val="11"/>
        </w:rPr>
      </w:pPr>
    </w:p>
    <w:p w14:paraId="50542DAC">
      <w:pPr>
        <w:spacing w:before="100"/>
        <w:ind w:left="586" w:right="0" w:firstLine="0"/>
        <w:jc w:val="left"/>
        <w:rPr>
          <w:rFonts w:ascii="Tahoma"/>
          <w:b/>
          <w:sz w:val="16"/>
        </w:rPr>
      </w:pPr>
      <w:r>
        <w:rPr>
          <w:rFonts w:ascii="Tahoma"/>
          <w:b/>
          <w:sz w:val="20"/>
        </w:rPr>
        <w:t>B.</w:t>
      </w:r>
      <w:r>
        <w:rPr>
          <w:rFonts w:ascii="Tahoma"/>
          <w:b/>
          <w:spacing w:val="42"/>
          <w:sz w:val="20"/>
        </w:rPr>
        <w:t xml:space="preserve"> </w:t>
      </w:r>
      <w:r>
        <w:rPr>
          <w:rFonts w:ascii="Tahoma"/>
          <w:b/>
          <w:sz w:val="20"/>
        </w:rPr>
        <w:t>O</w:t>
      </w:r>
      <w:r>
        <w:rPr>
          <w:rFonts w:ascii="Tahoma"/>
          <w:b/>
          <w:sz w:val="16"/>
        </w:rPr>
        <w:t xml:space="preserve">THER </w:t>
      </w:r>
      <w:r>
        <w:rPr>
          <w:rFonts w:ascii="Tahoma"/>
          <w:b/>
          <w:sz w:val="20"/>
        </w:rPr>
        <w:t>D</w:t>
      </w:r>
      <w:r>
        <w:rPr>
          <w:rFonts w:ascii="Tahoma"/>
          <w:b/>
          <w:sz w:val="16"/>
        </w:rPr>
        <w:t>ETAILS</w:t>
      </w:r>
    </w:p>
    <w:p w14:paraId="428EEF72">
      <w:pPr>
        <w:pStyle w:val="8"/>
        <w:spacing w:before="10"/>
        <w:rPr>
          <w:rFonts w:ascii="Tahoma"/>
          <w:b/>
          <w:sz w:val="20"/>
        </w:rPr>
      </w:pPr>
    </w:p>
    <w:p w14:paraId="7369C96A">
      <w:pPr>
        <w:pStyle w:val="10"/>
        <w:numPr>
          <w:ilvl w:val="0"/>
          <w:numId w:val="3"/>
        </w:numPr>
        <w:tabs>
          <w:tab w:val="left" w:pos="947"/>
        </w:tabs>
        <w:spacing w:before="0" w:after="0" w:line="237" w:lineRule="auto"/>
        <w:ind w:left="934" w:right="9008" w:hanging="461"/>
        <w:jc w:val="left"/>
        <w:rPr>
          <w:sz w:val="20"/>
        </w:rPr>
      </w:pPr>
      <w:r>
        <w:pict>
          <v:rect id="_x0000_s1177" o:spid="_x0000_s1177" o:spt="1" style="position:absolute;left:0pt;margin-left:193.8pt;margin-top:13.35pt;height:11.5pt;width:91.45pt;mso-position-horizontal-relative:page;z-index:251672576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178" o:spid="_x0000_s1178" o:spt="202" type="#_x0000_t202" style="position:absolute;left:0pt;margin-left:191.5pt;margin-top:-0.5pt;height:26.2pt;width:189.8pt;mso-position-horizontal-relative:page;z-index:251675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892"/>
                    <w:gridCol w:w="1889"/>
                  </w:tblGrid>
                  <w:tr w14:paraId="655AE400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6" w:hRule="atLeast"/>
                    </w:trPr>
                    <w:tc>
                      <w:tcPr>
                        <w:tcW w:w="1892" w:type="dxa"/>
                      </w:tcPr>
                      <w:p w14:paraId="38CD235F">
                        <w:pPr>
                          <w:pStyle w:val="11"/>
                          <w:spacing w:line="227" w:lineRule="exact"/>
                          <w:ind w:left="778" w:right="769"/>
                          <w:jc w:val="center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Y</w:t>
                        </w:r>
                        <w:r>
                          <w:rPr>
                            <w:rFonts w:ascii="Tahoma"/>
                            <w:sz w:val="16"/>
                          </w:rPr>
                          <w:t>ES</w:t>
                        </w:r>
                      </w:p>
                    </w:tc>
                    <w:tc>
                      <w:tcPr>
                        <w:tcW w:w="1889" w:type="dxa"/>
                      </w:tcPr>
                      <w:p w14:paraId="6DD5C31D">
                        <w:pPr>
                          <w:pStyle w:val="11"/>
                          <w:spacing w:line="227" w:lineRule="exact"/>
                          <w:ind w:left="799" w:right="792"/>
                          <w:jc w:val="center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N</w:t>
                        </w:r>
                        <w:r>
                          <w:rPr>
                            <w:rFonts w:ascii="Tahoma"/>
                            <w:sz w:val="16"/>
                          </w:rPr>
                          <w:t>O</w:t>
                        </w:r>
                      </w:p>
                    </w:tc>
                  </w:tr>
                  <w:tr w14:paraId="15CA0AF3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6" w:hRule="atLeast"/>
                    </w:trPr>
                    <w:tc>
                      <w:tcPr>
                        <w:tcW w:w="1892" w:type="dxa"/>
                      </w:tcPr>
                      <w:p w14:paraId="60D3B592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89" w:type="dxa"/>
                        <w:shd w:val="clear" w:color="auto" w:fill="FFFFFF"/>
                      </w:tcPr>
                      <w:p w14:paraId="3063CE95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6F4DD934">
                  <w:pPr>
                    <w:pStyle w:val="8"/>
                  </w:pPr>
                </w:p>
              </w:txbxContent>
            </v:textbox>
          </v:shape>
        </w:pict>
      </w:r>
      <w:r>
        <w:rPr>
          <w:sz w:val="20"/>
        </w:rPr>
        <w:t>I</w:t>
      </w:r>
      <w:r>
        <w:rPr>
          <w:sz w:val="16"/>
        </w:rPr>
        <w:t xml:space="preserve">NTERNATIONAL </w:t>
      </w:r>
      <w:r>
        <w:rPr>
          <w:sz w:val="20"/>
        </w:rPr>
        <w:t>W</w:t>
      </w:r>
      <w:r>
        <w:rPr>
          <w:sz w:val="16"/>
        </w:rPr>
        <w:t>ORKER</w:t>
      </w:r>
      <w:r>
        <w:rPr>
          <w:spacing w:val="-47"/>
          <w:sz w:val="16"/>
        </w:rPr>
        <w:t xml:space="preserve"> </w:t>
      </w:r>
      <w:r>
        <w:rPr>
          <w:sz w:val="20"/>
        </w:rPr>
        <w:t>(P</w:t>
      </w:r>
      <w:r>
        <w:rPr>
          <w:sz w:val="16"/>
        </w:rPr>
        <w:t>LEASE</w:t>
      </w:r>
      <w:r>
        <w:rPr>
          <w:spacing w:val="1"/>
          <w:sz w:val="16"/>
        </w:rPr>
        <w:t xml:space="preserve"> </w:t>
      </w:r>
      <w:r>
        <w:rPr>
          <w:sz w:val="20"/>
        </w:rPr>
        <w:t>T</w:t>
      </w:r>
      <w:r>
        <w:rPr>
          <w:sz w:val="16"/>
        </w:rPr>
        <w:t>ICK</w:t>
      </w:r>
      <w:r>
        <w:rPr>
          <w:sz w:val="20"/>
        </w:rPr>
        <w:t>)</w:t>
      </w:r>
    </w:p>
    <w:p w14:paraId="1FE8C364">
      <w:pPr>
        <w:pStyle w:val="8"/>
        <w:spacing w:before="12"/>
        <w:rPr>
          <w:rFonts w:ascii="Tahoma"/>
          <w:sz w:val="20"/>
        </w:rPr>
      </w:pPr>
    </w:p>
    <w:p w14:paraId="7CF42AAD">
      <w:pPr>
        <w:spacing w:before="0" w:line="241" w:lineRule="exact"/>
        <w:ind w:left="1052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pacing w:val="-1"/>
          <w:sz w:val="20"/>
        </w:rPr>
        <w:t>I</w:t>
      </w:r>
      <w:r>
        <w:rPr>
          <w:rFonts w:ascii="Tahoma"/>
          <w:b/>
          <w:spacing w:val="-1"/>
          <w:sz w:val="16"/>
        </w:rPr>
        <w:t xml:space="preserve">F </w:t>
      </w:r>
      <w:r>
        <w:rPr>
          <w:rFonts w:ascii="Tahoma"/>
          <w:b/>
          <w:sz w:val="16"/>
        </w:rPr>
        <w:t>THE</w:t>
      </w:r>
      <w:r>
        <w:rPr>
          <w:rFonts w:ascii="Tahoma"/>
          <w:b/>
          <w:spacing w:val="-5"/>
          <w:sz w:val="16"/>
        </w:rPr>
        <w:t xml:space="preserve"> </w:t>
      </w:r>
      <w:r>
        <w:rPr>
          <w:rFonts w:ascii="Tahoma"/>
          <w:b/>
          <w:sz w:val="16"/>
        </w:rPr>
        <w:t>REPLY</w:t>
      </w:r>
      <w:r>
        <w:rPr>
          <w:rFonts w:ascii="Tahoma"/>
          <w:b/>
          <w:spacing w:val="-3"/>
          <w:sz w:val="16"/>
        </w:rPr>
        <w:t xml:space="preserve"> </w:t>
      </w:r>
      <w:r>
        <w:rPr>
          <w:rFonts w:ascii="Tahoma"/>
          <w:b/>
          <w:sz w:val="16"/>
        </w:rPr>
        <w:t>TO</w:t>
      </w:r>
      <w:r>
        <w:rPr>
          <w:rFonts w:ascii="Tahoma"/>
          <w:b/>
          <w:spacing w:val="-2"/>
          <w:sz w:val="16"/>
        </w:rPr>
        <w:t xml:space="preserve"> </w:t>
      </w:r>
      <w:r>
        <w:rPr>
          <w:rFonts w:ascii="Tahoma"/>
          <w:b/>
          <w:sz w:val="20"/>
        </w:rPr>
        <w:t>(13)</w:t>
      </w:r>
      <w:r>
        <w:rPr>
          <w:rFonts w:ascii="Tahoma"/>
          <w:b/>
          <w:spacing w:val="-14"/>
          <w:sz w:val="20"/>
        </w:rPr>
        <w:t xml:space="preserve"> </w:t>
      </w:r>
      <w:r>
        <w:rPr>
          <w:rFonts w:ascii="Tahoma"/>
          <w:b/>
          <w:sz w:val="16"/>
        </w:rPr>
        <w:t>ABOVE</w:t>
      </w:r>
      <w:r>
        <w:rPr>
          <w:rFonts w:ascii="Tahoma"/>
          <w:b/>
          <w:spacing w:val="-2"/>
          <w:sz w:val="16"/>
        </w:rPr>
        <w:t xml:space="preserve"> </w:t>
      </w:r>
      <w:r>
        <w:rPr>
          <w:rFonts w:ascii="Tahoma"/>
          <w:b/>
          <w:sz w:val="16"/>
        </w:rPr>
        <w:t>IS</w:t>
      </w:r>
      <w:r>
        <w:rPr>
          <w:rFonts w:ascii="Tahoma"/>
          <w:b/>
          <w:spacing w:val="-2"/>
          <w:sz w:val="16"/>
        </w:rPr>
        <w:t xml:space="preserve"> </w:t>
      </w:r>
      <w:r>
        <w:rPr>
          <w:rFonts w:ascii="Tahoma"/>
          <w:b/>
          <w:sz w:val="16"/>
        </w:rPr>
        <w:t>YES</w:t>
      </w:r>
      <w:r>
        <w:rPr>
          <w:rFonts w:ascii="Tahoma"/>
          <w:b/>
          <w:sz w:val="20"/>
        </w:rPr>
        <w:t>,</w:t>
      </w:r>
      <w:r>
        <w:rPr>
          <w:rFonts w:ascii="Tahoma"/>
          <w:b/>
          <w:spacing w:val="-12"/>
          <w:sz w:val="20"/>
        </w:rPr>
        <w:t xml:space="preserve"> </w:t>
      </w:r>
      <w:r>
        <w:rPr>
          <w:rFonts w:ascii="Tahoma"/>
          <w:b/>
          <w:sz w:val="16"/>
        </w:rPr>
        <w:t>THEN</w:t>
      </w:r>
      <w:r>
        <w:rPr>
          <w:rFonts w:ascii="Tahoma"/>
          <w:b/>
          <w:spacing w:val="-1"/>
          <w:sz w:val="16"/>
        </w:rPr>
        <w:t xml:space="preserve"> </w:t>
      </w:r>
      <w:r>
        <w:rPr>
          <w:rFonts w:ascii="Tahoma"/>
          <w:b/>
          <w:sz w:val="16"/>
        </w:rPr>
        <w:t>ENTER</w:t>
      </w:r>
      <w:r>
        <w:rPr>
          <w:rFonts w:ascii="Tahoma"/>
          <w:b/>
          <w:spacing w:val="-1"/>
          <w:sz w:val="16"/>
        </w:rPr>
        <w:t xml:space="preserve"> </w:t>
      </w:r>
      <w:r>
        <w:rPr>
          <w:rFonts w:ascii="Tahoma"/>
          <w:b/>
          <w:sz w:val="16"/>
        </w:rPr>
        <w:t>THE</w:t>
      </w:r>
      <w:r>
        <w:rPr>
          <w:rFonts w:ascii="Tahoma"/>
          <w:b/>
          <w:spacing w:val="-4"/>
          <w:sz w:val="16"/>
        </w:rPr>
        <w:t xml:space="preserve"> </w:t>
      </w:r>
      <w:r>
        <w:rPr>
          <w:rFonts w:ascii="Tahoma"/>
          <w:b/>
          <w:sz w:val="16"/>
        </w:rPr>
        <w:t>DETAILS</w:t>
      </w:r>
      <w:r>
        <w:rPr>
          <w:rFonts w:ascii="Tahoma"/>
          <w:b/>
          <w:spacing w:val="-2"/>
          <w:sz w:val="16"/>
        </w:rPr>
        <w:t xml:space="preserve"> </w:t>
      </w:r>
      <w:r>
        <w:rPr>
          <w:rFonts w:ascii="Tahoma"/>
          <w:b/>
          <w:sz w:val="16"/>
        </w:rPr>
        <w:t>IN</w:t>
      </w:r>
      <w:r>
        <w:rPr>
          <w:rFonts w:ascii="Tahoma"/>
          <w:b/>
          <w:spacing w:val="1"/>
          <w:sz w:val="16"/>
        </w:rPr>
        <w:t xml:space="preserve"> </w:t>
      </w:r>
      <w:r>
        <w:rPr>
          <w:rFonts w:ascii="Tahoma"/>
          <w:b/>
          <w:sz w:val="20"/>
        </w:rPr>
        <w:t>13(</w:t>
      </w:r>
      <w:r>
        <w:rPr>
          <w:rFonts w:ascii="Tahoma"/>
          <w:b/>
          <w:sz w:val="16"/>
        </w:rPr>
        <w:t>A</w:t>
      </w:r>
      <w:r>
        <w:rPr>
          <w:rFonts w:ascii="Tahoma"/>
          <w:b/>
          <w:sz w:val="20"/>
        </w:rPr>
        <w:t>),</w:t>
      </w:r>
      <w:r>
        <w:rPr>
          <w:rFonts w:ascii="Tahoma"/>
          <w:b/>
          <w:spacing w:val="-13"/>
          <w:sz w:val="20"/>
        </w:rPr>
        <w:t xml:space="preserve"> </w:t>
      </w:r>
      <w:r>
        <w:rPr>
          <w:rFonts w:ascii="Tahoma"/>
          <w:b/>
          <w:sz w:val="20"/>
        </w:rPr>
        <w:t>13(</w:t>
      </w:r>
      <w:r>
        <w:rPr>
          <w:rFonts w:ascii="Tahoma"/>
          <w:b/>
          <w:sz w:val="16"/>
        </w:rPr>
        <w:t>B</w:t>
      </w:r>
      <w:r>
        <w:rPr>
          <w:rFonts w:ascii="Tahoma"/>
          <w:b/>
          <w:sz w:val="20"/>
        </w:rPr>
        <w:t>)</w:t>
      </w:r>
      <w:r>
        <w:rPr>
          <w:rFonts w:ascii="Tahoma"/>
          <w:b/>
          <w:spacing w:val="-12"/>
          <w:sz w:val="20"/>
        </w:rPr>
        <w:t xml:space="preserve"> </w:t>
      </w:r>
      <w:r>
        <w:rPr>
          <w:rFonts w:ascii="Tahoma"/>
          <w:b/>
          <w:sz w:val="20"/>
        </w:rPr>
        <w:t>&amp;</w:t>
      </w:r>
      <w:r>
        <w:rPr>
          <w:rFonts w:ascii="Tahoma"/>
          <w:b/>
          <w:spacing w:val="-12"/>
          <w:sz w:val="20"/>
        </w:rPr>
        <w:t xml:space="preserve"> </w:t>
      </w:r>
      <w:r>
        <w:rPr>
          <w:rFonts w:ascii="Tahoma"/>
          <w:b/>
          <w:sz w:val="20"/>
        </w:rPr>
        <w:t>13(</w:t>
      </w:r>
      <w:r>
        <w:rPr>
          <w:rFonts w:ascii="Tahoma"/>
          <w:b/>
          <w:sz w:val="16"/>
        </w:rPr>
        <w:t>C</w:t>
      </w:r>
      <w:r>
        <w:rPr>
          <w:rFonts w:ascii="Tahoma"/>
          <w:b/>
          <w:sz w:val="20"/>
        </w:rPr>
        <w:t>):</w:t>
      </w:r>
    </w:p>
    <w:p w14:paraId="030247BE">
      <w:pPr>
        <w:spacing w:before="0" w:line="241" w:lineRule="exact"/>
        <w:ind w:left="1051" w:right="0" w:firstLine="0"/>
        <w:jc w:val="left"/>
        <w:rPr>
          <w:rFonts w:ascii="Tahoma"/>
          <w:sz w:val="20"/>
        </w:rPr>
      </w:pPr>
      <w:r>
        <w:rPr>
          <w:rFonts w:ascii="Tahoma"/>
          <w:sz w:val="20"/>
        </w:rPr>
        <w:t>13(</w:t>
      </w:r>
      <w:r>
        <w:rPr>
          <w:rFonts w:ascii="Tahoma"/>
          <w:sz w:val="16"/>
        </w:rPr>
        <w:t>A</w:t>
      </w:r>
      <w:r>
        <w:rPr>
          <w:rFonts w:ascii="Tahoma"/>
          <w:sz w:val="20"/>
        </w:rPr>
        <w:t>)</w:t>
      </w:r>
      <w:r>
        <w:rPr>
          <w:rFonts w:ascii="Tahoma"/>
          <w:spacing w:val="-14"/>
          <w:sz w:val="20"/>
        </w:rPr>
        <w:t xml:space="preserve"> </w:t>
      </w:r>
      <w:r>
        <w:rPr>
          <w:rFonts w:ascii="Tahoma"/>
          <w:sz w:val="20"/>
        </w:rPr>
        <w:t>C</w:t>
      </w:r>
      <w:r>
        <w:rPr>
          <w:rFonts w:ascii="Tahoma"/>
          <w:sz w:val="16"/>
        </w:rPr>
        <w:t>OUNTRY</w:t>
      </w:r>
      <w:r>
        <w:rPr>
          <w:rFonts w:ascii="Tahoma"/>
          <w:spacing w:val="-1"/>
          <w:sz w:val="16"/>
        </w:rPr>
        <w:t xml:space="preserve"> </w:t>
      </w:r>
      <w:r>
        <w:rPr>
          <w:rFonts w:ascii="Tahoma"/>
          <w:sz w:val="16"/>
        </w:rPr>
        <w:t>OF</w:t>
      </w:r>
      <w:r>
        <w:rPr>
          <w:rFonts w:ascii="Tahoma"/>
          <w:spacing w:val="-4"/>
          <w:sz w:val="16"/>
        </w:rPr>
        <w:t xml:space="preserve"> </w:t>
      </w:r>
      <w:r>
        <w:rPr>
          <w:rFonts w:ascii="Tahoma"/>
          <w:sz w:val="16"/>
        </w:rPr>
        <w:t>ORIGIN</w:t>
      </w:r>
      <w:r>
        <w:rPr>
          <w:rFonts w:ascii="Tahoma"/>
          <w:spacing w:val="46"/>
          <w:sz w:val="16"/>
        </w:rPr>
        <w:t xml:space="preserve"> </w:t>
      </w:r>
      <w:r>
        <w:rPr>
          <w:rFonts w:ascii="Tahoma"/>
          <w:sz w:val="20"/>
        </w:rPr>
        <w:t>(Please</w:t>
      </w:r>
      <w:r>
        <w:rPr>
          <w:rFonts w:ascii="Tahoma"/>
          <w:spacing w:val="-3"/>
          <w:sz w:val="20"/>
        </w:rPr>
        <w:t xml:space="preserve"> </w:t>
      </w:r>
      <w:r>
        <w:rPr>
          <w:rFonts w:ascii="Tahoma"/>
          <w:sz w:val="20"/>
        </w:rPr>
        <w:t>Tick)</w:t>
      </w:r>
    </w:p>
    <w:tbl>
      <w:tblPr>
        <w:tblStyle w:val="7"/>
        <w:tblW w:w="0" w:type="auto"/>
        <w:tblInd w:w="17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9"/>
        <w:gridCol w:w="3364"/>
      </w:tblGrid>
      <w:tr w14:paraId="053D9D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1889" w:type="dxa"/>
          </w:tcPr>
          <w:p w14:paraId="6D26B1C8">
            <w:pPr>
              <w:pStyle w:val="11"/>
              <w:spacing w:line="240" w:lineRule="exact"/>
              <w:ind w:left="107"/>
              <w:rPr>
                <w:rFonts w:ascii="Tahoma"/>
                <w:sz w:val="16"/>
              </w:rPr>
            </w:pPr>
            <w:r>
              <w:rPr>
                <w:rFonts w:ascii="Tahoma"/>
                <w:sz w:val="20"/>
              </w:rPr>
              <w:t>I</w:t>
            </w:r>
            <w:r>
              <w:rPr>
                <w:rFonts w:ascii="Tahoma"/>
                <w:sz w:val="16"/>
              </w:rPr>
              <w:t>NDIA</w:t>
            </w:r>
          </w:p>
        </w:tc>
        <w:tc>
          <w:tcPr>
            <w:tcW w:w="3364" w:type="dxa"/>
          </w:tcPr>
          <w:p w14:paraId="448F48B4">
            <w:pPr>
              <w:pStyle w:val="11"/>
              <w:spacing w:line="242" w:lineRule="exact"/>
              <w:ind w:left="107" w:right="550"/>
              <w:rPr>
                <w:rFonts w:ascii="Tahoma"/>
                <w:sz w:val="20"/>
              </w:rPr>
            </w:pPr>
            <w:r>
              <w:rPr>
                <w:rFonts w:ascii="Tahoma"/>
                <w:sz w:val="16"/>
              </w:rPr>
              <w:t>OTHER</w:t>
            </w:r>
            <w:r>
              <w:rPr>
                <w:rFonts w:ascii="Tahoma"/>
                <w:spacing w:val="-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THAN</w:t>
            </w:r>
            <w:r>
              <w:rPr>
                <w:rFonts w:ascii="Tahoma"/>
                <w:spacing w:val="-2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INDIA</w:t>
            </w:r>
            <w:r>
              <w:rPr>
                <w:rFonts w:ascii="Tahoma"/>
                <w:spacing w:val="-1"/>
                <w:sz w:val="16"/>
              </w:rPr>
              <w:t xml:space="preserve"> </w:t>
            </w:r>
            <w:r>
              <w:rPr>
                <w:rFonts w:ascii="Tahoma"/>
                <w:sz w:val="20"/>
              </w:rPr>
              <w:t>(I</w:t>
            </w:r>
            <w:r>
              <w:rPr>
                <w:rFonts w:ascii="Tahoma"/>
                <w:sz w:val="16"/>
              </w:rPr>
              <w:t>F</w:t>
            </w:r>
            <w:r>
              <w:rPr>
                <w:rFonts w:ascii="Tahoma"/>
                <w:spacing w:val="-4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YES</w:t>
            </w:r>
            <w:r>
              <w:rPr>
                <w:rFonts w:ascii="Tahoma"/>
                <w:sz w:val="20"/>
              </w:rPr>
              <w:t>,</w:t>
            </w:r>
            <w:r>
              <w:rPr>
                <w:rFonts w:ascii="Tahoma"/>
                <w:spacing w:val="-15"/>
                <w:sz w:val="20"/>
              </w:rPr>
              <w:t xml:space="preserve"> </w:t>
            </w:r>
            <w:r>
              <w:rPr>
                <w:rFonts w:ascii="Tahoma"/>
                <w:sz w:val="16"/>
              </w:rPr>
              <w:t>PLEASE</w:t>
            </w:r>
            <w:r>
              <w:rPr>
                <w:rFonts w:ascii="Tahoma"/>
                <w:spacing w:val="-47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MENTION</w:t>
            </w:r>
            <w:r>
              <w:rPr>
                <w:rFonts w:ascii="Tahoma"/>
                <w:spacing w:val="-4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NAME OF</w:t>
            </w:r>
            <w:r>
              <w:rPr>
                <w:rFonts w:ascii="Tahoma"/>
                <w:spacing w:val="-3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THE</w:t>
            </w:r>
            <w:r>
              <w:rPr>
                <w:rFonts w:ascii="Tahoma"/>
                <w:spacing w:val="1"/>
                <w:sz w:val="16"/>
              </w:rPr>
              <w:t xml:space="preserve"> </w:t>
            </w:r>
            <w:r>
              <w:rPr>
                <w:rFonts w:ascii="Tahoma"/>
                <w:sz w:val="16"/>
              </w:rPr>
              <w:t>COUNTRY</w:t>
            </w:r>
            <w:r>
              <w:rPr>
                <w:rFonts w:ascii="Tahoma"/>
                <w:sz w:val="20"/>
              </w:rPr>
              <w:t>)</w:t>
            </w:r>
          </w:p>
        </w:tc>
      </w:tr>
      <w:tr w14:paraId="1A6264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889" w:type="dxa"/>
          </w:tcPr>
          <w:p w14:paraId="5C351700">
            <w:pPr>
              <w:pStyle w:val="11"/>
              <w:spacing w:line="206" w:lineRule="exact"/>
              <w:ind w:left="18" w:right="-58"/>
              <w:rPr>
                <w:rFonts w:ascii="Tahoma"/>
                <w:sz w:val="20"/>
              </w:rPr>
            </w:pPr>
            <w:r>
              <w:rPr>
                <w:rFonts w:ascii="Tahoma"/>
                <w:position w:val="-3"/>
                <w:sz w:val="20"/>
              </w:rPr>
              <w:pict>
                <v:group id="_x0000_s1179" o:spid="_x0000_s1179" o:spt="203" style="height:10.35pt;width:92.4pt;" coordsize="1848,207">
                  <o:lock v:ext="edit"/>
                  <v:rect id="_x0000_s1180" o:spid="_x0000_s1180" o:spt="1" style="position:absolute;left:0;top:0;height:207;width:1848;" fillcolor="#FFFFFF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w10:wrap type="none"/>
                  <w10:anchorlock/>
                </v:group>
              </w:pict>
            </w:r>
          </w:p>
        </w:tc>
        <w:tc>
          <w:tcPr>
            <w:tcW w:w="3364" w:type="dxa"/>
          </w:tcPr>
          <w:p w14:paraId="2A9058F2">
            <w:pPr>
              <w:pStyle w:val="11"/>
              <w:rPr>
                <w:rFonts w:ascii="Times New Roman"/>
                <w:sz w:val="16"/>
              </w:rPr>
            </w:pPr>
          </w:p>
        </w:tc>
      </w:tr>
    </w:tbl>
    <w:p w14:paraId="26AAAE62">
      <w:pPr>
        <w:pStyle w:val="8"/>
        <w:rPr>
          <w:rFonts w:ascii="Tahoma"/>
          <w:sz w:val="20"/>
        </w:rPr>
      </w:pPr>
    </w:p>
    <w:p w14:paraId="6EF56BE5">
      <w:pPr>
        <w:tabs>
          <w:tab w:val="left" w:pos="3464"/>
          <w:tab w:val="left" w:pos="6778"/>
        </w:tabs>
        <w:spacing w:before="0"/>
        <w:ind w:left="1052" w:right="0" w:firstLine="0"/>
        <w:jc w:val="left"/>
        <w:rPr>
          <w:rFonts w:ascii="Tahoma"/>
          <w:sz w:val="16"/>
        </w:rPr>
      </w:pPr>
      <w:r>
        <w:rPr>
          <w:rFonts w:ascii="Tahoma"/>
          <w:sz w:val="20"/>
        </w:rPr>
        <w:t>13(</w:t>
      </w:r>
      <w:r>
        <w:rPr>
          <w:rFonts w:ascii="Tahoma"/>
          <w:sz w:val="16"/>
        </w:rPr>
        <w:t>B</w:t>
      </w:r>
      <w:r>
        <w:rPr>
          <w:rFonts w:ascii="Tahoma"/>
          <w:sz w:val="20"/>
        </w:rPr>
        <w:t>)</w:t>
      </w:r>
      <w:r>
        <w:rPr>
          <w:rFonts w:ascii="Tahoma"/>
          <w:spacing w:val="-15"/>
          <w:sz w:val="20"/>
        </w:rPr>
        <w:t xml:space="preserve"> </w:t>
      </w:r>
      <w:r>
        <w:rPr>
          <w:rFonts w:ascii="Tahoma"/>
          <w:sz w:val="20"/>
        </w:rPr>
        <w:t>P</w:t>
      </w:r>
      <w:r>
        <w:rPr>
          <w:rFonts w:ascii="Tahoma"/>
          <w:sz w:val="16"/>
        </w:rPr>
        <w:t>ASSPORT</w:t>
      </w:r>
      <w:r>
        <w:rPr>
          <w:rFonts w:ascii="Tahoma"/>
          <w:spacing w:val="-2"/>
          <w:sz w:val="16"/>
        </w:rPr>
        <w:t xml:space="preserve"> </w:t>
      </w:r>
      <w:r>
        <w:rPr>
          <w:rFonts w:ascii="Tahoma"/>
          <w:sz w:val="16"/>
        </w:rPr>
        <w:t>NUMBER</w:t>
      </w:r>
      <w:r>
        <w:rPr>
          <w:rFonts w:ascii="Tahoma"/>
          <w:sz w:val="16"/>
        </w:rPr>
        <w:tab/>
      </w:r>
      <w:r>
        <w:rPr>
          <w:rFonts w:ascii="Tahoma"/>
          <w:w w:val="100"/>
          <w:sz w:val="16"/>
          <w:u w:val="single"/>
        </w:rPr>
        <w:t xml:space="preserve"> </w:t>
      </w:r>
      <w:r>
        <w:rPr>
          <w:rFonts w:ascii="Tahoma"/>
          <w:sz w:val="16"/>
          <w:u w:val="single"/>
        </w:rPr>
        <w:tab/>
      </w:r>
    </w:p>
    <w:p w14:paraId="2DDD9EAA">
      <w:pPr>
        <w:pStyle w:val="8"/>
        <w:rPr>
          <w:rFonts w:ascii="Tahoma"/>
          <w:sz w:val="20"/>
        </w:rPr>
      </w:pPr>
    </w:p>
    <w:p w14:paraId="6E9994A0">
      <w:pPr>
        <w:spacing w:before="0"/>
        <w:ind w:left="1051" w:right="0" w:firstLine="0"/>
        <w:jc w:val="left"/>
        <w:rPr>
          <w:rFonts w:ascii="Tahoma"/>
          <w:sz w:val="16"/>
        </w:rPr>
      </w:pPr>
      <w:r>
        <w:pict>
          <v:shape id="_x0000_s1181" o:spid="_x0000_s1181" o:spt="202" type="#_x0000_t202" style="position:absolute;left:0pt;margin-left:211.25pt;margin-top:5.2pt;height:37.7pt;width:189.75pt;mso-position-horizontal-relative:page;z-index:251676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73"/>
                    <w:gridCol w:w="473"/>
                    <w:gridCol w:w="471"/>
                    <w:gridCol w:w="476"/>
                    <w:gridCol w:w="471"/>
                    <w:gridCol w:w="474"/>
                    <w:gridCol w:w="474"/>
                    <w:gridCol w:w="474"/>
                  </w:tblGrid>
                  <w:tr w14:paraId="09442737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1" w:hRule="atLeast"/>
                    </w:trPr>
                    <w:tc>
                      <w:tcPr>
                        <w:tcW w:w="473" w:type="dxa"/>
                      </w:tcPr>
                      <w:p w14:paraId="1FE4DD38">
                        <w:pPr>
                          <w:pStyle w:val="11"/>
                          <w:spacing w:line="240" w:lineRule="exact"/>
                          <w:ind w:left="7"/>
                          <w:jc w:val="center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473" w:type="dxa"/>
                      </w:tcPr>
                      <w:p w14:paraId="1BD6A98E">
                        <w:pPr>
                          <w:pStyle w:val="11"/>
                          <w:spacing w:line="240" w:lineRule="exact"/>
                          <w:ind w:left="7"/>
                          <w:jc w:val="center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471" w:type="dxa"/>
                      </w:tcPr>
                      <w:p w14:paraId="6A4F79CD">
                        <w:pPr>
                          <w:pStyle w:val="11"/>
                          <w:spacing w:line="240" w:lineRule="exact"/>
                          <w:ind w:left="157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476" w:type="dxa"/>
                      </w:tcPr>
                      <w:p w14:paraId="2E953A80">
                        <w:pPr>
                          <w:pStyle w:val="11"/>
                          <w:spacing w:line="240" w:lineRule="exact"/>
                          <w:ind w:left="159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471" w:type="dxa"/>
                      </w:tcPr>
                      <w:p w14:paraId="7DC3ADCA">
                        <w:pPr>
                          <w:pStyle w:val="11"/>
                          <w:spacing w:line="240" w:lineRule="exact"/>
                          <w:ind w:left="4"/>
                          <w:jc w:val="center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53B3F985">
                        <w:pPr>
                          <w:pStyle w:val="11"/>
                          <w:spacing w:line="240" w:lineRule="exact"/>
                          <w:ind w:left="6"/>
                          <w:jc w:val="center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184C1D58">
                        <w:pPr>
                          <w:pStyle w:val="11"/>
                          <w:spacing w:line="240" w:lineRule="exact"/>
                          <w:ind w:left="3"/>
                          <w:jc w:val="center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25EDD642">
                        <w:pPr>
                          <w:pStyle w:val="11"/>
                          <w:spacing w:line="240" w:lineRule="exact"/>
                          <w:ind w:right="1"/>
                          <w:jc w:val="center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20"/>
                          </w:rPr>
                          <w:t>Y</w:t>
                        </w:r>
                      </w:p>
                    </w:tc>
                  </w:tr>
                  <w:tr w14:paraId="2876F5ED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2" w:hRule="atLeast"/>
                    </w:trPr>
                    <w:tc>
                      <w:tcPr>
                        <w:tcW w:w="473" w:type="dxa"/>
                      </w:tcPr>
                      <w:p w14:paraId="6FE4CCA9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73A08D11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1" w:type="dxa"/>
                      </w:tcPr>
                      <w:p w14:paraId="4ABB926A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6" w:type="dxa"/>
                      </w:tcPr>
                      <w:p w14:paraId="21BBCBE2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1" w:type="dxa"/>
                      </w:tcPr>
                      <w:p w14:paraId="4E523457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4" w:type="dxa"/>
                      </w:tcPr>
                      <w:p w14:paraId="77EFC73B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4" w:type="dxa"/>
                      </w:tcPr>
                      <w:p w14:paraId="7EF508D3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4" w:type="dxa"/>
                      </w:tcPr>
                      <w:p w14:paraId="1D9D846A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081A93FA">
                  <w:pPr>
                    <w:pStyle w:val="8"/>
                  </w:pPr>
                </w:p>
              </w:txbxContent>
            </v:textbox>
          </v:shape>
        </w:pict>
      </w:r>
      <w:r>
        <w:rPr>
          <w:rFonts w:ascii="Tahoma"/>
          <w:sz w:val="20"/>
        </w:rPr>
        <w:t>13(</w:t>
      </w:r>
      <w:r>
        <w:rPr>
          <w:rFonts w:ascii="Tahoma"/>
          <w:sz w:val="16"/>
        </w:rPr>
        <w:t>C</w:t>
      </w:r>
      <w:r>
        <w:rPr>
          <w:rFonts w:ascii="Tahoma"/>
          <w:sz w:val="20"/>
        </w:rPr>
        <w:t>)</w:t>
      </w:r>
      <w:r>
        <w:rPr>
          <w:rFonts w:ascii="Tahoma"/>
          <w:spacing w:val="-13"/>
          <w:sz w:val="20"/>
        </w:rPr>
        <w:t xml:space="preserve"> </w:t>
      </w:r>
      <w:r>
        <w:rPr>
          <w:rFonts w:ascii="Tahoma"/>
          <w:sz w:val="20"/>
        </w:rPr>
        <w:t>P</w:t>
      </w:r>
      <w:r>
        <w:rPr>
          <w:rFonts w:ascii="Tahoma"/>
          <w:sz w:val="16"/>
        </w:rPr>
        <w:t>ASSPORT</w:t>
      </w:r>
      <w:r>
        <w:rPr>
          <w:rFonts w:ascii="Tahoma"/>
          <w:spacing w:val="-1"/>
          <w:sz w:val="16"/>
        </w:rPr>
        <w:t xml:space="preserve"> </w:t>
      </w:r>
      <w:r>
        <w:rPr>
          <w:rFonts w:ascii="Tahoma"/>
          <w:sz w:val="16"/>
        </w:rPr>
        <w:t>VALID</w:t>
      </w:r>
      <w:r>
        <w:rPr>
          <w:rFonts w:ascii="Tahoma"/>
          <w:spacing w:val="-2"/>
          <w:sz w:val="16"/>
        </w:rPr>
        <w:t xml:space="preserve"> </w:t>
      </w:r>
      <w:r>
        <w:rPr>
          <w:rFonts w:ascii="Tahoma"/>
          <w:sz w:val="16"/>
        </w:rPr>
        <w:t>FROM</w:t>
      </w:r>
    </w:p>
    <w:p w14:paraId="2F40C60D">
      <w:pPr>
        <w:pStyle w:val="8"/>
        <w:rPr>
          <w:rFonts w:ascii="Tahoma"/>
          <w:sz w:val="24"/>
        </w:rPr>
      </w:pPr>
    </w:p>
    <w:p w14:paraId="434AB839">
      <w:pPr>
        <w:pStyle w:val="8"/>
        <w:spacing w:before="11"/>
        <w:rPr>
          <w:rFonts w:ascii="Tahoma"/>
          <w:sz w:val="35"/>
        </w:rPr>
      </w:pPr>
    </w:p>
    <w:p w14:paraId="42AB9C76">
      <w:pPr>
        <w:pStyle w:val="5"/>
        <w:ind w:left="3212"/>
      </w:pPr>
      <w:r>
        <w:pict>
          <v:shape id="_x0000_s1182" o:spid="_x0000_s1182" o:spt="202" type="#_x0000_t202" style="position:absolute;left:0pt;margin-left:211.25pt;margin-top:2.2pt;height:37.7pt;width:189.75pt;mso-position-horizontal-relative:page;z-index:251676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73"/>
                    <w:gridCol w:w="473"/>
                    <w:gridCol w:w="471"/>
                    <w:gridCol w:w="476"/>
                    <w:gridCol w:w="471"/>
                    <w:gridCol w:w="474"/>
                    <w:gridCol w:w="474"/>
                    <w:gridCol w:w="474"/>
                  </w:tblGrid>
                  <w:tr w14:paraId="0A1EF92B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59" w:hRule="atLeast"/>
                    </w:trPr>
                    <w:tc>
                      <w:tcPr>
                        <w:tcW w:w="473" w:type="dxa"/>
                      </w:tcPr>
                      <w:p w14:paraId="711563D3">
                        <w:pPr>
                          <w:pStyle w:val="11"/>
                          <w:spacing w:line="240" w:lineRule="exact"/>
                          <w:ind w:left="7"/>
                          <w:jc w:val="center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473" w:type="dxa"/>
                      </w:tcPr>
                      <w:p w14:paraId="7B8608AF">
                        <w:pPr>
                          <w:pStyle w:val="11"/>
                          <w:spacing w:line="240" w:lineRule="exact"/>
                          <w:ind w:left="7"/>
                          <w:jc w:val="center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471" w:type="dxa"/>
                      </w:tcPr>
                      <w:p w14:paraId="72240396">
                        <w:pPr>
                          <w:pStyle w:val="11"/>
                          <w:spacing w:line="240" w:lineRule="exact"/>
                          <w:ind w:left="157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476" w:type="dxa"/>
                      </w:tcPr>
                      <w:p w14:paraId="19BD6FD1">
                        <w:pPr>
                          <w:pStyle w:val="11"/>
                          <w:spacing w:line="240" w:lineRule="exact"/>
                          <w:ind w:left="159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471" w:type="dxa"/>
                      </w:tcPr>
                      <w:p w14:paraId="3357129D">
                        <w:pPr>
                          <w:pStyle w:val="11"/>
                          <w:spacing w:line="240" w:lineRule="exact"/>
                          <w:ind w:left="4"/>
                          <w:jc w:val="center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3B1A98B9">
                        <w:pPr>
                          <w:pStyle w:val="11"/>
                          <w:spacing w:line="240" w:lineRule="exact"/>
                          <w:ind w:left="6"/>
                          <w:jc w:val="center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02016624">
                        <w:pPr>
                          <w:pStyle w:val="11"/>
                          <w:spacing w:line="240" w:lineRule="exact"/>
                          <w:ind w:left="3"/>
                          <w:jc w:val="center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5F7DA3E8">
                        <w:pPr>
                          <w:pStyle w:val="11"/>
                          <w:spacing w:line="240" w:lineRule="exact"/>
                          <w:ind w:right="1"/>
                          <w:jc w:val="center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20"/>
                          </w:rPr>
                          <w:t>Y</w:t>
                        </w:r>
                      </w:p>
                    </w:tc>
                  </w:tr>
                  <w:tr w14:paraId="356552E9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4" w:hRule="atLeast"/>
                    </w:trPr>
                    <w:tc>
                      <w:tcPr>
                        <w:tcW w:w="473" w:type="dxa"/>
                      </w:tcPr>
                      <w:p w14:paraId="246FA42C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 w14:paraId="632FF300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1" w:type="dxa"/>
                      </w:tcPr>
                      <w:p w14:paraId="7A9112BC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6" w:type="dxa"/>
                      </w:tcPr>
                      <w:p w14:paraId="5547C2EB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1" w:type="dxa"/>
                      </w:tcPr>
                      <w:p w14:paraId="1A6254EA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4" w:type="dxa"/>
                      </w:tcPr>
                      <w:p w14:paraId="5BB18798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4" w:type="dxa"/>
                      </w:tcPr>
                      <w:p w14:paraId="02565BB9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4" w:type="dxa"/>
                      </w:tcPr>
                      <w:p w14:paraId="75B583EC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5E438118">
                  <w:pPr>
                    <w:pStyle w:val="8"/>
                  </w:pPr>
                </w:p>
              </w:txbxContent>
            </v:textbox>
          </v:shape>
        </w:pict>
      </w:r>
      <w:r>
        <w:t>To</w:t>
      </w:r>
    </w:p>
    <w:p w14:paraId="168E560A">
      <w:pPr>
        <w:pStyle w:val="8"/>
        <w:rPr>
          <w:rFonts w:ascii="Tahoma"/>
          <w:sz w:val="24"/>
        </w:rPr>
      </w:pPr>
    </w:p>
    <w:p w14:paraId="06636794">
      <w:pPr>
        <w:pStyle w:val="8"/>
        <w:rPr>
          <w:rFonts w:ascii="Tahoma"/>
          <w:sz w:val="24"/>
        </w:rPr>
      </w:pPr>
    </w:p>
    <w:p w14:paraId="6C6406C1">
      <w:pPr>
        <w:pStyle w:val="10"/>
        <w:numPr>
          <w:ilvl w:val="0"/>
          <w:numId w:val="3"/>
        </w:numPr>
        <w:tabs>
          <w:tab w:val="left" w:pos="947"/>
        </w:tabs>
        <w:spacing w:before="157" w:after="0" w:line="237" w:lineRule="auto"/>
        <w:ind w:left="946" w:right="9759" w:hanging="360"/>
        <w:jc w:val="left"/>
        <w:rPr>
          <w:sz w:val="16"/>
        </w:rPr>
      </w:pPr>
      <w:r>
        <w:pict>
          <v:shape id="_x0000_s1183" o:spid="_x0000_s1183" o:spt="202" type="#_x0000_t202" style="position:absolute;left:0pt;margin-left:142.1pt;margin-top:7.3pt;height:58.6pt;width:450.8pt;mso-position-horizontal-relative:page;z-index:251677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126"/>
                    <w:gridCol w:w="1035"/>
                    <w:gridCol w:w="989"/>
                    <w:gridCol w:w="1261"/>
                    <w:gridCol w:w="1081"/>
                    <w:gridCol w:w="1173"/>
                    <w:gridCol w:w="990"/>
                    <w:gridCol w:w="1352"/>
                  </w:tblGrid>
                  <w:tr w14:paraId="018371B1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02" w:hRule="atLeast"/>
                    </w:trPr>
                    <w:tc>
                      <w:tcPr>
                        <w:tcW w:w="1126" w:type="dxa"/>
                      </w:tcPr>
                      <w:p w14:paraId="43477F74">
                        <w:pPr>
                          <w:pStyle w:val="11"/>
                          <w:spacing w:before="119"/>
                          <w:ind w:left="134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I</w:t>
                        </w:r>
                        <w:r>
                          <w:rPr>
                            <w:rFonts w:ascii="Tahoma"/>
                            <w:sz w:val="16"/>
                          </w:rPr>
                          <w:t>LLITERATE</w:t>
                        </w:r>
                      </w:p>
                    </w:tc>
                    <w:tc>
                      <w:tcPr>
                        <w:tcW w:w="1035" w:type="dxa"/>
                      </w:tcPr>
                      <w:p w14:paraId="70073396">
                        <w:pPr>
                          <w:pStyle w:val="11"/>
                          <w:ind w:left="218" w:right="188" w:firstLine="84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N</w:t>
                        </w:r>
                        <w:r>
                          <w:rPr>
                            <w:rFonts w:ascii="Tahoma"/>
                            <w:sz w:val="16"/>
                          </w:rPr>
                          <w:t>ON</w:t>
                        </w:r>
                        <w:r>
                          <w:rPr>
                            <w:rFonts w:ascii="Tahoma"/>
                            <w:sz w:val="20"/>
                          </w:rPr>
                          <w:t>-</w:t>
                        </w:r>
                        <w:r>
                          <w:rPr>
                            <w:rFonts w:ascii="Tahoma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0"/>
                          </w:rPr>
                          <w:t>M</w:t>
                        </w:r>
                        <w:r>
                          <w:rPr>
                            <w:rFonts w:ascii="Tahoma"/>
                            <w:sz w:val="16"/>
                          </w:rPr>
                          <w:t>ATRIC</w:t>
                        </w:r>
                      </w:p>
                    </w:tc>
                    <w:tc>
                      <w:tcPr>
                        <w:tcW w:w="989" w:type="dxa"/>
                      </w:tcPr>
                      <w:p w14:paraId="2C26CB75">
                        <w:pPr>
                          <w:pStyle w:val="11"/>
                          <w:spacing w:before="119"/>
                          <w:ind w:left="193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M</w:t>
                        </w:r>
                        <w:r>
                          <w:rPr>
                            <w:rFonts w:ascii="Tahoma"/>
                            <w:sz w:val="16"/>
                          </w:rPr>
                          <w:t>ATRIC</w:t>
                        </w:r>
                      </w:p>
                    </w:tc>
                    <w:tc>
                      <w:tcPr>
                        <w:tcW w:w="1261" w:type="dxa"/>
                      </w:tcPr>
                      <w:p w14:paraId="4B1E82FC">
                        <w:pPr>
                          <w:pStyle w:val="11"/>
                          <w:ind w:left="172" w:right="145" w:firstLine="165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S</w:t>
                        </w:r>
                        <w:r>
                          <w:rPr>
                            <w:rFonts w:ascii="Tahoma"/>
                            <w:sz w:val="16"/>
                          </w:rPr>
                          <w:t>ENIOR</w:t>
                        </w:r>
                        <w:r>
                          <w:rPr>
                            <w:rFonts w:ascii="Tahoma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0"/>
                          </w:rPr>
                          <w:t>S</w:t>
                        </w:r>
                        <w:r>
                          <w:rPr>
                            <w:rFonts w:ascii="Tahoma"/>
                            <w:sz w:val="16"/>
                          </w:rPr>
                          <w:t>ECONDARY</w:t>
                        </w:r>
                      </w:p>
                    </w:tc>
                    <w:tc>
                      <w:tcPr>
                        <w:tcW w:w="1081" w:type="dxa"/>
                      </w:tcPr>
                      <w:p w14:paraId="0410B91A">
                        <w:pPr>
                          <w:pStyle w:val="11"/>
                          <w:spacing w:before="119"/>
                          <w:ind w:left="128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G</w:t>
                        </w:r>
                        <w:r>
                          <w:rPr>
                            <w:rFonts w:ascii="Tahoma"/>
                            <w:sz w:val="16"/>
                          </w:rPr>
                          <w:t>RADUATE</w:t>
                        </w:r>
                      </w:p>
                    </w:tc>
                    <w:tc>
                      <w:tcPr>
                        <w:tcW w:w="1173" w:type="dxa"/>
                      </w:tcPr>
                      <w:p w14:paraId="5D40D12C">
                        <w:pPr>
                          <w:pStyle w:val="11"/>
                          <w:ind w:left="170" w:right="151" w:firstLine="208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P</w:t>
                        </w:r>
                        <w:r>
                          <w:rPr>
                            <w:rFonts w:ascii="Tahoma"/>
                            <w:sz w:val="16"/>
                          </w:rPr>
                          <w:t>OST</w:t>
                        </w:r>
                        <w:r>
                          <w:rPr>
                            <w:rFonts w:ascii="Tahoma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0"/>
                          </w:rPr>
                          <w:t>G</w:t>
                        </w:r>
                        <w:r>
                          <w:rPr>
                            <w:rFonts w:ascii="Tahoma"/>
                            <w:sz w:val="16"/>
                          </w:rPr>
                          <w:t>RADUATE</w:t>
                        </w:r>
                      </w:p>
                    </w:tc>
                    <w:tc>
                      <w:tcPr>
                        <w:tcW w:w="990" w:type="dxa"/>
                      </w:tcPr>
                      <w:p w14:paraId="064F5255">
                        <w:pPr>
                          <w:pStyle w:val="11"/>
                          <w:spacing w:before="119"/>
                          <w:ind w:left="164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D</w:t>
                        </w:r>
                        <w:r>
                          <w:rPr>
                            <w:rFonts w:ascii="Tahoma"/>
                            <w:sz w:val="16"/>
                          </w:rPr>
                          <w:t>OCTOR</w:t>
                        </w:r>
                      </w:p>
                    </w:tc>
                    <w:tc>
                      <w:tcPr>
                        <w:tcW w:w="1352" w:type="dxa"/>
                      </w:tcPr>
                      <w:p w14:paraId="33C4D517">
                        <w:pPr>
                          <w:pStyle w:val="11"/>
                          <w:ind w:left="103" w:right="89" w:firstLine="103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T</w:t>
                        </w:r>
                        <w:r>
                          <w:rPr>
                            <w:rFonts w:ascii="Tahoma"/>
                            <w:sz w:val="16"/>
                          </w:rPr>
                          <w:t>ECHNICAL</w:t>
                        </w:r>
                        <w:r>
                          <w:rPr>
                            <w:rFonts w:ascii="Tahoma"/>
                            <w:sz w:val="20"/>
                          </w:rPr>
                          <w:t>/</w:t>
                        </w:r>
                        <w:r>
                          <w:rPr>
                            <w:rFonts w:ascii="Tahoma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0"/>
                          </w:rPr>
                          <w:t>P</w:t>
                        </w:r>
                        <w:r>
                          <w:rPr>
                            <w:rFonts w:ascii="Tahoma"/>
                            <w:sz w:val="16"/>
                          </w:rPr>
                          <w:t>ROFESSIONAL</w:t>
                        </w:r>
                      </w:p>
                    </w:tc>
                  </w:tr>
                  <w:tr w14:paraId="4D60E073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39" w:hRule="atLeast"/>
                    </w:trPr>
                    <w:tc>
                      <w:tcPr>
                        <w:tcW w:w="1126" w:type="dxa"/>
                        <w:shd w:val="clear" w:color="auto" w:fill="FFFFFF"/>
                      </w:tcPr>
                      <w:p w14:paraId="0EDE4CB9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35" w:type="dxa"/>
                        <w:shd w:val="clear" w:color="auto" w:fill="FFFFFF"/>
                      </w:tcPr>
                      <w:p w14:paraId="6A153948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89" w:type="dxa"/>
                      </w:tcPr>
                      <w:p w14:paraId="549C3F64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61" w:type="dxa"/>
                      </w:tcPr>
                      <w:p w14:paraId="5D01C0BB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 w14:paraId="2873EE77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73" w:type="dxa"/>
                      </w:tcPr>
                      <w:p w14:paraId="51658EAF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90" w:type="dxa"/>
                      </w:tcPr>
                      <w:p w14:paraId="23CA854F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52" w:type="dxa"/>
                      </w:tcPr>
                      <w:p w14:paraId="53BA2D3B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4A8EDC57">
                  <w:pPr>
                    <w:pStyle w:val="8"/>
                  </w:pPr>
                </w:p>
              </w:txbxContent>
            </v:textbox>
          </v:shape>
        </w:pict>
      </w:r>
      <w:r>
        <w:rPr>
          <w:sz w:val="20"/>
        </w:rPr>
        <w:t>E</w:t>
      </w:r>
      <w:r>
        <w:rPr>
          <w:sz w:val="16"/>
        </w:rPr>
        <w:t>DUCATIONAL</w:t>
      </w:r>
      <w:r>
        <w:rPr>
          <w:spacing w:val="1"/>
          <w:sz w:val="16"/>
        </w:rPr>
        <w:t xml:space="preserve"> </w:t>
      </w:r>
      <w:r>
        <w:rPr>
          <w:sz w:val="20"/>
        </w:rPr>
        <w:t>Q</w:t>
      </w:r>
      <w:r>
        <w:rPr>
          <w:sz w:val="16"/>
        </w:rPr>
        <w:t>UALIFICATION</w:t>
      </w:r>
    </w:p>
    <w:p w14:paraId="53A498EF">
      <w:pPr>
        <w:spacing w:before="119"/>
        <w:ind w:left="934" w:right="0" w:firstLine="0"/>
        <w:jc w:val="left"/>
        <w:rPr>
          <w:rFonts w:ascii="Tahoma"/>
          <w:sz w:val="20"/>
        </w:rPr>
      </w:pPr>
      <w:r>
        <w:pict>
          <v:rect id="_x0000_s1184" o:spid="_x0000_s1184" o:spt="1" style="position:absolute;left:0pt;margin-left:251.55pt;margin-top:6.55pt;height:24.15pt;width:47.2pt;mso-position-horizontal-relative:page;z-index:251673600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Tahoma"/>
          <w:sz w:val="20"/>
        </w:rPr>
        <w:t>(P</w:t>
      </w:r>
      <w:r>
        <w:rPr>
          <w:rFonts w:ascii="Tahoma"/>
          <w:sz w:val="16"/>
        </w:rPr>
        <w:t>LEASE</w:t>
      </w:r>
      <w:r>
        <w:rPr>
          <w:rFonts w:ascii="Tahoma"/>
          <w:spacing w:val="-2"/>
          <w:sz w:val="16"/>
        </w:rPr>
        <w:t xml:space="preserve"> </w:t>
      </w:r>
      <w:r>
        <w:rPr>
          <w:rFonts w:ascii="Tahoma"/>
          <w:sz w:val="16"/>
        </w:rPr>
        <w:t>TICK</w:t>
      </w:r>
      <w:r>
        <w:rPr>
          <w:rFonts w:ascii="Tahoma"/>
          <w:sz w:val="20"/>
        </w:rPr>
        <w:t>)</w:t>
      </w:r>
    </w:p>
    <w:p w14:paraId="0FDAEA77">
      <w:pPr>
        <w:pStyle w:val="8"/>
        <w:rPr>
          <w:rFonts w:ascii="Tahoma"/>
          <w:sz w:val="24"/>
        </w:rPr>
      </w:pPr>
    </w:p>
    <w:p w14:paraId="3A4B0749">
      <w:pPr>
        <w:pStyle w:val="8"/>
        <w:spacing w:before="11"/>
        <w:rPr>
          <w:rFonts w:ascii="Tahoma"/>
          <w:sz w:val="21"/>
        </w:rPr>
      </w:pPr>
    </w:p>
    <w:p w14:paraId="2A879304">
      <w:pPr>
        <w:pStyle w:val="10"/>
        <w:numPr>
          <w:ilvl w:val="0"/>
          <w:numId w:val="3"/>
        </w:numPr>
        <w:tabs>
          <w:tab w:val="left" w:pos="947"/>
        </w:tabs>
        <w:spacing w:before="0" w:after="0" w:line="235" w:lineRule="auto"/>
        <w:ind w:left="946" w:right="9632" w:hanging="360"/>
        <w:jc w:val="left"/>
        <w:rPr>
          <w:sz w:val="20"/>
        </w:rPr>
      </w:pPr>
      <w:r>
        <w:pict>
          <v:rect id="_x0000_s1185" o:spid="_x0000_s1185" o:spt="1" style="position:absolute;left:0pt;margin-left:214.9pt;margin-top:19.4pt;height:15.4pt;width:64.55pt;mso-position-horizontal-relative:page;z-index:251673600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186" o:spid="_x0000_s1186" o:spt="202" type="#_x0000_t202" style="position:absolute;left:0pt;margin-left:142.1pt;margin-top:-0.7pt;height:37.7pt;width:291.2pt;mso-position-horizontal-relative:page;z-index:251677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395"/>
                    <w:gridCol w:w="1394"/>
                    <w:gridCol w:w="1884"/>
                    <w:gridCol w:w="1135"/>
                  </w:tblGrid>
                  <w:tr w14:paraId="520FBC20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2" w:hRule="atLeast"/>
                    </w:trPr>
                    <w:tc>
                      <w:tcPr>
                        <w:tcW w:w="1395" w:type="dxa"/>
                      </w:tcPr>
                      <w:p w14:paraId="207852A8">
                        <w:pPr>
                          <w:pStyle w:val="11"/>
                          <w:spacing w:before="1"/>
                          <w:ind w:left="343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M</w:t>
                        </w:r>
                        <w:r>
                          <w:rPr>
                            <w:rFonts w:ascii="Tahoma"/>
                            <w:sz w:val="16"/>
                          </w:rPr>
                          <w:t>ARRIED</w:t>
                        </w:r>
                      </w:p>
                    </w:tc>
                    <w:tc>
                      <w:tcPr>
                        <w:tcW w:w="1394" w:type="dxa"/>
                      </w:tcPr>
                      <w:p w14:paraId="5174ABDC">
                        <w:pPr>
                          <w:pStyle w:val="11"/>
                          <w:spacing w:before="1"/>
                          <w:ind w:left="239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U</w:t>
                        </w:r>
                        <w:r>
                          <w:rPr>
                            <w:rFonts w:ascii="Tahoma"/>
                            <w:sz w:val="16"/>
                          </w:rPr>
                          <w:t>NMARRIED</w:t>
                        </w:r>
                      </w:p>
                    </w:tc>
                    <w:tc>
                      <w:tcPr>
                        <w:tcW w:w="1884" w:type="dxa"/>
                      </w:tcPr>
                      <w:p w14:paraId="279CD3EC">
                        <w:pPr>
                          <w:pStyle w:val="11"/>
                          <w:spacing w:before="1"/>
                          <w:ind w:left="177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W</w:t>
                        </w:r>
                        <w:r>
                          <w:rPr>
                            <w:rFonts w:ascii="Tahoma"/>
                            <w:sz w:val="16"/>
                          </w:rPr>
                          <w:t>IDOW</w:t>
                        </w:r>
                        <w:r>
                          <w:rPr>
                            <w:rFonts w:ascii="Tahoma"/>
                            <w:sz w:val="20"/>
                          </w:rPr>
                          <w:t>/</w:t>
                        </w:r>
                        <w:r>
                          <w:rPr>
                            <w:rFonts w:ascii="Tahoma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0"/>
                          </w:rPr>
                          <w:t>W</w:t>
                        </w:r>
                        <w:r>
                          <w:rPr>
                            <w:rFonts w:ascii="Tahoma"/>
                            <w:sz w:val="16"/>
                          </w:rPr>
                          <w:t>IDOWER</w:t>
                        </w:r>
                      </w:p>
                    </w:tc>
                    <w:tc>
                      <w:tcPr>
                        <w:tcW w:w="1135" w:type="dxa"/>
                      </w:tcPr>
                      <w:p w14:paraId="142D81C4">
                        <w:pPr>
                          <w:pStyle w:val="11"/>
                          <w:spacing w:before="1"/>
                          <w:ind w:left="175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D</w:t>
                        </w:r>
                        <w:r>
                          <w:rPr>
                            <w:rFonts w:ascii="Tahoma"/>
                            <w:sz w:val="16"/>
                          </w:rPr>
                          <w:t>IVORCEE</w:t>
                        </w:r>
                      </w:p>
                    </w:tc>
                  </w:tr>
                  <w:tr w14:paraId="6B5B6E03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1" w:hRule="atLeast"/>
                    </w:trPr>
                    <w:tc>
                      <w:tcPr>
                        <w:tcW w:w="1395" w:type="dxa"/>
                        <w:shd w:val="clear" w:color="auto" w:fill="FFFFFF"/>
                      </w:tcPr>
                      <w:p w14:paraId="6E2F3D1D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94" w:type="dxa"/>
                      </w:tcPr>
                      <w:p w14:paraId="2155F750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84" w:type="dxa"/>
                      </w:tcPr>
                      <w:p w14:paraId="033F83CF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35" w:type="dxa"/>
                      </w:tcPr>
                      <w:p w14:paraId="27927101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0508B74D">
                  <w:pPr>
                    <w:pStyle w:val="8"/>
                  </w:pPr>
                </w:p>
              </w:txbxContent>
            </v:textbox>
          </v:shape>
        </w:pict>
      </w:r>
      <w:r>
        <w:rPr>
          <w:sz w:val="20"/>
        </w:rPr>
        <w:t>M</w:t>
      </w:r>
      <w:r>
        <w:rPr>
          <w:sz w:val="16"/>
        </w:rPr>
        <w:t xml:space="preserve">ARITAL </w:t>
      </w:r>
      <w:r>
        <w:rPr>
          <w:sz w:val="20"/>
        </w:rPr>
        <w:t>S</w:t>
      </w:r>
      <w:r>
        <w:rPr>
          <w:sz w:val="16"/>
        </w:rPr>
        <w:t>TATUS</w:t>
      </w:r>
      <w:r>
        <w:rPr>
          <w:spacing w:val="-47"/>
          <w:sz w:val="16"/>
        </w:rPr>
        <w:t xml:space="preserve"> </w:t>
      </w:r>
      <w:r>
        <w:rPr>
          <w:sz w:val="20"/>
        </w:rPr>
        <w:t>(P</w:t>
      </w:r>
      <w:r>
        <w:rPr>
          <w:sz w:val="16"/>
        </w:rPr>
        <w:t xml:space="preserve">LEASE </w:t>
      </w:r>
      <w:r>
        <w:rPr>
          <w:sz w:val="20"/>
        </w:rPr>
        <w:t>T</w:t>
      </w:r>
      <w:r>
        <w:rPr>
          <w:sz w:val="16"/>
        </w:rPr>
        <w:t>ICK</w:t>
      </w:r>
      <w:r>
        <w:rPr>
          <w:sz w:val="20"/>
        </w:rPr>
        <w:t>)</w:t>
      </w:r>
    </w:p>
    <w:p w14:paraId="5C449F59">
      <w:pPr>
        <w:pStyle w:val="8"/>
        <w:rPr>
          <w:rFonts w:ascii="Tahoma"/>
          <w:sz w:val="24"/>
        </w:rPr>
      </w:pPr>
    </w:p>
    <w:p w14:paraId="0DA3A07E">
      <w:pPr>
        <w:pStyle w:val="10"/>
        <w:numPr>
          <w:ilvl w:val="0"/>
          <w:numId w:val="3"/>
        </w:numPr>
        <w:tabs>
          <w:tab w:val="left" w:pos="947"/>
        </w:tabs>
        <w:spacing w:before="203" w:after="0" w:line="240" w:lineRule="auto"/>
        <w:ind w:left="946" w:right="0" w:hanging="361"/>
        <w:jc w:val="left"/>
        <w:rPr>
          <w:sz w:val="16"/>
        </w:rPr>
      </w:pPr>
      <w:r>
        <w:pict>
          <v:shape id="_x0000_s1187" o:spid="_x0000_s1187" o:spt="202" type="#_x0000_t202" style="position:absolute;left:0pt;margin-left:143.3pt;margin-top:9.75pt;height:41.3pt;width:107.1pt;mso-position-horizontal-relative:page;z-index:2516787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1"/>
                    <w:gridCol w:w="1136"/>
                  </w:tblGrid>
                  <w:tr w14:paraId="7D4CE149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59" w:hRule="atLeast"/>
                    </w:trPr>
                    <w:tc>
                      <w:tcPr>
                        <w:tcW w:w="991" w:type="dxa"/>
                      </w:tcPr>
                      <w:p w14:paraId="288F98C4">
                        <w:pPr>
                          <w:pStyle w:val="11"/>
                          <w:spacing w:line="240" w:lineRule="exact"/>
                          <w:ind w:left="328" w:right="317"/>
                          <w:jc w:val="center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Y</w:t>
                        </w:r>
                        <w:r>
                          <w:rPr>
                            <w:rFonts w:ascii="Tahoma"/>
                            <w:sz w:val="16"/>
                          </w:rPr>
                          <w:t>ES</w:t>
                        </w:r>
                      </w:p>
                    </w:tc>
                    <w:tc>
                      <w:tcPr>
                        <w:tcW w:w="1136" w:type="dxa"/>
                      </w:tcPr>
                      <w:p w14:paraId="6EDAADFE">
                        <w:pPr>
                          <w:pStyle w:val="11"/>
                          <w:spacing w:line="240" w:lineRule="exact"/>
                          <w:ind w:left="421" w:right="417"/>
                          <w:jc w:val="center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N</w:t>
                        </w:r>
                        <w:r>
                          <w:rPr>
                            <w:rFonts w:ascii="Tahoma"/>
                            <w:sz w:val="16"/>
                          </w:rPr>
                          <w:t>O</w:t>
                        </w:r>
                      </w:p>
                    </w:tc>
                  </w:tr>
                  <w:tr w14:paraId="5C65CDA7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36" w:hRule="atLeast"/>
                    </w:trPr>
                    <w:tc>
                      <w:tcPr>
                        <w:tcW w:w="991" w:type="dxa"/>
                      </w:tcPr>
                      <w:p w14:paraId="085BD808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36" w:type="dxa"/>
                      </w:tcPr>
                      <w:p w14:paraId="21B867FD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53B58064">
                  <w:pPr>
                    <w:pStyle w:val="8"/>
                  </w:pPr>
                </w:p>
              </w:txbxContent>
            </v:textbox>
          </v:shape>
        </w:pict>
      </w:r>
      <w:r>
        <w:pict>
          <v:shape id="_x0000_s1188" o:spid="_x0000_s1188" o:spt="202" type="#_x0000_t202" style="position:absolute;left:0pt;margin-left:284.65pt;margin-top:9.75pt;height:59.9pt;width:235.25pt;mso-position-horizontal-relative:page;z-index:2516787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558"/>
                    <w:gridCol w:w="1416"/>
                    <w:gridCol w:w="1717"/>
                  </w:tblGrid>
                  <w:tr w14:paraId="4EEF6EBD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59" w:hRule="atLeast"/>
                    </w:trPr>
                    <w:tc>
                      <w:tcPr>
                        <w:tcW w:w="4691" w:type="dxa"/>
                        <w:gridSpan w:val="3"/>
                      </w:tcPr>
                      <w:p w14:paraId="29A77E46">
                        <w:pPr>
                          <w:pStyle w:val="11"/>
                          <w:spacing w:line="240" w:lineRule="exact"/>
                          <w:ind w:left="1252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I</w:t>
                        </w:r>
                        <w:r>
                          <w:rPr>
                            <w:rFonts w:ascii="Tahoma"/>
                            <w:sz w:val="16"/>
                          </w:rPr>
                          <w:t>F</w:t>
                        </w:r>
                        <w:r>
                          <w:rPr>
                            <w:rFonts w:ascii="Tahoma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0"/>
                          </w:rPr>
                          <w:t>Y</w:t>
                        </w:r>
                        <w:r>
                          <w:rPr>
                            <w:rFonts w:ascii="Tahoma"/>
                            <w:sz w:val="16"/>
                          </w:rPr>
                          <w:t>ES</w:t>
                        </w:r>
                        <w:r>
                          <w:rPr>
                            <w:rFonts w:ascii="Tahoma"/>
                            <w:sz w:val="20"/>
                          </w:rPr>
                          <w:t>,</w:t>
                        </w:r>
                        <w:r>
                          <w:rPr>
                            <w:rFonts w:ascii="Tahoma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0"/>
                          </w:rPr>
                          <w:t>T</w:t>
                        </w:r>
                        <w:r>
                          <w:rPr>
                            <w:rFonts w:ascii="Tahoma"/>
                            <w:sz w:val="16"/>
                          </w:rPr>
                          <w:t>ICK</w:t>
                        </w:r>
                        <w:r>
                          <w:rPr>
                            <w:rFonts w:ascii="Tahoma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16"/>
                          </w:rPr>
                          <w:t xml:space="preserve">THE </w:t>
                        </w:r>
                        <w:r>
                          <w:rPr>
                            <w:rFonts w:ascii="Tahoma"/>
                            <w:sz w:val="20"/>
                          </w:rPr>
                          <w:t>C</w:t>
                        </w:r>
                        <w:r>
                          <w:rPr>
                            <w:rFonts w:ascii="Tahoma"/>
                            <w:sz w:val="16"/>
                          </w:rPr>
                          <w:t>ATEGORY</w:t>
                        </w:r>
                      </w:p>
                    </w:tc>
                  </w:tr>
                  <w:tr w14:paraId="7E0D6C5C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36" w:hRule="atLeast"/>
                    </w:trPr>
                    <w:tc>
                      <w:tcPr>
                        <w:tcW w:w="1558" w:type="dxa"/>
                      </w:tcPr>
                      <w:p w14:paraId="0C37D631">
                        <w:pPr>
                          <w:pStyle w:val="11"/>
                          <w:spacing w:before="97"/>
                          <w:ind w:left="280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L</w:t>
                        </w:r>
                        <w:r>
                          <w:rPr>
                            <w:rFonts w:ascii="Tahoma"/>
                            <w:sz w:val="16"/>
                          </w:rPr>
                          <w:t>OCOMOTIVE</w:t>
                        </w:r>
                      </w:p>
                    </w:tc>
                    <w:tc>
                      <w:tcPr>
                        <w:tcW w:w="1416" w:type="dxa"/>
                      </w:tcPr>
                      <w:p w14:paraId="20435E6D">
                        <w:pPr>
                          <w:pStyle w:val="11"/>
                          <w:spacing w:before="97"/>
                          <w:ind w:left="431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V</w:t>
                        </w:r>
                        <w:r>
                          <w:rPr>
                            <w:rFonts w:ascii="Tahoma"/>
                            <w:sz w:val="16"/>
                          </w:rPr>
                          <w:t>ISUAL</w:t>
                        </w:r>
                      </w:p>
                    </w:tc>
                    <w:tc>
                      <w:tcPr>
                        <w:tcW w:w="1717" w:type="dxa"/>
                      </w:tcPr>
                      <w:p w14:paraId="61BFCDA9">
                        <w:pPr>
                          <w:pStyle w:val="11"/>
                          <w:spacing w:before="97"/>
                          <w:ind w:left="508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H</w:t>
                        </w:r>
                        <w:r>
                          <w:rPr>
                            <w:rFonts w:ascii="Tahoma"/>
                            <w:sz w:val="16"/>
                          </w:rPr>
                          <w:t>EARING</w:t>
                        </w:r>
                      </w:p>
                    </w:tc>
                  </w:tr>
                  <w:tr w14:paraId="53CB8D5A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2" w:hRule="atLeast"/>
                    </w:trPr>
                    <w:tc>
                      <w:tcPr>
                        <w:tcW w:w="1558" w:type="dxa"/>
                      </w:tcPr>
                      <w:p w14:paraId="7B88B8D5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16" w:type="dxa"/>
                      </w:tcPr>
                      <w:p w14:paraId="5F6AB378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17" w:type="dxa"/>
                      </w:tcPr>
                      <w:p w14:paraId="40FDEE2F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5CE530B9">
                  <w:pPr>
                    <w:pStyle w:val="8"/>
                  </w:pPr>
                </w:p>
              </w:txbxContent>
            </v:textbox>
          </v:shape>
        </w:pict>
      </w:r>
      <w:r>
        <w:rPr>
          <w:sz w:val="20"/>
        </w:rPr>
        <w:t>S</w:t>
      </w:r>
      <w:r>
        <w:rPr>
          <w:sz w:val="16"/>
        </w:rPr>
        <w:t>PECIALLY ABLED</w:t>
      </w:r>
    </w:p>
    <w:p w14:paraId="0EE642AA">
      <w:pPr>
        <w:spacing w:before="117"/>
        <w:ind w:left="934" w:right="0" w:firstLine="0"/>
        <w:jc w:val="left"/>
        <w:rPr>
          <w:rFonts w:ascii="Tahoma"/>
          <w:sz w:val="20"/>
        </w:rPr>
      </w:pPr>
      <w:r>
        <w:rPr>
          <w:rFonts w:ascii="Tahoma"/>
          <w:sz w:val="20"/>
        </w:rPr>
        <w:t>(P</w:t>
      </w:r>
      <w:r>
        <w:rPr>
          <w:rFonts w:ascii="Tahoma"/>
          <w:sz w:val="16"/>
        </w:rPr>
        <w:t>LEASE</w:t>
      </w:r>
      <w:r>
        <w:rPr>
          <w:rFonts w:ascii="Tahoma"/>
          <w:spacing w:val="-1"/>
          <w:sz w:val="16"/>
        </w:rPr>
        <w:t xml:space="preserve"> </w:t>
      </w:r>
      <w:r>
        <w:rPr>
          <w:rFonts w:ascii="Tahoma"/>
          <w:sz w:val="20"/>
        </w:rPr>
        <w:t>T</w:t>
      </w:r>
      <w:r>
        <w:rPr>
          <w:rFonts w:ascii="Tahoma"/>
          <w:sz w:val="16"/>
        </w:rPr>
        <w:t>ICK</w:t>
      </w:r>
      <w:r>
        <w:rPr>
          <w:rFonts w:ascii="Tahoma"/>
          <w:sz w:val="20"/>
        </w:rPr>
        <w:t>)</w:t>
      </w:r>
    </w:p>
    <w:p w14:paraId="6915033F">
      <w:pPr>
        <w:spacing w:after="0"/>
        <w:jc w:val="left"/>
        <w:rPr>
          <w:rFonts w:ascii="Tahoma"/>
          <w:sz w:val="20"/>
        </w:rPr>
        <w:sectPr>
          <w:headerReference r:id="rId14" w:type="default"/>
          <w:footerReference r:id="rId15" w:type="default"/>
          <w:pgSz w:w="12240" w:h="15840"/>
          <w:pgMar w:top="860" w:right="240" w:bottom="1140" w:left="100" w:header="0" w:footer="952" w:gutter="0"/>
          <w:cols w:space="720" w:num="1"/>
        </w:sectPr>
      </w:pPr>
    </w:p>
    <w:p w14:paraId="2EF688BC">
      <w:pPr>
        <w:pStyle w:val="10"/>
        <w:numPr>
          <w:ilvl w:val="0"/>
          <w:numId w:val="3"/>
        </w:numPr>
        <w:tabs>
          <w:tab w:val="left" w:pos="997"/>
        </w:tabs>
        <w:spacing w:before="86" w:after="0" w:line="240" w:lineRule="auto"/>
        <w:ind w:left="996" w:right="0" w:hanging="411"/>
        <w:jc w:val="left"/>
        <w:rPr>
          <w:sz w:val="16"/>
        </w:rPr>
      </w:pPr>
      <w:r>
        <w:pict>
          <v:group id="_x0000_s1189" o:spid="_x0000_s1189" o:spt="203" style="position:absolute;left:0pt;margin-left:46.9pt;margin-top:113.3pt;height:472.55pt;width:469.2pt;mso-position-horizontal-relative:page;z-index:-251593728;mso-width-relative:page;mso-height-relative:page;" coordorigin="939,2267" coordsize="9384,9451">
            <o:lock v:ext="edit"/>
            <v:shape id="_x0000_s1190" o:spid="_x0000_s1190" style="position:absolute;left:938;top:2266;height:9384;width:9384;" fillcolor="#C0C0C0" filled="t" stroked="f" coordorigin="939,2267" coordsize="9384,9384" path="m5155,10182l4830,9858,3675,11013,2654,9993,3731,8916,3406,8591,2329,9668,1576,8915,2732,7759,2407,7434,939,8902,3687,11651,5155,10182xm5811,9526l4787,8502,5052,8237,5097,8190,5112,8175,5167,8113,5218,8051,5263,7990,5304,7929,5339,7869,5370,7810,5395,7751,5422,7671,5443,7590,5459,7508,5469,7424,5472,7339,5468,7253,5459,7183,5447,7112,5429,7041,5406,6971,5379,6899,5346,6828,5309,6759,5268,6691,5223,6625,5173,6560,5136,6517,5120,6498,5062,6437,5025,6401,5025,7397,5014,7478,4991,7557,4957,7634,4921,7697,4876,7763,4822,7831,4759,7903,4688,7977,4475,8190,3377,7092,3635,6833,3707,6764,3776,6704,3842,6653,3905,6611,3967,6578,4030,6551,4093,6532,4158,6521,4234,6517,4309,6522,4384,6538,4458,6565,4530,6602,4603,6649,4675,6705,4746,6771,4807,6836,4861,6902,4906,6967,4943,7031,4973,7097,4996,7166,5013,7238,5023,7313,5025,7397,5025,6401,4996,6374,4930,6317,4864,6267,4797,6222,4731,6182,4664,6148,4596,6120,4518,6093,4440,6074,4362,6061,4283,6055,4204,6054,4126,6059,4045,6070,3966,6089,3888,6115,3812,6148,3736,6186,3672,6224,3608,6268,3543,6318,3477,6373,3409,6434,3340,6501,2751,7090,5499,9839,5811,9526xm7592,7746l6268,6423,7315,5376,6990,5051,5943,6098,5168,5323,6261,4230,5936,3905,4531,5310,7279,8058,7592,7746xm10322,4647l10322,4567,10316,4487,10306,4407,10294,4327,10278,4267,10258,4187,10235,4127,10208,4047,10178,3967,10144,3887,10106,3827,10064,3747,10027,3687,9988,3627,9946,3567,9903,3507,9864,3439,9864,4587,9864,4667,9857,4747,9842,4827,9821,4887,9793,4967,9757,5027,9715,5087,9666,5167,9610,5227,9550,5267,9486,5327,9421,5367,9352,5407,9281,5427,9132,5467,8888,5467,8802,5447,8738,5447,8608,5407,8542,5367,8476,5347,8204,5187,8065,5067,7995,5027,7924,4947,7781,4827,7723,4767,7667,4707,7615,4647,7564,4587,7517,4527,7472,4467,7429,4407,7389,4347,7352,4287,7307,4207,7268,4147,7233,4067,7204,4007,7178,3927,7158,3867,7141,3787,7127,3707,7120,3647,7119,3567,7123,3487,7134,3427,7150,3347,7177,3287,7214,3207,7260,3127,7315,3067,7379,2987,7446,2927,7516,2867,7589,2827,7666,2787,7745,2767,7884,2727,8031,2727,8106,2747,8183,2747,8386,2807,8528,2887,8601,2907,8674,2967,8732,3007,8967,3167,9087,3287,9147,3327,9208,3387,9278,3467,9344,3527,9406,3607,9464,3687,9518,3747,9568,3807,9614,3887,9656,3947,9695,4027,9729,4087,9759,4147,9786,4227,9809,4287,9828,4347,9843,4407,9857,4507,9864,4587,9864,3439,9857,3427,9809,3367,9758,3307,9705,3247,9650,3187,9593,3127,9533,3067,9346,2887,9283,2847,9221,2787,9159,2747,9138,2727,9096,2687,8848,2527,8697,2447,8623,2427,8549,2387,8191,2287,8114,2287,8038,2267,7962,2267,7886,2287,7811,2287,7449,2387,7381,2427,7314,2467,7248,2507,7184,2567,7122,2627,7061,2667,7004,2727,6952,2787,6903,2867,6859,2927,6820,2987,6785,3047,6754,3127,6728,3187,6707,3267,6690,3347,6677,3427,6668,3487,6663,3567,6664,3647,6669,3727,6679,3807,6693,3867,6710,3947,6730,4027,6753,4087,6780,4167,6810,4247,6844,4307,6881,4387,6921,4467,6957,4527,6996,4587,7037,4647,7080,4707,7126,4767,7175,4827,7226,4887,7279,4947,7336,5027,7395,5087,7641,5327,7702,5367,7764,5427,7887,5507,7949,5567,8134,5687,8285,5767,8359,5787,8433,5827,8793,5927,9181,5927,9472,5847,9541,5807,9609,5787,9675,5747,9739,5707,9802,5647,9864,5587,9924,5547,9980,5487,9997,5467,10031,5427,10079,5367,10122,5287,10162,5227,10197,5167,10228,5087,10254,5027,10277,4947,10295,4887,10308,4807,10317,4727,10322,4647xe">
              <v:path arrowok="t"/>
              <v:fill on="t" opacity="32896f" focussize="0,0"/>
              <v:stroke on="f"/>
              <v:imagedata o:title=""/>
              <o:lock v:ext="edit"/>
            </v:shape>
            <v:rect id="_x0000_s1191" o:spid="_x0000_s1191" o:spt="1" style="position:absolute;left:2472;top:11435;height:282;width:282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92" o:spid="_x0000_s1192" o:spt="1" style="position:absolute;left:2482;top:11445;height:262;width:262;" filled="f" stroked="t" coordsize="21600,21600">
              <v:path/>
              <v:fill on="f" focussize="0,0"/>
              <v:stroke weight="1pt" color="#000000"/>
              <v:imagedata o:title=""/>
              <o:lock v:ext="edit"/>
            </v:rect>
          </v:group>
        </w:pict>
      </w:r>
      <w:r>
        <w:pict>
          <v:shape id="_x0000_s1193" o:spid="_x0000_s1193" o:spt="202" type="#_x0000_t202" style="position:absolute;left:0pt;margin-left:115.05pt;margin-top:3.9pt;height:206.95pt;width:467.85pt;mso-position-horizontal-relative:page;z-index:2516797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10"/>
                    <w:gridCol w:w="2532"/>
                    <w:gridCol w:w="2436"/>
                    <w:gridCol w:w="1963"/>
                  </w:tblGrid>
                  <w:tr w14:paraId="2758FF01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39" w:hRule="atLeast"/>
                    </w:trPr>
                    <w:tc>
                      <w:tcPr>
                        <w:tcW w:w="2410" w:type="dxa"/>
                      </w:tcPr>
                      <w:p w14:paraId="5FE539E8">
                        <w:pPr>
                          <w:pStyle w:val="11"/>
                          <w:spacing w:line="220" w:lineRule="exact"/>
                          <w:ind w:left="352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KYC</w:t>
                        </w:r>
                        <w:r>
                          <w:rPr>
                            <w:rFonts w:ascii="Tahoma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0"/>
                          </w:rPr>
                          <w:t>D</w:t>
                        </w:r>
                        <w:r>
                          <w:rPr>
                            <w:rFonts w:ascii="Tahoma"/>
                            <w:sz w:val="16"/>
                          </w:rPr>
                          <w:t>OCUMENT</w:t>
                        </w:r>
                        <w:r>
                          <w:rPr>
                            <w:rFonts w:ascii="Tahoma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0"/>
                          </w:rPr>
                          <w:t>T</w:t>
                        </w:r>
                        <w:r>
                          <w:rPr>
                            <w:rFonts w:ascii="Tahoma"/>
                            <w:sz w:val="16"/>
                          </w:rPr>
                          <w:t>YPE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61A26E0E">
                        <w:pPr>
                          <w:pStyle w:val="11"/>
                          <w:spacing w:line="220" w:lineRule="exact"/>
                          <w:ind w:left="134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N</w:t>
                        </w:r>
                        <w:r>
                          <w:rPr>
                            <w:rFonts w:ascii="Tahoma"/>
                            <w:sz w:val="16"/>
                          </w:rPr>
                          <w:t>AME</w:t>
                        </w:r>
                        <w:r>
                          <w:rPr>
                            <w:rFonts w:ascii="Tahoma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16"/>
                          </w:rPr>
                          <w:t>AS</w:t>
                        </w:r>
                        <w:r>
                          <w:rPr>
                            <w:rFonts w:ascii="Tahoma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16"/>
                          </w:rPr>
                          <w:t xml:space="preserve">ON </w:t>
                        </w:r>
                        <w:r>
                          <w:rPr>
                            <w:rFonts w:ascii="Tahoma"/>
                            <w:sz w:val="20"/>
                          </w:rPr>
                          <w:t>KYC</w:t>
                        </w:r>
                        <w:r>
                          <w:rPr>
                            <w:rFonts w:ascii="Tahoma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0"/>
                          </w:rPr>
                          <w:t>D</w:t>
                        </w:r>
                        <w:r>
                          <w:rPr>
                            <w:rFonts w:ascii="Tahoma"/>
                            <w:sz w:val="16"/>
                          </w:rPr>
                          <w:t>OCUMENT</w:t>
                        </w:r>
                      </w:p>
                    </w:tc>
                    <w:tc>
                      <w:tcPr>
                        <w:tcW w:w="2436" w:type="dxa"/>
                      </w:tcPr>
                      <w:p w14:paraId="6A44787D">
                        <w:pPr>
                          <w:pStyle w:val="11"/>
                          <w:spacing w:line="220" w:lineRule="exact"/>
                          <w:ind w:left="873" w:right="867"/>
                          <w:jc w:val="center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N</w:t>
                        </w:r>
                        <w:r>
                          <w:rPr>
                            <w:rFonts w:ascii="Tahoma"/>
                            <w:sz w:val="16"/>
                          </w:rPr>
                          <w:t>UMBER</w:t>
                        </w:r>
                      </w:p>
                    </w:tc>
                    <w:tc>
                      <w:tcPr>
                        <w:tcW w:w="1963" w:type="dxa"/>
                      </w:tcPr>
                      <w:p w14:paraId="543B3970">
                        <w:pPr>
                          <w:pStyle w:val="11"/>
                          <w:spacing w:line="220" w:lineRule="exact"/>
                          <w:ind w:left="334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R</w:t>
                        </w:r>
                        <w:r>
                          <w:rPr>
                            <w:rFonts w:ascii="Tahoma"/>
                            <w:sz w:val="16"/>
                          </w:rPr>
                          <w:t>EMARKS</w:t>
                        </w:r>
                        <w:r>
                          <w:rPr>
                            <w:rFonts w:ascii="Tahoma"/>
                            <w:sz w:val="20"/>
                          </w:rPr>
                          <w:t>,</w:t>
                        </w:r>
                        <w:r>
                          <w:rPr>
                            <w:rFonts w:ascii="Tahoma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16"/>
                          </w:rPr>
                          <w:t>IF</w:t>
                        </w:r>
                        <w:r>
                          <w:rPr>
                            <w:rFonts w:ascii="Tahoma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16"/>
                          </w:rPr>
                          <w:t>ANY</w:t>
                        </w:r>
                      </w:p>
                    </w:tc>
                  </w:tr>
                  <w:tr w14:paraId="5C54B7BC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4" w:hRule="atLeast"/>
                    </w:trPr>
                    <w:tc>
                      <w:tcPr>
                        <w:tcW w:w="2410" w:type="dxa"/>
                      </w:tcPr>
                      <w:p w14:paraId="30295164">
                        <w:pPr>
                          <w:pStyle w:val="11"/>
                          <w:spacing w:line="240" w:lineRule="exact"/>
                          <w:ind w:left="107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B</w:t>
                        </w:r>
                        <w:r>
                          <w:rPr>
                            <w:rFonts w:ascii="Tahoma"/>
                            <w:sz w:val="16"/>
                          </w:rPr>
                          <w:t>ANK</w:t>
                        </w:r>
                        <w:r>
                          <w:rPr>
                            <w:rFonts w:ascii="Tahoma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0"/>
                          </w:rPr>
                          <w:t>A</w:t>
                        </w:r>
                        <w:r>
                          <w:rPr>
                            <w:rFonts w:ascii="Tahoma"/>
                            <w:sz w:val="16"/>
                          </w:rPr>
                          <w:t>CCOUNT</w:t>
                        </w:r>
                        <w:r>
                          <w:rPr>
                            <w:rFonts w:ascii="Tahoma"/>
                            <w:sz w:val="20"/>
                          </w:rPr>
                          <w:t>-1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*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246AB59C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36" w:type="dxa"/>
                      </w:tcPr>
                      <w:p w14:paraId="31B5E779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63" w:type="dxa"/>
                      </w:tcPr>
                      <w:p w14:paraId="493362CC">
                        <w:pPr>
                          <w:pStyle w:val="11"/>
                          <w:spacing w:line="240" w:lineRule="exact"/>
                          <w:ind w:left="108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color w:val="BEBEBE"/>
                            <w:sz w:val="20"/>
                          </w:rPr>
                          <w:t>IFSC</w:t>
                        </w:r>
                        <w:r>
                          <w:rPr>
                            <w:rFonts w:ascii="Tahoma"/>
                            <w:color w:val="BEBEBE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BEBEBE"/>
                            <w:sz w:val="20"/>
                          </w:rPr>
                          <w:t>C</w:t>
                        </w:r>
                        <w:r>
                          <w:rPr>
                            <w:rFonts w:ascii="Tahoma"/>
                            <w:color w:val="BEBEBE"/>
                            <w:sz w:val="16"/>
                          </w:rPr>
                          <w:t>ODE</w:t>
                        </w:r>
                        <w:r>
                          <w:rPr>
                            <w:rFonts w:ascii="Tahoma"/>
                            <w:color w:val="BEBEBE"/>
                            <w:sz w:val="20"/>
                          </w:rPr>
                          <w:t>*</w:t>
                        </w:r>
                      </w:p>
                    </w:tc>
                  </w:tr>
                  <w:tr w14:paraId="5A51DFD0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50" w:hRule="atLeast"/>
                    </w:trPr>
                    <w:tc>
                      <w:tcPr>
                        <w:tcW w:w="2410" w:type="dxa"/>
                      </w:tcPr>
                      <w:p w14:paraId="5693D487">
                        <w:pPr>
                          <w:pStyle w:val="11"/>
                          <w:spacing w:line="240" w:lineRule="exact"/>
                          <w:ind w:left="107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NPR/A</w:t>
                        </w:r>
                        <w:r>
                          <w:rPr>
                            <w:rFonts w:ascii="Tahoma"/>
                            <w:sz w:val="16"/>
                          </w:rPr>
                          <w:t>ADHAAR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46AB79B5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36" w:type="dxa"/>
                      </w:tcPr>
                      <w:p w14:paraId="1B61BBFF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63" w:type="dxa"/>
                      </w:tcPr>
                      <w:p w14:paraId="152C8395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14:paraId="5C14FE30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75" w:hRule="atLeast"/>
                    </w:trPr>
                    <w:tc>
                      <w:tcPr>
                        <w:tcW w:w="2410" w:type="dxa"/>
                      </w:tcPr>
                      <w:p w14:paraId="1721668C">
                        <w:pPr>
                          <w:pStyle w:val="11"/>
                          <w:ind w:left="107" w:right="577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P</w:t>
                        </w:r>
                        <w:r>
                          <w:rPr>
                            <w:rFonts w:ascii="Tahoma"/>
                            <w:sz w:val="16"/>
                          </w:rPr>
                          <w:t xml:space="preserve">ERMANENT </w:t>
                        </w:r>
                        <w:r>
                          <w:rPr>
                            <w:rFonts w:ascii="Tahoma"/>
                            <w:sz w:val="20"/>
                          </w:rPr>
                          <w:t>A</w:t>
                        </w:r>
                        <w:r>
                          <w:rPr>
                            <w:rFonts w:ascii="Tahoma"/>
                            <w:sz w:val="16"/>
                          </w:rPr>
                          <w:t>CCOUNT</w:t>
                        </w:r>
                        <w:r>
                          <w:rPr>
                            <w:rFonts w:ascii="Tahoma"/>
                            <w:spacing w:val="-4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0"/>
                          </w:rPr>
                          <w:t>N</w:t>
                        </w:r>
                        <w:r>
                          <w:rPr>
                            <w:rFonts w:ascii="Tahoma"/>
                            <w:sz w:val="16"/>
                          </w:rPr>
                          <w:t xml:space="preserve">UMBER </w:t>
                        </w:r>
                        <w:r>
                          <w:rPr>
                            <w:rFonts w:ascii="Tahoma"/>
                            <w:sz w:val="20"/>
                          </w:rPr>
                          <w:t>(PAN)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4CBE7A08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36" w:type="dxa"/>
                      </w:tcPr>
                      <w:p w14:paraId="5A35285C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63" w:type="dxa"/>
                      </w:tcPr>
                      <w:p w14:paraId="22DA0AC2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14:paraId="6EC15B3E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2" w:hRule="atLeast"/>
                    </w:trPr>
                    <w:tc>
                      <w:tcPr>
                        <w:tcW w:w="2410" w:type="dxa"/>
                      </w:tcPr>
                      <w:p w14:paraId="16DCDD1A">
                        <w:pPr>
                          <w:pStyle w:val="11"/>
                          <w:spacing w:before="1"/>
                          <w:ind w:left="107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P</w:t>
                        </w:r>
                        <w:r>
                          <w:rPr>
                            <w:rFonts w:ascii="Tahoma"/>
                            <w:sz w:val="16"/>
                          </w:rPr>
                          <w:t>ASSPORT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5A604B2A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36" w:type="dxa"/>
                      </w:tcPr>
                      <w:p w14:paraId="04B81729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63" w:type="dxa"/>
                      </w:tcPr>
                      <w:p w14:paraId="4B3051C5">
                        <w:pPr>
                          <w:pStyle w:val="11"/>
                          <w:spacing w:before="1"/>
                          <w:ind w:left="108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color w:val="BEBEBE"/>
                            <w:sz w:val="20"/>
                          </w:rPr>
                          <w:t>E</w:t>
                        </w:r>
                        <w:r>
                          <w:rPr>
                            <w:rFonts w:ascii="Tahoma"/>
                            <w:color w:val="BEBEBE"/>
                            <w:sz w:val="16"/>
                          </w:rPr>
                          <w:t>XPIRY</w:t>
                        </w:r>
                        <w:r>
                          <w:rPr>
                            <w:rFonts w:ascii="Tahoma"/>
                            <w:color w:val="BEBEBE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BEBEBE"/>
                            <w:sz w:val="20"/>
                          </w:rPr>
                          <w:t>D</w:t>
                        </w:r>
                        <w:r>
                          <w:rPr>
                            <w:rFonts w:ascii="Tahoma"/>
                            <w:color w:val="BEBEBE"/>
                            <w:sz w:val="16"/>
                          </w:rPr>
                          <w:t>ATE</w:t>
                        </w:r>
                      </w:p>
                    </w:tc>
                  </w:tr>
                  <w:tr w14:paraId="16973115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76" w:hRule="atLeast"/>
                    </w:trPr>
                    <w:tc>
                      <w:tcPr>
                        <w:tcW w:w="2410" w:type="dxa"/>
                      </w:tcPr>
                      <w:p w14:paraId="7901ED3F">
                        <w:pPr>
                          <w:pStyle w:val="11"/>
                          <w:spacing w:line="240" w:lineRule="exact"/>
                          <w:ind w:left="107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D</w:t>
                        </w:r>
                        <w:r>
                          <w:rPr>
                            <w:rFonts w:ascii="Tahoma"/>
                            <w:sz w:val="16"/>
                          </w:rPr>
                          <w:t>RIVING</w:t>
                        </w:r>
                        <w:r>
                          <w:rPr>
                            <w:rFonts w:ascii="Tahoma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0"/>
                          </w:rPr>
                          <w:t>L</w:t>
                        </w:r>
                        <w:r>
                          <w:rPr>
                            <w:rFonts w:ascii="Tahoma"/>
                            <w:sz w:val="16"/>
                          </w:rPr>
                          <w:t>ICENCE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78607C99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36" w:type="dxa"/>
                      </w:tcPr>
                      <w:p w14:paraId="3E128D17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63" w:type="dxa"/>
                      </w:tcPr>
                      <w:p w14:paraId="2F223F3E">
                        <w:pPr>
                          <w:pStyle w:val="11"/>
                          <w:spacing w:line="240" w:lineRule="exact"/>
                          <w:ind w:left="108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color w:val="BEBEBE"/>
                            <w:sz w:val="20"/>
                          </w:rPr>
                          <w:t>E</w:t>
                        </w:r>
                        <w:r>
                          <w:rPr>
                            <w:rFonts w:ascii="Tahoma"/>
                            <w:color w:val="BEBEBE"/>
                            <w:sz w:val="16"/>
                          </w:rPr>
                          <w:t>XPIRY</w:t>
                        </w:r>
                        <w:r>
                          <w:rPr>
                            <w:rFonts w:ascii="Tahoma"/>
                            <w:color w:val="BEBEBE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BEBEBE"/>
                            <w:sz w:val="20"/>
                          </w:rPr>
                          <w:t>D</w:t>
                        </w:r>
                        <w:r>
                          <w:rPr>
                            <w:rFonts w:ascii="Tahoma"/>
                            <w:color w:val="BEBEBE"/>
                            <w:sz w:val="16"/>
                          </w:rPr>
                          <w:t>ATE</w:t>
                        </w:r>
                      </w:p>
                    </w:tc>
                  </w:tr>
                  <w:tr w14:paraId="4C5A4E49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2" w:hRule="atLeast"/>
                    </w:trPr>
                    <w:tc>
                      <w:tcPr>
                        <w:tcW w:w="2410" w:type="dxa"/>
                      </w:tcPr>
                      <w:p w14:paraId="3D649236">
                        <w:pPr>
                          <w:pStyle w:val="11"/>
                          <w:spacing w:before="1"/>
                          <w:ind w:left="107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E</w:t>
                        </w:r>
                        <w:r>
                          <w:rPr>
                            <w:rFonts w:ascii="Tahoma"/>
                            <w:sz w:val="16"/>
                          </w:rPr>
                          <w:t>LECTION</w:t>
                        </w:r>
                        <w:r>
                          <w:rPr>
                            <w:rFonts w:ascii="Tahoma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0"/>
                          </w:rPr>
                          <w:t>C</w:t>
                        </w:r>
                        <w:r>
                          <w:rPr>
                            <w:rFonts w:ascii="Tahoma"/>
                            <w:sz w:val="16"/>
                          </w:rPr>
                          <w:t>ARD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7526EDB8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36" w:type="dxa"/>
                      </w:tcPr>
                      <w:p w14:paraId="40FAF1AC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63" w:type="dxa"/>
                      </w:tcPr>
                      <w:p w14:paraId="751F2586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14:paraId="71794E3A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2" w:hRule="atLeast"/>
                    </w:trPr>
                    <w:tc>
                      <w:tcPr>
                        <w:tcW w:w="2410" w:type="dxa"/>
                      </w:tcPr>
                      <w:p w14:paraId="638A51EC">
                        <w:pPr>
                          <w:pStyle w:val="11"/>
                          <w:spacing w:line="240" w:lineRule="exact"/>
                          <w:ind w:left="107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R</w:t>
                        </w:r>
                        <w:r>
                          <w:rPr>
                            <w:rFonts w:ascii="Tahoma"/>
                            <w:sz w:val="16"/>
                          </w:rPr>
                          <w:t xml:space="preserve">ATION </w:t>
                        </w:r>
                        <w:r>
                          <w:rPr>
                            <w:rFonts w:ascii="Tahoma"/>
                            <w:sz w:val="20"/>
                          </w:rPr>
                          <w:t>C</w:t>
                        </w:r>
                        <w:r>
                          <w:rPr>
                            <w:rFonts w:ascii="Tahoma"/>
                            <w:sz w:val="16"/>
                          </w:rPr>
                          <w:t>ARD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00FA47E7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36" w:type="dxa"/>
                      </w:tcPr>
                      <w:p w14:paraId="0C4AFD5B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63" w:type="dxa"/>
                      </w:tcPr>
                      <w:p w14:paraId="1650E770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14:paraId="60C5C6F5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2" w:hRule="atLeast"/>
                    </w:trPr>
                    <w:tc>
                      <w:tcPr>
                        <w:tcW w:w="2410" w:type="dxa"/>
                      </w:tcPr>
                      <w:p w14:paraId="7D4206DE">
                        <w:pPr>
                          <w:pStyle w:val="11"/>
                          <w:spacing w:line="240" w:lineRule="exact"/>
                          <w:ind w:left="107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>ESIC</w:t>
                        </w:r>
                        <w:r>
                          <w:rPr>
                            <w:rFonts w:ascii="Tahoma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0"/>
                          </w:rPr>
                          <w:t>C</w:t>
                        </w:r>
                        <w:r>
                          <w:rPr>
                            <w:rFonts w:ascii="Tahoma"/>
                            <w:sz w:val="16"/>
                          </w:rPr>
                          <w:t>ARD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1F59559B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36" w:type="dxa"/>
                      </w:tcPr>
                      <w:p w14:paraId="3C5ED425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63" w:type="dxa"/>
                      </w:tcPr>
                      <w:p w14:paraId="4055C465">
                        <w:pPr>
                          <w:pStyle w:val="11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14:paraId="710FDF29"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25" w:hRule="atLeast"/>
                    </w:trPr>
                    <w:tc>
                      <w:tcPr>
                        <w:tcW w:w="9341" w:type="dxa"/>
                        <w:gridSpan w:val="4"/>
                      </w:tcPr>
                      <w:p w14:paraId="31C9653D">
                        <w:pPr>
                          <w:pStyle w:val="11"/>
                          <w:ind w:left="107" w:right="39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sz w:val="20"/>
                          </w:rPr>
                          <w:t xml:space="preserve">*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 xml:space="preserve">Mandatory Field </w:t>
                        </w:r>
                        <w:r>
                          <w:rPr>
                            <w:rFonts w:ascii="Tahoma"/>
                            <w:sz w:val="20"/>
                          </w:rPr>
                          <w:t>(</w:t>
                        </w:r>
                        <w:r>
                          <w:rPr>
                            <w:rFonts w:ascii="Tahoma"/>
                            <w:b/>
                            <w:sz w:val="20"/>
                            <w:u w:val="single"/>
                          </w:rPr>
                          <w:t>N</w:t>
                        </w:r>
                        <w:r>
                          <w:rPr>
                            <w:rFonts w:ascii="Tahoma"/>
                            <w:b/>
                            <w:sz w:val="16"/>
                            <w:u w:val="single"/>
                          </w:rPr>
                          <w:t>OTE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B</w:t>
                        </w:r>
                        <w:r>
                          <w:rPr>
                            <w:rFonts w:ascii="Tahoma"/>
                            <w:b/>
                            <w:sz w:val="16"/>
                          </w:rPr>
                          <w:t xml:space="preserve">ANK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A</w:t>
                        </w:r>
                        <w:r>
                          <w:rPr>
                            <w:rFonts w:ascii="Tahoma"/>
                            <w:b/>
                            <w:sz w:val="16"/>
                          </w:rPr>
                          <w:t xml:space="preserve">CCOUNT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NUMBER (</w:t>
                        </w:r>
                        <w:r>
                          <w:rPr>
                            <w:rFonts w:ascii="Tahoma"/>
                            <w:b/>
                            <w:sz w:val="16"/>
                          </w:rPr>
                          <w:t xml:space="preserve">ALONG WITH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 xml:space="preserve">IFSC </w:t>
                        </w:r>
                        <w:r>
                          <w:rPr>
                            <w:rFonts w:ascii="Tahoma"/>
                            <w:b/>
                            <w:sz w:val="16"/>
                          </w:rPr>
                          <w:t>CODE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 xml:space="preserve">) </w:t>
                        </w:r>
                        <w:r>
                          <w:rPr>
                            <w:rFonts w:ascii="Tahoma"/>
                            <w:b/>
                            <w:sz w:val="16"/>
                          </w:rPr>
                          <w:t>IS MANDATORY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 xml:space="preserve">. </w:t>
                        </w:r>
                        <w:r>
                          <w:rPr>
                            <w:rFonts w:ascii="Tahoma"/>
                            <w:sz w:val="16"/>
                          </w:rPr>
                          <w:t>YOU</w:t>
                        </w:r>
                        <w:r>
                          <w:rPr>
                            <w:rFonts w:ascii="Tahoma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16"/>
                          </w:rPr>
                          <w:t>ARE</w:t>
                        </w:r>
                        <w:r>
                          <w:rPr>
                            <w:rFonts w:ascii="Tahoma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16"/>
                          </w:rPr>
                          <w:t>HOWEVER</w:t>
                        </w:r>
                        <w:r>
                          <w:rPr>
                            <w:rFonts w:ascii="Tahoma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16"/>
                          </w:rPr>
                          <w:t>ADVISED</w:t>
                        </w:r>
                        <w:r>
                          <w:rPr>
                            <w:rFonts w:ascii="Tahoma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16"/>
                          </w:rPr>
                          <w:t>TO</w:t>
                        </w:r>
                        <w:r>
                          <w:rPr>
                            <w:rFonts w:ascii="Tahoma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16"/>
                          </w:rPr>
                          <w:t>PROVIDE ALL</w:t>
                        </w:r>
                        <w:r>
                          <w:rPr>
                            <w:rFonts w:ascii="Tahoma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0"/>
                          </w:rPr>
                          <w:t>KYC</w:t>
                        </w:r>
                        <w:r>
                          <w:rPr>
                            <w:rFonts w:ascii="Tahoma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16"/>
                          </w:rPr>
                          <w:t>DOCUMENTS</w:t>
                        </w:r>
                        <w:r>
                          <w:rPr>
                            <w:rFonts w:ascii="Tahoma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16"/>
                          </w:rPr>
                          <w:t>AVAILABLE WITH</w:t>
                        </w:r>
                        <w:r>
                          <w:rPr>
                            <w:rFonts w:ascii="Tahoma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16"/>
                          </w:rPr>
                          <w:t>YOU</w:t>
                        </w:r>
                        <w:r>
                          <w:rPr>
                            <w:rFonts w:ascii="Tahoma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16"/>
                          </w:rPr>
                          <w:t>IN</w:t>
                        </w:r>
                        <w:r>
                          <w:rPr>
                            <w:rFonts w:ascii="Tahoma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16"/>
                          </w:rPr>
                          <w:t>ADDITION TO</w:t>
                        </w:r>
                        <w:r>
                          <w:rPr>
                            <w:rFonts w:ascii="Tahoma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16"/>
                          </w:rPr>
                          <w:t xml:space="preserve">MANDATORY </w:t>
                        </w:r>
                        <w:r>
                          <w:rPr>
                            <w:rFonts w:ascii="Tahoma"/>
                            <w:sz w:val="20"/>
                          </w:rPr>
                          <w:t>KYC</w:t>
                        </w:r>
                        <w:r>
                          <w:rPr>
                            <w:rFonts w:ascii="Tahoma"/>
                            <w:sz w:val="16"/>
                          </w:rPr>
                          <w:t>S</w:t>
                        </w:r>
                        <w:r>
                          <w:rPr>
                            <w:rFonts w:ascii="Tahoma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16"/>
                          </w:rPr>
                          <w:t>TO</w:t>
                        </w:r>
                      </w:p>
                      <w:p w14:paraId="0662AC00">
                        <w:pPr>
                          <w:pStyle w:val="11"/>
                          <w:spacing w:line="223" w:lineRule="exact"/>
                          <w:ind w:left="107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sz w:val="16"/>
                          </w:rPr>
                          <w:t>AVAIL</w:t>
                        </w:r>
                        <w:r>
                          <w:rPr>
                            <w:rFonts w:ascii="Tahoma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16"/>
                          </w:rPr>
                          <w:t>BETTER</w:t>
                        </w:r>
                        <w:r>
                          <w:rPr>
                            <w:rFonts w:ascii="Tahoma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16"/>
                          </w:rPr>
                          <w:t>SERVICES</w:t>
                        </w:r>
                        <w:r>
                          <w:rPr>
                            <w:rFonts w:ascii="Tahoma"/>
                            <w:sz w:val="20"/>
                          </w:rPr>
                          <w:t>.</w:t>
                        </w:r>
                        <w:r>
                          <w:rPr>
                            <w:rFonts w:ascii="Tahoma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S</w:t>
                        </w:r>
                        <w:r>
                          <w:rPr>
                            <w:rFonts w:ascii="Tahoma"/>
                            <w:b/>
                            <w:sz w:val="16"/>
                          </w:rPr>
                          <w:t>ELF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-A</w:t>
                        </w:r>
                        <w:r>
                          <w:rPr>
                            <w:rFonts w:ascii="Tahoma"/>
                            <w:b/>
                            <w:sz w:val="16"/>
                          </w:rPr>
                          <w:t>TTESTED</w:t>
                        </w:r>
                        <w:r>
                          <w:rPr>
                            <w:rFonts w:ascii="Tahoma"/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16"/>
                          </w:rPr>
                          <w:t>PHOTOCOPIES</w:t>
                        </w:r>
                        <w:r>
                          <w:rPr>
                            <w:rFonts w:ascii="Tahoma"/>
                            <w:b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16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16"/>
                          </w:rPr>
                          <w:t>THE</w:t>
                        </w:r>
                        <w:r>
                          <w:rPr>
                            <w:rFonts w:ascii="Tahoma"/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16"/>
                          </w:rPr>
                          <w:t>DOCUMENTS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16"/>
                          </w:rPr>
                          <w:t>MUST</w:t>
                        </w:r>
                        <w:r>
                          <w:rPr>
                            <w:rFonts w:ascii="Tahoma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16"/>
                          </w:rPr>
                          <w:t>BE</w:t>
                        </w:r>
                        <w:r>
                          <w:rPr>
                            <w:rFonts w:ascii="Tahoma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16"/>
                          </w:rPr>
                          <w:t>ATTACHED</w:t>
                        </w:r>
                        <w:r>
                          <w:rPr>
                            <w:rFonts w:ascii="Tahoma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16"/>
                          </w:rPr>
                          <w:t>WITH</w:t>
                        </w:r>
                        <w:r>
                          <w:rPr>
                            <w:rFonts w:ascii="Tahoma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16"/>
                          </w:rPr>
                          <w:t>THIS</w:t>
                        </w:r>
                        <w:r>
                          <w:rPr>
                            <w:rFonts w:ascii="Tahoma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16"/>
                          </w:rPr>
                          <w:t>FORM</w:t>
                        </w:r>
                        <w:r>
                          <w:rPr>
                            <w:rFonts w:ascii="Tahoma"/>
                            <w:sz w:val="20"/>
                          </w:rPr>
                          <w:t>.</w:t>
                        </w:r>
                      </w:p>
                    </w:tc>
                  </w:tr>
                </w:tbl>
                <w:p w14:paraId="141F3FD8">
                  <w:pPr>
                    <w:pStyle w:val="8"/>
                  </w:pPr>
                </w:p>
              </w:txbxContent>
            </v:textbox>
          </v:shape>
        </w:pict>
      </w:r>
      <w:r>
        <w:rPr>
          <w:sz w:val="20"/>
        </w:rPr>
        <w:t>KYC</w:t>
      </w:r>
      <w:r>
        <w:rPr>
          <w:spacing w:val="-14"/>
          <w:sz w:val="20"/>
        </w:rPr>
        <w:t xml:space="preserve"> </w:t>
      </w:r>
      <w:r>
        <w:rPr>
          <w:sz w:val="20"/>
        </w:rPr>
        <w:t>D</w:t>
      </w:r>
      <w:r>
        <w:rPr>
          <w:sz w:val="16"/>
        </w:rPr>
        <w:t>ETAILS</w:t>
      </w:r>
    </w:p>
    <w:p w14:paraId="71B1D508">
      <w:pPr>
        <w:pStyle w:val="8"/>
        <w:rPr>
          <w:rFonts w:ascii="Tahoma"/>
          <w:sz w:val="26"/>
        </w:rPr>
      </w:pPr>
    </w:p>
    <w:p w14:paraId="23489A86">
      <w:pPr>
        <w:pStyle w:val="8"/>
        <w:rPr>
          <w:rFonts w:ascii="Tahoma"/>
          <w:sz w:val="26"/>
        </w:rPr>
      </w:pPr>
    </w:p>
    <w:p w14:paraId="474C65E6">
      <w:pPr>
        <w:pStyle w:val="8"/>
        <w:rPr>
          <w:rFonts w:ascii="Tahoma"/>
          <w:sz w:val="26"/>
        </w:rPr>
      </w:pPr>
    </w:p>
    <w:p w14:paraId="0584B050">
      <w:pPr>
        <w:pStyle w:val="8"/>
        <w:rPr>
          <w:rFonts w:ascii="Tahoma"/>
          <w:sz w:val="26"/>
        </w:rPr>
      </w:pPr>
    </w:p>
    <w:p w14:paraId="630D6974">
      <w:pPr>
        <w:pStyle w:val="8"/>
        <w:rPr>
          <w:rFonts w:ascii="Tahoma"/>
          <w:sz w:val="26"/>
        </w:rPr>
      </w:pPr>
    </w:p>
    <w:p w14:paraId="5790B4EB">
      <w:pPr>
        <w:pStyle w:val="8"/>
        <w:rPr>
          <w:rFonts w:ascii="Tahoma"/>
          <w:sz w:val="26"/>
        </w:rPr>
      </w:pPr>
    </w:p>
    <w:p w14:paraId="6E2CAF13">
      <w:pPr>
        <w:pStyle w:val="8"/>
        <w:rPr>
          <w:rFonts w:ascii="Tahoma"/>
          <w:sz w:val="26"/>
        </w:rPr>
      </w:pPr>
    </w:p>
    <w:p w14:paraId="2F7625ED">
      <w:pPr>
        <w:pStyle w:val="8"/>
        <w:rPr>
          <w:rFonts w:ascii="Tahoma"/>
          <w:sz w:val="26"/>
        </w:rPr>
      </w:pPr>
    </w:p>
    <w:p w14:paraId="4A188001">
      <w:pPr>
        <w:pStyle w:val="8"/>
        <w:rPr>
          <w:rFonts w:ascii="Tahoma"/>
          <w:sz w:val="26"/>
        </w:rPr>
      </w:pPr>
    </w:p>
    <w:p w14:paraId="317B1770">
      <w:pPr>
        <w:pStyle w:val="8"/>
        <w:rPr>
          <w:rFonts w:ascii="Tahoma"/>
          <w:sz w:val="26"/>
        </w:rPr>
      </w:pPr>
    </w:p>
    <w:p w14:paraId="41AAB483">
      <w:pPr>
        <w:pStyle w:val="8"/>
        <w:rPr>
          <w:rFonts w:ascii="Tahoma"/>
          <w:sz w:val="26"/>
        </w:rPr>
      </w:pPr>
    </w:p>
    <w:p w14:paraId="484C0393">
      <w:pPr>
        <w:pStyle w:val="8"/>
        <w:rPr>
          <w:rFonts w:ascii="Tahoma"/>
          <w:sz w:val="26"/>
        </w:rPr>
      </w:pPr>
    </w:p>
    <w:p w14:paraId="386E3774">
      <w:pPr>
        <w:pStyle w:val="8"/>
        <w:rPr>
          <w:rFonts w:ascii="Tahoma"/>
          <w:sz w:val="28"/>
        </w:rPr>
      </w:pPr>
    </w:p>
    <w:p w14:paraId="749C7472">
      <w:pPr>
        <w:tabs>
          <w:tab w:val="left" w:pos="1412"/>
          <w:tab w:val="left" w:pos="11738"/>
        </w:tabs>
        <w:spacing w:before="0"/>
        <w:ind w:left="1023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w w:val="99"/>
          <w:sz w:val="20"/>
          <w:shd w:val="clear" w:color="auto" w:fill="BEBEBE"/>
        </w:rPr>
        <w:t xml:space="preserve"> </w:t>
      </w:r>
      <w:r>
        <w:rPr>
          <w:rFonts w:ascii="Tahoma"/>
          <w:b/>
          <w:sz w:val="20"/>
          <w:shd w:val="clear" w:color="auto" w:fill="BEBEBE"/>
        </w:rPr>
        <w:tab/>
      </w:r>
      <w:r>
        <w:rPr>
          <w:rFonts w:ascii="Tahoma"/>
          <w:b/>
          <w:sz w:val="20"/>
          <w:shd w:val="clear" w:color="auto" w:fill="BEBEBE"/>
        </w:rPr>
        <w:t>C.</w:t>
      </w:r>
      <w:r>
        <w:rPr>
          <w:rFonts w:ascii="Tahoma"/>
          <w:b/>
          <w:spacing w:val="101"/>
          <w:sz w:val="20"/>
          <w:shd w:val="clear" w:color="auto" w:fill="BEBEBE"/>
        </w:rPr>
        <w:t xml:space="preserve"> </w:t>
      </w:r>
      <w:r>
        <w:rPr>
          <w:rFonts w:ascii="Tahoma"/>
          <w:b/>
          <w:sz w:val="20"/>
          <w:shd w:val="clear" w:color="auto" w:fill="BEBEBE"/>
        </w:rPr>
        <w:t>U</w:t>
      </w:r>
      <w:r>
        <w:rPr>
          <w:rFonts w:ascii="Tahoma"/>
          <w:b/>
          <w:sz w:val="16"/>
          <w:shd w:val="clear" w:color="auto" w:fill="BEBEBE"/>
        </w:rPr>
        <w:t>NDERTAKING</w:t>
      </w:r>
      <w:r>
        <w:rPr>
          <w:rFonts w:ascii="Tahoma"/>
          <w:b/>
          <w:sz w:val="20"/>
          <w:shd w:val="clear" w:color="auto" w:fill="BEBEBE"/>
        </w:rPr>
        <w:t>:</w:t>
      </w:r>
      <w:r>
        <w:rPr>
          <w:rFonts w:ascii="Tahoma"/>
          <w:b/>
          <w:sz w:val="20"/>
          <w:shd w:val="clear" w:color="auto" w:fill="BEBEBE"/>
        </w:rPr>
        <w:tab/>
      </w:r>
    </w:p>
    <w:p w14:paraId="6AC6B196">
      <w:pPr>
        <w:pStyle w:val="10"/>
        <w:numPr>
          <w:ilvl w:val="1"/>
          <w:numId w:val="3"/>
        </w:numPr>
        <w:tabs>
          <w:tab w:val="left" w:pos="1413"/>
        </w:tabs>
        <w:spacing w:before="121" w:after="0" w:line="240" w:lineRule="auto"/>
        <w:ind w:left="1412" w:right="0" w:hanging="362"/>
        <w:jc w:val="both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pacing w:val="-13"/>
          <w:sz w:val="20"/>
        </w:rPr>
        <w:t xml:space="preserve"> </w:t>
      </w:r>
      <w:r>
        <w:rPr>
          <w:b/>
          <w:sz w:val="16"/>
        </w:rPr>
        <w:t>CERTIFY THAT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ALL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INFORMATION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GIVEN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ABOVE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IS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TRUE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TO THE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BEST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MY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KNOWLEDGE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BELIEF</w:t>
      </w:r>
      <w:r>
        <w:rPr>
          <w:b/>
          <w:sz w:val="20"/>
        </w:rPr>
        <w:t>.</w:t>
      </w:r>
    </w:p>
    <w:p w14:paraId="5C1A2F8E">
      <w:pPr>
        <w:pStyle w:val="10"/>
        <w:numPr>
          <w:ilvl w:val="1"/>
          <w:numId w:val="3"/>
        </w:numPr>
        <w:tabs>
          <w:tab w:val="left" w:pos="1413"/>
        </w:tabs>
        <w:spacing w:before="1" w:after="0" w:line="241" w:lineRule="exact"/>
        <w:ind w:left="1412" w:right="0" w:hanging="362"/>
        <w:jc w:val="both"/>
        <w:rPr>
          <w:sz w:val="20"/>
        </w:rPr>
      </w:pPr>
      <w:r>
        <w:rPr>
          <w:b/>
          <w:spacing w:val="-1"/>
          <w:sz w:val="20"/>
        </w:rPr>
        <w:t>I</w:t>
      </w:r>
      <w:r>
        <w:rPr>
          <w:b/>
          <w:spacing w:val="-1"/>
          <w:sz w:val="16"/>
        </w:rPr>
        <w:t>N CASE</w:t>
      </w:r>
      <w:r>
        <w:rPr>
          <w:b/>
          <w:spacing w:val="-1"/>
          <w:sz w:val="20"/>
        </w:rPr>
        <w:t>,</w:t>
      </w:r>
      <w:r>
        <w:rPr>
          <w:b/>
          <w:spacing w:val="-12"/>
          <w:sz w:val="20"/>
        </w:rPr>
        <w:t xml:space="preserve"> </w:t>
      </w:r>
      <w:r>
        <w:rPr>
          <w:b/>
          <w:sz w:val="16"/>
        </w:rPr>
        <w:t>EARLIER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A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MEMBER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 xml:space="preserve"> </w:t>
      </w:r>
      <w:r>
        <w:rPr>
          <w:b/>
          <w:sz w:val="20"/>
        </w:rPr>
        <w:t>EPF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S</w:t>
      </w:r>
      <w:r>
        <w:rPr>
          <w:b/>
          <w:sz w:val="16"/>
        </w:rPr>
        <w:t>CHEME</w:t>
      </w:r>
      <w:r>
        <w:rPr>
          <w:b/>
          <w:sz w:val="20"/>
        </w:rPr>
        <w:t>,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1952</w:t>
      </w:r>
      <w:r>
        <w:rPr>
          <w:b/>
          <w:spacing w:val="-14"/>
          <w:sz w:val="20"/>
        </w:rPr>
        <w:t xml:space="preserve"> </w:t>
      </w:r>
      <w:r>
        <w:rPr>
          <w:b/>
          <w:sz w:val="16"/>
        </w:rPr>
        <w:t>AND</w:t>
      </w:r>
      <w:r>
        <w:rPr>
          <w:b/>
          <w:sz w:val="20"/>
        </w:rPr>
        <w:t>/</w:t>
      </w:r>
      <w:r>
        <w:rPr>
          <w:b/>
          <w:sz w:val="16"/>
        </w:rPr>
        <w:t>OR</w:t>
      </w:r>
      <w:r>
        <w:rPr>
          <w:b/>
          <w:spacing w:val="-1"/>
          <w:sz w:val="16"/>
        </w:rPr>
        <w:t xml:space="preserve"> </w:t>
      </w:r>
      <w:r>
        <w:rPr>
          <w:b/>
          <w:sz w:val="20"/>
        </w:rPr>
        <w:t>EPS,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1995</w:t>
      </w:r>
      <w:r>
        <w:rPr>
          <w:sz w:val="20"/>
        </w:rPr>
        <w:t>,</w:t>
      </w:r>
    </w:p>
    <w:p w14:paraId="4C6D5AEB">
      <w:pPr>
        <w:pStyle w:val="10"/>
        <w:numPr>
          <w:ilvl w:val="2"/>
          <w:numId w:val="3"/>
        </w:numPr>
        <w:tabs>
          <w:tab w:val="left" w:pos="1821"/>
        </w:tabs>
        <w:spacing w:before="0" w:after="0" w:line="241" w:lineRule="exact"/>
        <w:ind w:left="1820" w:right="0" w:hanging="356"/>
        <w:jc w:val="both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pacing w:val="-13"/>
          <w:sz w:val="20"/>
        </w:rPr>
        <w:t xml:space="preserve"> </w:t>
      </w:r>
      <w:r>
        <w:rPr>
          <w:b/>
          <w:sz w:val="16"/>
        </w:rPr>
        <w:t>HAVE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ENSURED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CORRECTNESS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 xml:space="preserve">MY </w:t>
      </w:r>
      <w:r>
        <w:rPr>
          <w:b/>
          <w:sz w:val="20"/>
        </w:rPr>
        <w:t>UAN/</w:t>
      </w:r>
      <w:r>
        <w:rPr>
          <w:b/>
          <w:spacing w:val="-11"/>
          <w:sz w:val="20"/>
        </w:rPr>
        <w:t xml:space="preserve"> </w:t>
      </w:r>
      <w:r>
        <w:rPr>
          <w:b/>
          <w:sz w:val="16"/>
        </w:rPr>
        <w:t>PREVIOUS</w:t>
      </w:r>
      <w:r>
        <w:rPr>
          <w:b/>
          <w:spacing w:val="-3"/>
          <w:sz w:val="16"/>
        </w:rPr>
        <w:t xml:space="preserve"> </w:t>
      </w:r>
      <w:r>
        <w:rPr>
          <w:b/>
          <w:sz w:val="20"/>
        </w:rPr>
        <w:t>PF</w:t>
      </w:r>
      <w:r>
        <w:rPr>
          <w:b/>
          <w:spacing w:val="-14"/>
          <w:sz w:val="20"/>
        </w:rPr>
        <w:t xml:space="preserve"> </w:t>
      </w:r>
      <w:r>
        <w:rPr>
          <w:b/>
          <w:sz w:val="16"/>
        </w:rPr>
        <w:t>MEMBER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ID</w:t>
      </w:r>
      <w:r>
        <w:rPr>
          <w:b/>
          <w:sz w:val="20"/>
        </w:rPr>
        <w:t>.</w:t>
      </w:r>
    </w:p>
    <w:p w14:paraId="6EDCD488">
      <w:pPr>
        <w:pStyle w:val="10"/>
        <w:numPr>
          <w:ilvl w:val="2"/>
          <w:numId w:val="3"/>
        </w:numPr>
        <w:tabs>
          <w:tab w:val="left" w:pos="1867"/>
        </w:tabs>
        <w:spacing w:before="1" w:after="0" w:line="240" w:lineRule="auto"/>
        <w:ind w:left="1892" w:right="184" w:hanging="428"/>
        <w:jc w:val="both"/>
        <w:rPr>
          <w:b/>
          <w:sz w:val="20"/>
        </w:rPr>
      </w:pPr>
      <w:r>
        <w:rPr>
          <w:b/>
          <w:sz w:val="20"/>
        </w:rPr>
        <w:t>T</w:t>
      </w:r>
      <w:r>
        <w:rPr>
          <w:b/>
          <w:sz w:val="16"/>
        </w:rPr>
        <w:t>HIS MAY ALSO BE TREATED AS MY REQUEST FOR TRANSFER OF FUNDS AND SERVICE DETAILS IF APPLICABLE FROM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 xml:space="preserve">THE PREVIOUS ACCOUNT AS DECLARED ABOVE TO THE PRESENT </w:t>
      </w:r>
      <w:r>
        <w:rPr>
          <w:b/>
          <w:sz w:val="20"/>
        </w:rPr>
        <w:t>P.F. A</w:t>
      </w:r>
      <w:r>
        <w:rPr>
          <w:b/>
          <w:sz w:val="16"/>
        </w:rPr>
        <w:t>CCOUNT</w:t>
      </w:r>
      <w:r>
        <w:rPr>
          <w:b/>
          <w:sz w:val="20"/>
        </w:rPr>
        <w:t>. (T</w:t>
      </w:r>
      <w:r>
        <w:rPr>
          <w:b/>
          <w:sz w:val="16"/>
        </w:rPr>
        <w:t>HE TRANSFER WOULD BE POSSIBLE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ONLY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IF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IDENTIFIED</w:t>
      </w:r>
      <w:r>
        <w:rPr>
          <w:b/>
          <w:spacing w:val="1"/>
          <w:sz w:val="16"/>
        </w:rPr>
        <w:t xml:space="preserve"> </w:t>
      </w:r>
      <w:r>
        <w:rPr>
          <w:b/>
          <w:sz w:val="20"/>
        </w:rPr>
        <w:t xml:space="preserve">KYC </w:t>
      </w:r>
      <w:r>
        <w:rPr>
          <w:b/>
          <w:sz w:val="16"/>
        </w:rPr>
        <w:t>DETAILS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APPROVED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BY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PREVIOUS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EMPLOYER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HAS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BEEN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VERIFIED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BY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PRESENT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EMPLOYER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USING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 xml:space="preserve">HIS </w:t>
      </w:r>
      <w:r>
        <w:rPr>
          <w:b/>
          <w:sz w:val="20"/>
        </w:rPr>
        <w:t>D</w:t>
      </w:r>
      <w:r>
        <w:rPr>
          <w:b/>
          <w:sz w:val="16"/>
        </w:rPr>
        <w:t>IGITAL</w:t>
      </w:r>
      <w:r>
        <w:rPr>
          <w:b/>
          <w:spacing w:val="1"/>
          <w:sz w:val="16"/>
        </w:rPr>
        <w:t xml:space="preserve"> </w:t>
      </w:r>
      <w:r>
        <w:rPr>
          <w:b/>
          <w:sz w:val="20"/>
        </w:rPr>
        <w:t>S</w:t>
      </w:r>
      <w:r>
        <w:rPr>
          <w:b/>
          <w:sz w:val="16"/>
        </w:rPr>
        <w:t>IGNATURE</w:t>
      </w:r>
      <w:r>
        <w:rPr>
          <w:b/>
          <w:spacing w:val="-2"/>
          <w:sz w:val="16"/>
        </w:rPr>
        <w:t xml:space="preserve"> </w:t>
      </w:r>
      <w:r>
        <w:rPr>
          <w:b/>
          <w:sz w:val="20"/>
        </w:rPr>
        <w:t>C</w:t>
      </w:r>
      <w:r>
        <w:rPr>
          <w:b/>
          <w:sz w:val="16"/>
        </w:rPr>
        <w:t>ERTIFICATE</w:t>
      </w:r>
      <w:r>
        <w:rPr>
          <w:b/>
          <w:sz w:val="20"/>
        </w:rPr>
        <w:t>).</w:t>
      </w:r>
    </w:p>
    <w:p w14:paraId="55AC453B">
      <w:pPr>
        <w:pStyle w:val="10"/>
        <w:numPr>
          <w:ilvl w:val="2"/>
          <w:numId w:val="3"/>
        </w:numPr>
        <w:tabs>
          <w:tab w:val="left" w:pos="1984"/>
        </w:tabs>
        <w:spacing w:before="0" w:after="0" w:line="241" w:lineRule="exact"/>
        <w:ind w:left="1983" w:right="0" w:hanging="519"/>
        <w:jc w:val="both"/>
        <w:rPr>
          <w:b/>
          <w:sz w:val="20"/>
        </w:rPr>
      </w:pPr>
      <w:r>
        <w:rPr>
          <w:b/>
          <w:spacing w:val="-1"/>
          <w:sz w:val="20"/>
        </w:rPr>
        <w:t>I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16"/>
        </w:rPr>
        <w:t>AM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AWARE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THAT</w:t>
      </w:r>
      <w:r>
        <w:rPr>
          <w:b/>
          <w:spacing w:val="-3"/>
          <w:sz w:val="16"/>
        </w:rPr>
        <w:t xml:space="preserve"> </w:t>
      </w:r>
      <w:r>
        <w:rPr>
          <w:b/>
          <w:sz w:val="20"/>
        </w:rPr>
        <w:t>I</w:t>
      </w:r>
      <w:r>
        <w:rPr>
          <w:b/>
          <w:spacing w:val="-15"/>
          <w:sz w:val="20"/>
        </w:rPr>
        <w:t xml:space="preserve"> </w:t>
      </w:r>
      <w:r>
        <w:rPr>
          <w:b/>
          <w:sz w:val="16"/>
        </w:rPr>
        <w:t>CAN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SUBMIT</w:t>
      </w:r>
      <w:r>
        <w:rPr>
          <w:b/>
          <w:spacing w:val="-2"/>
          <w:sz w:val="16"/>
        </w:rPr>
        <w:t xml:space="preserve"> </w:t>
      </w:r>
      <w:r>
        <w:rPr>
          <w:b/>
          <w:sz w:val="20"/>
        </w:rPr>
        <w:t>M</w:t>
      </w:r>
      <w:r>
        <w:rPr>
          <w:b/>
          <w:sz w:val="16"/>
        </w:rPr>
        <w:t>Y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NOMINATION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FORM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THROUGH</w:t>
      </w:r>
      <w:r>
        <w:rPr>
          <w:b/>
          <w:spacing w:val="-3"/>
          <w:sz w:val="16"/>
        </w:rPr>
        <w:t xml:space="preserve"> </w:t>
      </w:r>
      <w:r>
        <w:rPr>
          <w:b/>
          <w:sz w:val="20"/>
        </w:rPr>
        <w:t>UAN</w:t>
      </w:r>
      <w:r>
        <w:rPr>
          <w:b/>
          <w:spacing w:val="-11"/>
          <w:sz w:val="20"/>
        </w:rPr>
        <w:t xml:space="preserve"> </w:t>
      </w:r>
      <w:r>
        <w:rPr>
          <w:b/>
          <w:sz w:val="16"/>
        </w:rPr>
        <w:t>BASED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MEMBER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PORTAL</w:t>
      </w:r>
      <w:r>
        <w:rPr>
          <w:b/>
          <w:sz w:val="20"/>
        </w:rPr>
        <w:t>.</w:t>
      </w:r>
    </w:p>
    <w:p w14:paraId="17B85F56">
      <w:pPr>
        <w:pStyle w:val="8"/>
        <w:rPr>
          <w:rFonts w:ascii="Tahoma"/>
          <w:b/>
          <w:sz w:val="24"/>
        </w:rPr>
      </w:pPr>
    </w:p>
    <w:p w14:paraId="2B26FB8E">
      <w:pPr>
        <w:pStyle w:val="8"/>
        <w:spacing w:before="11"/>
        <w:rPr>
          <w:rFonts w:ascii="Tahoma"/>
          <w:b/>
          <w:sz w:val="35"/>
        </w:rPr>
      </w:pPr>
    </w:p>
    <w:p w14:paraId="6A3D5F0F">
      <w:pPr>
        <w:spacing w:before="1"/>
        <w:ind w:left="1052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D</w:t>
      </w:r>
      <w:r>
        <w:rPr>
          <w:rFonts w:ascii="Tahoma"/>
          <w:b/>
          <w:sz w:val="16"/>
        </w:rPr>
        <w:t>ATE</w:t>
      </w:r>
      <w:r>
        <w:rPr>
          <w:rFonts w:ascii="Tahoma"/>
          <w:b/>
          <w:sz w:val="20"/>
        </w:rPr>
        <w:t>:</w:t>
      </w:r>
    </w:p>
    <w:p w14:paraId="2244E978">
      <w:pPr>
        <w:tabs>
          <w:tab w:val="left" w:pos="9657"/>
        </w:tabs>
        <w:spacing w:before="1"/>
        <w:ind w:left="1100" w:right="0" w:firstLine="0"/>
        <w:jc w:val="left"/>
        <w:rPr>
          <w:rFonts w:ascii="Tahoma"/>
          <w:b/>
          <w:sz w:val="16"/>
        </w:rPr>
      </w:pPr>
      <w:r>
        <w:rPr>
          <w:rFonts w:ascii="Tahoma"/>
          <w:b/>
          <w:sz w:val="16"/>
        </w:rPr>
        <w:t>PLACE</w:t>
      </w:r>
      <w:r>
        <w:rPr>
          <w:rFonts w:ascii="Tahoma"/>
          <w:b/>
          <w:sz w:val="20"/>
        </w:rPr>
        <w:t>:</w:t>
      </w:r>
      <w:r>
        <w:rPr>
          <w:rFonts w:ascii="Tahoma"/>
          <w:b/>
          <w:sz w:val="20"/>
        </w:rPr>
        <w:tab/>
      </w:r>
      <w:r>
        <w:rPr>
          <w:rFonts w:ascii="Tahoma"/>
          <w:b/>
          <w:sz w:val="20"/>
        </w:rPr>
        <w:t>S</w:t>
      </w:r>
      <w:r>
        <w:rPr>
          <w:rFonts w:ascii="Tahoma"/>
          <w:b/>
          <w:sz w:val="16"/>
        </w:rPr>
        <w:t>IGNATURE</w:t>
      </w:r>
      <w:r>
        <w:rPr>
          <w:rFonts w:ascii="Tahoma"/>
          <w:b/>
          <w:spacing w:val="-4"/>
          <w:sz w:val="16"/>
        </w:rPr>
        <w:t xml:space="preserve"> </w:t>
      </w:r>
      <w:r>
        <w:rPr>
          <w:rFonts w:ascii="Tahoma"/>
          <w:b/>
          <w:sz w:val="16"/>
        </w:rPr>
        <w:t>OF</w:t>
      </w:r>
      <w:r>
        <w:rPr>
          <w:rFonts w:ascii="Tahoma"/>
          <w:b/>
          <w:spacing w:val="-1"/>
          <w:sz w:val="16"/>
        </w:rPr>
        <w:t xml:space="preserve"> </w:t>
      </w:r>
      <w:r>
        <w:rPr>
          <w:rFonts w:ascii="Tahoma"/>
          <w:b/>
          <w:sz w:val="20"/>
        </w:rPr>
        <w:t>M</w:t>
      </w:r>
      <w:r>
        <w:rPr>
          <w:rFonts w:ascii="Tahoma"/>
          <w:b/>
          <w:sz w:val="16"/>
        </w:rPr>
        <w:t>EMBER</w:t>
      </w:r>
    </w:p>
    <w:p w14:paraId="16C6B607">
      <w:pPr>
        <w:pStyle w:val="8"/>
        <w:ind w:left="1011"/>
        <w:rPr>
          <w:rFonts w:ascii="Tahoma"/>
          <w:sz w:val="20"/>
        </w:rPr>
      </w:pPr>
      <w:r>
        <w:rPr>
          <w:rFonts w:ascii="Tahoma"/>
          <w:sz w:val="20"/>
        </w:rPr>
        <w:pict>
          <v:shape id="_x0000_s1194" o:spid="_x0000_s1194" o:spt="202" type="#_x0000_t202" style="height:16.8pt;width:536.4pt;" fillcolor="#BEBEB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2A37851D">
                  <w:pPr>
                    <w:spacing w:before="0" w:line="336" w:lineRule="exact"/>
                    <w:ind w:left="3116" w:right="3116" w:firstLine="0"/>
                    <w:jc w:val="center"/>
                    <w:rPr>
                      <w:rFonts w:ascii="Tahoma"/>
                      <w:b/>
                      <w:sz w:val="22"/>
                    </w:rPr>
                  </w:pPr>
                  <w:r>
                    <w:rPr>
                      <w:rFonts w:ascii="Tahoma"/>
                      <w:b/>
                      <w:sz w:val="28"/>
                    </w:rPr>
                    <w:t>D</w:t>
                  </w:r>
                  <w:r>
                    <w:rPr>
                      <w:rFonts w:ascii="Tahoma"/>
                      <w:b/>
                      <w:sz w:val="22"/>
                    </w:rPr>
                    <w:t>ECLARATION</w:t>
                  </w:r>
                  <w:r>
                    <w:rPr>
                      <w:rFonts w:ascii="Tahoma"/>
                      <w:b/>
                      <w:spacing w:val="-3"/>
                      <w:sz w:val="22"/>
                    </w:rPr>
                    <w:t xml:space="preserve"> </w:t>
                  </w:r>
                  <w:r>
                    <w:rPr>
                      <w:rFonts w:ascii="Tahoma"/>
                      <w:b/>
                      <w:sz w:val="22"/>
                    </w:rPr>
                    <w:t>BY</w:t>
                  </w:r>
                  <w:r>
                    <w:rPr>
                      <w:rFonts w:ascii="Tahoma"/>
                      <w:b/>
                      <w:spacing w:val="-2"/>
                      <w:sz w:val="22"/>
                    </w:rPr>
                    <w:t xml:space="preserve"> </w:t>
                  </w:r>
                  <w:r>
                    <w:rPr>
                      <w:rFonts w:ascii="Tahoma"/>
                      <w:b/>
                      <w:sz w:val="28"/>
                    </w:rPr>
                    <w:t>P</w:t>
                  </w:r>
                  <w:r>
                    <w:rPr>
                      <w:rFonts w:ascii="Tahoma"/>
                      <w:b/>
                      <w:sz w:val="22"/>
                    </w:rPr>
                    <w:t>RESENT</w:t>
                  </w:r>
                  <w:r>
                    <w:rPr>
                      <w:rFonts w:ascii="Tahoma"/>
                      <w:b/>
                      <w:spacing w:val="-3"/>
                      <w:sz w:val="22"/>
                    </w:rPr>
                    <w:t xml:space="preserve"> </w:t>
                  </w:r>
                  <w:r>
                    <w:rPr>
                      <w:rFonts w:ascii="Tahoma"/>
                      <w:b/>
                      <w:sz w:val="28"/>
                    </w:rPr>
                    <w:t>E</w:t>
                  </w:r>
                  <w:r>
                    <w:rPr>
                      <w:rFonts w:ascii="Tahoma"/>
                      <w:b/>
                      <w:sz w:val="22"/>
                    </w:rPr>
                    <w:t>MPLOYER</w:t>
                  </w:r>
                </w:p>
              </w:txbxContent>
            </v:textbox>
            <w10:wrap type="none"/>
            <w10:anchorlock/>
          </v:shape>
        </w:pict>
      </w:r>
    </w:p>
    <w:p w14:paraId="14A930AE">
      <w:pPr>
        <w:pStyle w:val="10"/>
        <w:numPr>
          <w:ilvl w:val="0"/>
          <w:numId w:val="4"/>
        </w:numPr>
        <w:tabs>
          <w:tab w:val="left" w:pos="1772"/>
          <w:tab w:val="left" w:pos="1773"/>
          <w:tab w:val="left" w:leader="dot" w:pos="8522"/>
        </w:tabs>
        <w:spacing w:before="0" w:after="0" w:line="217" w:lineRule="exact"/>
        <w:ind w:left="1772" w:right="0" w:hanging="733"/>
        <w:jc w:val="left"/>
        <w:rPr>
          <w:sz w:val="16"/>
        </w:rPr>
      </w:pPr>
      <w:r>
        <w:rPr>
          <w:sz w:val="20"/>
        </w:rPr>
        <w:t>T</w:t>
      </w:r>
      <w:r>
        <w:rPr>
          <w:sz w:val="16"/>
        </w:rPr>
        <w:t>HE</w:t>
      </w:r>
      <w:r>
        <w:rPr>
          <w:spacing w:val="22"/>
          <w:sz w:val="16"/>
        </w:rPr>
        <w:t xml:space="preserve"> </w:t>
      </w:r>
      <w:r>
        <w:rPr>
          <w:sz w:val="16"/>
        </w:rPr>
        <w:t>MEMBER</w:t>
      </w:r>
      <w:r>
        <w:rPr>
          <w:spacing w:val="24"/>
          <w:sz w:val="16"/>
        </w:rPr>
        <w:t xml:space="preserve"> </w:t>
      </w:r>
      <w:r>
        <w:rPr>
          <w:sz w:val="20"/>
        </w:rPr>
        <w:t>Mr./Ms./Mrs.</w:t>
      </w:r>
      <w:r>
        <w:rPr>
          <w:spacing w:val="20"/>
          <w:sz w:val="20"/>
        </w:rPr>
        <w:t xml:space="preserve"> </w:t>
      </w:r>
      <w:r>
        <w:rPr>
          <w:sz w:val="20"/>
        </w:rPr>
        <w:t>…………………………..</w:t>
      </w:r>
      <w:r>
        <w:rPr>
          <w:spacing w:val="20"/>
          <w:sz w:val="20"/>
        </w:rPr>
        <w:t xml:space="preserve"> </w:t>
      </w:r>
      <w:r>
        <w:rPr>
          <w:sz w:val="16"/>
        </w:rPr>
        <w:t>HAS</w:t>
      </w:r>
      <w:r>
        <w:rPr>
          <w:spacing w:val="20"/>
          <w:sz w:val="16"/>
        </w:rPr>
        <w:t xml:space="preserve"> </w:t>
      </w:r>
      <w:r>
        <w:rPr>
          <w:sz w:val="16"/>
        </w:rPr>
        <w:t>JOINED</w:t>
      </w:r>
      <w:r>
        <w:rPr>
          <w:spacing w:val="21"/>
          <w:sz w:val="16"/>
        </w:rPr>
        <w:t xml:space="preserve"> </w:t>
      </w:r>
      <w:r>
        <w:rPr>
          <w:sz w:val="16"/>
        </w:rPr>
        <w:t>ON</w:t>
      </w:r>
      <w:r>
        <w:rPr>
          <w:sz w:val="16"/>
        </w:rPr>
        <w:tab/>
      </w:r>
      <w:r>
        <w:rPr>
          <w:sz w:val="16"/>
        </w:rPr>
        <w:t>AND</w:t>
      </w:r>
      <w:r>
        <w:rPr>
          <w:spacing w:val="23"/>
          <w:sz w:val="16"/>
        </w:rPr>
        <w:t xml:space="preserve"> </w:t>
      </w:r>
      <w:r>
        <w:rPr>
          <w:sz w:val="16"/>
        </w:rPr>
        <w:t>HAS</w:t>
      </w:r>
      <w:r>
        <w:rPr>
          <w:spacing w:val="22"/>
          <w:sz w:val="16"/>
        </w:rPr>
        <w:t xml:space="preserve"> </w:t>
      </w:r>
      <w:r>
        <w:rPr>
          <w:sz w:val="16"/>
        </w:rPr>
        <w:t>BEEN</w:t>
      </w:r>
      <w:r>
        <w:rPr>
          <w:spacing w:val="23"/>
          <w:sz w:val="16"/>
        </w:rPr>
        <w:t xml:space="preserve"> </w:t>
      </w:r>
      <w:r>
        <w:rPr>
          <w:sz w:val="16"/>
        </w:rPr>
        <w:t>ALLOTTED</w:t>
      </w:r>
      <w:r>
        <w:rPr>
          <w:spacing w:val="22"/>
          <w:sz w:val="16"/>
        </w:rPr>
        <w:t xml:space="preserve"> </w:t>
      </w:r>
      <w:r>
        <w:rPr>
          <w:sz w:val="20"/>
        </w:rPr>
        <w:t>PF</w:t>
      </w:r>
      <w:r>
        <w:rPr>
          <w:spacing w:val="11"/>
          <w:sz w:val="20"/>
        </w:rPr>
        <w:t xml:space="preserve"> </w:t>
      </w:r>
      <w:r>
        <w:rPr>
          <w:sz w:val="16"/>
        </w:rPr>
        <w:t>MEMBER</w:t>
      </w:r>
      <w:r>
        <w:rPr>
          <w:spacing w:val="21"/>
          <w:sz w:val="16"/>
        </w:rPr>
        <w:t xml:space="preserve"> </w:t>
      </w:r>
      <w:r>
        <w:rPr>
          <w:sz w:val="16"/>
        </w:rPr>
        <w:t>ID</w:t>
      </w:r>
    </w:p>
    <w:p w14:paraId="575D5342">
      <w:pPr>
        <w:pStyle w:val="5"/>
        <w:spacing w:before="1"/>
        <w:ind w:left="1772"/>
      </w:pPr>
      <w:r>
        <w:t>…………………………………………...</w:t>
      </w:r>
    </w:p>
    <w:p w14:paraId="7DF95849">
      <w:pPr>
        <w:pStyle w:val="10"/>
        <w:numPr>
          <w:ilvl w:val="0"/>
          <w:numId w:val="4"/>
        </w:numPr>
        <w:tabs>
          <w:tab w:val="left" w:pos="1772"/>
          <w:tab w:val="left" w:pos="1773"/>
        </w:tabs>
        <w:spacing w:before="1" w:after="0" w:line="240" w:lineRule="exact"/>
        <w:ind w:left="1772" w:right="0" w:hanging="734"/>
        <w:jc w:val="left"/>
        <w:rPr>
          <w:sz w:val="20"/>
        </w:rPr>
      </w:pPr>
      <w:r>
        <w:rPr>
          <w:sz w:val="20"/>
        </w:rPr>
        <w:t>I</w:t>
      </w:r>
      <w:r>
        <w:rPr>
          <w:sz w:val="16"/>
        </w:rPr>
        <w:t>N</w:t>
      </w:r>
      <w:r>
        <w:rPr>
          <w:spacing w:val="-2"/>
          <w:sz w:val="16"/>
        </w:rPr>
        <w:t xml:space="preserve"> </w:t>
      </w:r>
      <w:r>
        <w:rPr>
          <w:sz w:val="16"/>
        </w:rPr>
        <w:t>CASE THE</w:t>
      </w:r>
      <w:r>
        <w:rPr>
          <w:spacing w:val="-1"/>
          <w:sz w:val="16"/>
        </w:rPr>
        <w:t xml:space="preserve"> </w:t>
      </w:r>
      <w:r>
        <w:rPr>
          <w:sz w:val="16"/>
        </w:rPr>
        <w:t>PERSON</w:t>
      </w:r>
      <w:r>
        <w:rPr>
          <w:spacing w:val="-1"/>
          <w:sz w:val="16"/>
        </w:rPr>
        <w:t xml:space="preserve"> </w:t>
      </w:r>
      <w:r>
        <w:rPr>
          <w:sz w:val="16"/>
        </w:rPr>
        <w:t>WAS</w:t>
      </w:r>
      <w:r>
        <w:rPr>
          <w:spacing w:val="-2"/>
          <w:sz w:val="16"/>
        </w:rPr>
        <w:t xml:space="preserve"> </w:t>
      </w:r>
      <w:r>
        <w:rPr>
          <w:sz w:val="16"/>
        </w:rPr>
        <w:t>EARLIER</w:t>
      </w:r>
      <w:r>
        <w:rPr>
          <w:spacing w:val="-4"/>
          <w:sz w:val="16"/>
        </w:rPr>
        <w:t xml:space="preserve"> </w:t>
      </w:r>
      <w:r>
        <w:rPr>
          <w:sz w:val="16"/>
        </w:rPr>
        <w:t>NOT</w:t>
      </w:r>
      <w:r>
        <w:rPr>
          <w:spacing w:val="-1"/>
          <w:sz w:val="16"/>
        </w:rPr>
        <w:t xml:space="preserve"> </w:t>
      </w:r>
      <w:r>
        <w:rPr>
          <w:sz w:val="16"/>
        </w:rPr>
        <w:t>A</w:t>
      </w:r>
      <w:r>
        <w:rPr>
          <w:spacing w:val="-4"/>
          <w:sz w:val="16"/>
        </w:rPr>
        <w:t xml:space="preserve"> </w:t>
      </w:r>
      <w:r>
        <w:rPr>
          <w:sz w:val="16"/>
        </w:rPr>
        <w:t>MEMBER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20"/>
        </w:rPr>
        <w:t>EPF</w:t>
      </w:r>
      <w:r>
        <w:rPr>
          <w:spacing w:val="-14"/>
          <w:sz w:val="20"/>
        </w:rPr>
        <w:t xml:space="preserve"> </w:t>
      </w:r>
      <w:r>
        <w:rPr>
          <w:sz w:val="20"/>
        </w:rPr>
        <w:t>S</w:t>
      </w:r>
      <w:r>
        <w:rPr>
          <w:sz w:val="16"/>
        </w:rPr>
        <w:t>CHEME</w:t>
      </w:r>
      <w:r>
        <w:rPr>
          <w:sz w:val="20"/>
        </w:rPr>
        <w:t>,</w:t>
      </w:r>
      <w:r>
        <w:rPr>
          <w:spacing w:val="-15"/>
          <w:sz w:val="20"/>
        </w:rPr>
        <w:t xml:space="preserve"> </w:t>
      </w:r>
      <w:r>
        <w:rPr>
          <w:sz w:val="20"/>
        </w:rPr>
        <w:t>1952</w:t>
      </w:r>
      <w:r>
        <w:rPr>
          <w:spacing w:val="-14"/>
          <w:sz w:val="20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20"/>
        </w:rPr>
        <w:t>EPS,</w:t>
      </w:r>
      <w:r>
        <w:rPr>
          <w:spacing w:val="-15"/>
          <w:sz w:val="20"/>
        </w:rPr>
        <w:t xml:space="preserve"> </w:t>
      </w:r>
      <w:r>
        <w:rPr>
          <w:sz w:val="20"/>
        </w:rPr>
        <w:t>1995:</w:t>
      </w:r>
    </w:p>
    <w:p w14:paraId="31A6CF3D">
      <w:pPr>
        <w:pStyle w:val="10"/>
        <w:numPr>
          <w:ilvl w:val="1"/>
          <w:numId w:val="4"/>
        </w:numPr>
        <w:tabs>
          <w:tab w:val="left" w:pos="2175"/>
          <w:tab w:val="left" w:pos="2176"/>
        </w:tabs>
        <w:spacing w:before="0" w:after="0" w:line="243" w:lineRule="exact"/>
        <w:ind w:left="2175" w:right="0" w:hanging="426"/>
        <w:jc w:val="left"/>
        <w:rPr>
          <w:sz w:val="20"/>
        </w:rPr>
      </w:pPr>
      <w:r>
        <w:rPr>
          <w:b/>
          <w:sz w:val="20"/>
        </w:rPr>
        <w:t>(P</w:t>
      </w:r>
      <w:r>
        <w:rPr>
          <w:b/>
          <w:sz w:val="16"/>
        </w:rPr>
        <w:t>OST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ALLOTMENT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1"/>
          <w:sz w:val="16"/>
        </w:rPr>
        <w:t xml:space="preserve"> </w:t>
      </w:r>
      <w:r>
        <w:rPr>
          <w:b/>
          <w:sz w:val="20"/>
        </w:rPr>
        <w:t>UAN)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T</w:t>
      </w:r>
      <w:r>
        <w:rPr>
          <w:sz w:val="16"/>
        </w:rPr>
        <w:t>HE</w:t>
      </w:r>
      <w:r>
        <w:rPr>
          <w:spacing w:val="-1"/>
          <w:sz w:val="16"/>
        </w:rPr>
        <w:t xml:space="preserve"> </w:t>
      </w:r>
      <w:r>
        <w:rPr>
          <w:sz w:val="20"/>
        </w:rPr>
        <w:t>UAN</w:t>
      </w:r>
      <w:r>
        <w:rPr>
          <w:spacing w:val="-14"/>
          <w:sz w:val="20"/>
        </w:rPr>
        <w:t xml:space="preserve"> </w:t>
      </w:r>
      <w:r>
        <w:rPr>
          <w:sz w:val="16"/>
        </w:rPr>
        <w:t>ALLOTTED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MEMBER IS</w:t>
      </w:r>
      <w:r>
        <w:rPr>
          <w:spacing w:val="-2"/>
          <w:sz w:val="16"/>
        </w:rPr>
        <w:t xml:space="preserve"> </w:t>
      </w:r>
      <w:r>
        <w:rPr>
          <w:sz w:val="20"/>
        </w:rPr>
        <w:t>…………………………</w:t>
      </w:r>
    </w:p>
    <w:p w14:paraId="3B773E76">
      <w:pPr>
        <w:pStyle w:val="10"/>
        <w:numPr>
          <w:ilvl w:val="1"/>
          <w:numId w:val="4"/>
        </w:numPr>
        <w:tabs>
          <w:tab w:val="left" w:pos="2175"/>
          <w:tab w:val="left" w:pos="2176"/>
        </w:tabs>
        <w:spacing w:before="0" w:after="0" w:line="243" w:lineRule="exact"/>
        <w:ind w:left="2175" w:right="0" w:hanging="426"/>
        <w:jc w:val="left"/>
        <w:rPr>
          <w:b/>
          <w:sz w:val="20"/>
        </w:rPr>
      </w:pPr>
      <w:r>
        <w:rPr>
          <w:b/>
          <w:sz w:val="20"/>
        </w:rPr>
        <w:t>P</w:t>
      </w:r>
      <w:r>
        <w:rPr>
          <w:b/>
          <w:sz w:val="16"/>
        </w:rPr>
        <w:t>LEASE</w:t>
      </w:r>
      <w:r>
        <w:rPr>
          <w:b/>
          <w:spacing w:val="-2"/>
          <w:sz w:val="16"/>
        </w:rPr>
        <w:t xml:space="preserve"> </w:t>
      </w:r>
      <w:r>
        <w:rPr>
          <w:b/>
          <w:sz w:val="20"/>
        </w:rPr>
        <w:t>T</w:t>
      </w:r>
      <w:r>
        <w:rPr>
          <w:b/>
          <w:sz w:val="16"/>
        </w:rPr>
        <w:t>ICK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5"/>
          <w:sz w:val="16"/>
        </w:rPr>
        <w:t xml:space="preserve"> </w:t>
      </w:r>
      <w:r>
        <w:rPr>
          <w:b/>
          <w:sz w:val="20"/>
        </w:rPr>
        <w:t>A</w:t>
      </w:r>
      <w:r>
        <w:rPr>
          <w:b/>
          <w:sz w:val="16"/>
        </w:rPr>
        <w:t>PPROPRIATE</w:t>
      </w:r>
      <w:r>
        <w:rPr>
          <w:b/>
          <w:spacing w:val="-1"/>
          <w:sz w:val="16"/>
        </w:rPr>
        <w:t xml:space="preserve"> </w:t>
      </w:r>
      <w:r>
        <w:rPr>
          <w:b/>
          <w:sz w:val="20"/>
        </w:rPr>
        <w:t>O</w:t>
      </w:r>
      <w:r>
        <w:rPr>
          <w:b/>
          <w:sz w:val="16"/>
        </w:rPr>
        <w:t>PTION</w:t>
      </w:r>
      <w:r>
        <w:rPr>
          <w:b/>
          <w:sz w:val="20"/>
        </w:rPr>
        <w:t>:</w:t>
      </w:r>
    </w:p>
    <w:p w14:paraId="75D4702B">
      <w:pPr>
        <w:spacing w:before="0" w:line="241" w:lineRule="exact"/>
        <w:ind w:left="2492" w:right="0" w:firstLine="0"/>
        <w:jc w:val="left"/>
        <w:rPr>
          <w:rFonts w:ascii="Tahoma"/>
          <w:sz w:val="16"/>
        </w:rPr>
      </w:pPr>
      <w:r>
        <w:pict>
          <v:shape id="_x0000_s1195" o:spid="_x0000_s1195" o:spt="202" type="#_x0000_t202" style="position:absolute;left:0pt;margin-left:123.3pt;margin-top:10.6pt;height:42.25pt;width:14.6pt;mso-position-horizontal-relative:page;z-index:2516807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15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2"/>
                  </w:tblGrid>
                  <w:tr w14:paraId="5A82C956"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7" w:hRule="atLeast"/>
                    </w:trPr>
                    <w:tc>
                      <w:tcPr>
                        <w:tcW w:w="262" w:type="dxa"/>
                        <w:tcBorders>
                          <w:bottom w:val="double" w:color="000000" w:sz="4" w:space="0"/>
                        </w:tcBorders>
                        <w:shd w:val="clear" w:color="auto" w:fill="FFFFFF"/>
                      </w:tcPr>
                      <w:p w14:paraId="4831FB09">
                        <w:pPr>
                          <w:pStyle w:val="11"/>
                          <w:spacing w:before="37" w:line="160" w:lineRule="exact"/>
                          <w:ind w:left="42"/>
                          <w:jc w:val="center"/>
                          <w:rPr>
                            <w:rFonts w:ascii="Courier New" w:hAnsi="Courier New"/>
                            <w:sz w:val="20"/>
                          </w:rPr>
                        </w:pPr>
                        <w:r>
                          <w:rPr>
                            <w:rFonts w:ascii="Courier New" w:hAnsi="Courier New"/>
                            <w:w w:val="99"/>
                            <w:sz w:val="20"/>
                          </w:rPr>
                          <w:t>□</w:t>
                        </w:r>
                      </w:p>
                    </w:tc>
                  </w:tr>
                  <w:tr w14:paraId="16897912"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" w:hRule="atLeast"/>
                    </w:trPr>
                    <w:tc>
                      <w:tcPr>
                        <w:tcW w:w="262" w:type="dxa"/>
                        <w:tcBorders>
                          <w:top w:val="double" w:color="000000" w:sz="4" w:space="0"/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</w:tcBorders>
                        <w:shd w:val="clear" w:color="auto" w:fill="FFFFFF"/>
                      </w:tcPr>
                      <w:p w14:paraId="14027DD2">
                        <w:pPr>
                          <w:pStyle w:val="11"/>
                          <w:spacing w:line="197" w:lineRule="exact"/>
                          <w:ind w:left="42"/>
                          <w:jc w:val="center"/>
                          <w:rPr>
                            <w:rFonts w:ascii="Courier New" w:hAnsi="Courier New"/>
                            <w:sz w:val="20"/>
                          </w:rPr>
                        </w:pPr>
                        <w:r>
                          <w:rPr>
                            <w:rFonts w:ascii="Courier New" w:hAnsi="Courier New"/>
                            <w:w w:val="99"/>
                            <w:sz w:val="20"/>
                          </w:rPr>
                          <w:t>□</w:t>
                        </w:r>
                      </w:p>
                    </w:tc>
                  </w:tr>
                  <w:tr w14:paraId="44869C2F"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</w:tblPrEx>
                    <w:trPr>
                      <w:trHeight w:val="245" w:hRule="atLeast"/>
                    </w:trPr>
                    <w:tc>
                      <w:tcPr>
                        <w:tcW w:w="262" w:type="dxa"/>
                        <w:tcBorders>
                          <w:top w:val="single" w:color="000000" w:sz="8" w:space="0"/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</w:tcBorders>
                        <w:shd w:val="clear" w:color="auto" w:fill="FFFFFF"/>
                      </w:tcPr>
                      <w:p w14:paraId="0156886C">
                        <w:pPr>
                          <w:pStyle w:val="11"/>
                          <w:spacing w:line="193" w:lineRule="exact"/>
                          <w:ind w:left="42"/>
                          <w:jc w:val="center"/>
                          <w:rPr>
                            <w:rFonts w:ascii="Courier New" w:hAnsi="Courier New"/>
                            <w:sz w:val="20"/>
                          </w:rPr>
                        </w:pPr>
                        <w:r>
                          <w:rPr>
                            <w:rFonts w:ascii="Courier New" w:hAnsi="Courier New"/>
                            <w:w w:val="99"/>
                            <w:sz w:val="20"/>
                          </w:rPr>
                          <w:t>□</w:t>
                        </w:r>
                      </w:p>
                    </w:tc>
                  </w:tr>
                </w:tbl>
                <w:p w14:paraId="2517421B">
                  <w:pPr>
                    <w:pStyle w:val="8"/>
                  </w:pPr>
                </w:p>
              </w:txbxContent>
            </v:textbox>
          </v:shape>
        </w:pict>
      </w:r>
      <w:r>
        <w:rPr>
          <w:rFonts w:ascii="Tahoma"/>
          <w:sz w:val="20"/>
        </w:rPr>
        <w:t>T</w:t>
      </w:r>
      <w:r>
        <w:rPr>
          <w:rFonts w:ascii="Tahoma"/>
          <w:sz w:val="16"/>
        </w:rPr>
        <w:t>HE</w:t>
      </w:r>
      <w:r>
        <w:rPr>
          <w:rFonts w:ascii="Tahoma"/>
          <w:spacing w:val="-1"/>
          <w:sz w:val="16"/>
        </w:rPr>
        <w:t xml:space="preserve"> </w:t>
      </w:r>
      <w:r>
        <w:rPr>
          <w:rFonts w:ascii="Tahoma"/>
          <w:sz w:val="20"/>
        </w:rPr>
        <w:t>KYC</w:t>
      </w:r>
      <w:r>
        <w:rPr>
          <w:rFonts w:ascii="Tahoma"/>
          <w:spacing w:val="-13"/>
          <w:sz w:val="20"/>
        </w:rPr>
        <w:t xml:space="preserve"> </w:t>
      </w:r>
      <w:r>
        <w:rPr>
          <w:rFonts w:ascii="Tahoma"/>
          <w:sz w:val="16"/>
        </w:rPr>
        <w:t>DETAILS</w:t>
      </w:r>
      <w:r>
        <w:rPr>
          <w:rFonts w:ascii="Tahoma"/>
          <w:spacing w:val="-2"/>
          <w:sz w:val="16"/>
        </w:rPr>
        <w:t xml:space="preserve"> </w:t>
      </w:r>
      <w:r>
        <w:rPr>
          <w:rFonts w:ascii="Tahoma"/>
          <w:sz w:val="16"/>
        </w:rPr>
        <w:t>OF</w:t>
      </w:r>
      <w:r>
        <w:rPr>
          <w:rFonts w:ascii="Tahoma"/>
          <w:spacing w:val="-1"/>
          <w:sz w:val="16"/>
        </w:rPr>
        <w:t xml:space="preserve"> </w:t>
      </w:r>
      <w:r>
        <w:rPr>
          <w:rFonts w:ascii="Tahoma"/>
          <w:sz w:val="16"/>
        </w:rPr>
        <w:t>THE</w:t>
      </w:r>
      <w:r>
        <w:rPr>
          <w:rFonts w:ascii="Tahoma"/>
          <w:spacing w:val="-4"/>
          <w:sz w:val="16"/>
        </w:rPr>
        <w:t xml:space="preserve"> </w:t>
      </w:r>
      <w:r>
        <w:rPr>
          <w:rFonts w:ascii="Tahoma"/>
          <w:sz w:val="16"/>
        </w:rPr>
        <w:t>ABOVE MEMBER IN</w:t>
      </w:r>
      <w:r>
        <w:rPr>
          <w:rFonts w:ascii="Tahoma"/>
          <w:spacing w:val="-3"/>
          <w:sz w:val="16"/>
        </w:rPr>
        <w:t xml:space="preserve"> </w:t>
      </w:r>
      <w:r>
        <w:rPr>
          <w:rFonts w:ascii="Tahoma"/>
          <w:sz w:val="16"/>
        </w:rPr>
        <w:t xml:space="preserve">THE </w:t>
      </w:r>
      <w:r>
        <w:rPr>
          <w:rFonts w:ascii="Tahoma"/>
          <w:sz w:val="20"/>
        </w:rPr>
        <w:t>UAN</w:t>
      </w:r>
      <w:r>
        <w:rPr>
          <w:rFonts w:ascii="Tahoma"/>
          <w:spacing w:val="-14"/>
          <w:sz w:val="20"/>
        </w:rPr>
        <w:t xml:space="preserve"> </w:t>
      </w:r>
      <w:r>
        <w:rPr>
          <w:rFonts w:ascii="Tahoma"/>
          <w:sz w:val="16"/>
        </w:rPr>
        <w:t>DATABASE</w:t>
      </w:r>
    </w:p>
    <w:p w14:paraId="5A7701D6">
      <w:pPr>
        <w:spacing w:before="1" w:line="241" w:lineRule="exact"/>
        <w:ind w:left="3025" w:right="0" w:firstLine="0"/>
        <w:jc w:val="left"/>
        <w:rPr>
          <w:rFonts w:ascii="Tahoma"/>
          <w:sz w:val="16"/>
        </w:rPr>
      </w:pPr>
      <w:r>
        <w:rPr>
          <w:rFonts w:ascii="Tahoma"/>
          <w:sz w:val="20"/>
        </w:rPr>
        <w:t>H</w:t>
      </w:r>
      <w:r>
        <w:rPr>
          <w:rFonts w:ascii="Tahoma"/>
          <w:sz w:val="16"/>
        </w:rPr>
        <w:t>AVE</w:t>
      </w:r>
      <w:r>
        <w:rPr>
          <w:rFonts w:ascii="Tahoma"/>
          <w:spacing w:val="-1"/>
          <w:sz w:val="16"/>
        </w:rPr>
        <w:t xml:space="preserve"> </w:t>
      </w:r>
      <w:r>
        <w:rPr>
          <w:rFonts w:ascii="Tahoma"/>
          <w:sz w:val="16"/>
        </w:rPr>
        <w:t>NOT</w:t>
      </w:r>
      <w:r>
        <w:rPr>
          <w:rFonts w:ascii="Tahoma"/>
          <w:spacing w:val="-1"/>
          <w:sz w:val="16"/>
        </w:rPr>
        <w:t xml:space="preserve"> </w:t>
      </w:r>
      <w:r>
        <w:rPr>
          <w:rFonts w:ascii="Tahoma"/>
          <w:sz w:val="16"/>
        </w:rPr>
        <w:t>BEEN</w:t>
      </w:r>
      <w:r>
        <w:rPr>
          <w:rFonts w:ascii="Tahoma"/>
          <w:spacing w:val="-1"/>
          <w:sz w:val="16"/>
        </w:rPr>
        <w:t xml:space="preserve"> </w:t>
      </w:r>
      <w:r>
        <w:rPr>
          <w:rFonts w:ascii="Tahoma"/>
          <w:sz w:val="16"/>
        </w:rPr>
        <w:t>UPLOADED</w:t>
      </w:r>
    </w:p>
    <w:p w14:paraId="664F4D69">
      <w:pPr>
        <w:spacing w:before="0" w:line="241" w:lineRule="exact"/>
        <w:ind w:left="3025" w:right="0" w:firstLine="0"/>
        <w:jc w:val="left"/>
        <w:rPr>
          <w:rFonts w:ascii="Tahoma"/>
          <w:sz w:val="16"/>
        </w:rPr>
      </w:pPr>
      <w:r>
        <w:rPr>
          <w:rFonts w:ascii="Tahoma"/>
          <w:sz w:val="20"/>
        </w:rPr>
        <w:t>H</w:t>
      </w:r>
      <w:r>
        <w:rPr>
          <w:rFonts w:ascii="Tahoma"/>
          <w:sz w:val="16"/>
        </w:rPr>
        <w:t>AVE</w:t>
      </w:r>
      <w:r>
        <w:rPr>
          <w:rFonts w:ascii="Tahoma"/>
          <w:spacing w:val="-1"/>
          <w:sz w:val="16"/>
        </w:rPr>
        <w:t xml:space="preserve"> </w:t>
      </w:r>
      <w:r>
        <w:rPr>
          <w:rFonts w:ascii="Tahoma"/>
          <w:sz w:val="16"/>
        </w:rPr>
        <w:t>BEEN</w:t>
      </w:r>
      <w:r>
        <w:rPr>
          <w:rFonts w:ascii="Tahoma"/>
          <w:spacing w:val="-2"/>
          <w:sz w:val="16"/>
        </w:rPr>
        <w:t xml:space="preserve"> </w:t>
      </w:r>
      <w:r>
        <w:rPr>
          <w:rFonts w:ascii="Tahoma"/>
          <w:sz w:val="16"/>
        </w:rPr>
        <w:t>UPLOADED</w:t>
      </w:r>
      <w:r>
        <w:rPr>
          <w:rFonts w:ascii="Tahoma"/>
          <w:spacing w:val="-1"/>
          <w:sz w:val="16"/>
        </w:rPr>
        <w:t xml:space="preserve"> </w:t>
      </w:r>
      <w:r>
        <w:rPr>
          <w:rFonts w:ascii="Tahoma"/>
          <w:sz w:val="16"/>
        </w:rPr>
        <w:t>BUT</w:t>
      </w:r>
      <w:r>
        <w:rPr>
          <w:rFonts w:ascii="Tahoma"/>
          <w:spacing w:val="-4"/>
          <w:sz w:val="16"/>
        </w:rPr>
        <w:t xml:space="preserve"> </w:t>
      </w:r>
      <w:r>
        <w:rPr>
          <w:rFonts w:ascii="Tahoma"/>
          <w:sz w:val="16"/>
        </w:rPr>
        <w:t>NOT</w:t>
      </w:r>
      <w:r>
        <w:rPr>
          <w:rFonts w:ascii="Tahoma"/>
          <w:spacing w:val="-3"/>
          <w:sz w:val="16"/>
        </w:rPr>
        <w:t xml:space="preserve"> </w:t>
      </w:r>
      <w:r>
        <w:rPr>
          <w:rFonts w:ascii="Tahoma"/>
          <w:sz w:val="16"/>
        </w:rPr>
        <w:t>APPROVED</w:t>
      </w:r>
    </w:p>
    <w:p w14:paraId="70109CB0">
      <w:pPr>
        <w:spacing w:before="1" w:line="241" w:lineRule="exact"/>
        <w:ind w:left="3025" w:right="0" w:firstLine="0"/>
        <w:jc w:val="left"/>
        <w:rPr>
          <w:rFonts w:ascii="Tahoma"/>
          <w:sz w:val="20"/>
        </w:rPr>
      </w:pPr>
      <w:r>
        <w:rPr>
          <w:rFonts w:ascii="Tahoma"/>
          <w:sz w:val="20"/>
        </w:rPr>
        <w:t>H</w:t>
      </w:r>
      <w:r>
        <w:rPr>
          <w:rFonts w:ascii="Tahoma"/>
          <w:sz w:val="16"/>
        </w:rPr>
        <w:t>AVE</w:t>
      </w:r>
      <w:r>
        <w:rPr>
          <w:rFonts w:ascii="Tahoma"/>
          <w:spacing w:val="-1"/>
          <w:sz w:val="16"/>
        </w:rPr>
        <w:t xml:space="preserve"> </w:t>
      </w:r>
      <w:r>
        <w:rPr>
          <w:rFonts w:ascii="Tahoma"/>
          <w:sz w:val="16"/>
        </w:rPr>
        <w:t>BEEN</w:t>
      </w:r>
      <w:r>
        <w:rPr>
          <w:rFonts w:ascii="Tahoma"/>
          <w:spacing w:val="-3"/>
          <w:sz w:val="16"/>
        </w:rPr>
        <w:t xml:space="preserve"> </w:t>
      </w:r>
      <w:r>
        <w:rPr>
          <w:rFonts w:ascii="Tahoma"/>
          <w:sz w:val="16"/>
        </w:rPr>
        <w:t>UPLOADED</w:t>
      </w:r>
      <w:r>
        <w:rPr>
          <w:rFonts w:ascii="Tahoma"/>
          <w:spacing w:val="-2"/>
          <w:sz w:val="16"/>
        </w:rPr>
        <w:t xml:space="preserve"> </w:t>
      </w:r>
      <w:r>
        <w:rPr>
          <w:rFonts w:ascii="Tahoma"/>
          <w:sz w:val="16"/>
        </w:rPr>
        <w:t>AND</w:t>
      </w:r>
      <w:r>
        <w:rPr>
          <w:rFonts w:ascii="Tahoma"/>
          <w:spacing w:val="-2"/>
          <w:sz w:val="16"/>
        </w:rPr>
        <w:t xml:space="preserve"> </w:t>
      </w:r>
      <w:r>
        <w:rPr>
          <w:rFonts w:ascii="Tahoma"/>
          <w:sz w:val="16"/>
        </w:rPr>
        <w:t>APPROVED</w:t>
      </w:r>
      <w:r>
        <w:rPr>
          <w:rFonts w:ascii="Tahoma"/>
          <w:spacing w:val="-2"/>
          <w:sz w:val="16"/>
        </w:rPr>
        <w:t xml:space="preserve"> </w:t>
      </w:r>
      <w:r>
        <w:rPr>
          <w:rFonts w:ascii="Tahoma"/>
          <w:sz w:val="16"/>
        </w:rPr>
        <w:t>WITH</w:t>
      </w:r>
      <w:r>
        <w:rPr>
          <w:rFonts w:ascii="Tahoma"/>
          <w:spacing w:val="-1"/>
          <w:sz w:val="16"/>
        </w:rPr>
        <w:t xml:space="preserve"> </w:t>
      </w:r>
      <w:r>
        <w:rPr>
          <w:rFonts w:ascii="Tahoma"/>
          <w:sz w:val="20"/>
        </w:rPr>
        <w:t>DSC</w:t>
      </w:r>
    </w:p>
    <w:p w14:paraId="0A8ADF93">
      <w:pPr>
        <w:pStyle w:val="10"/>
        <w:numPr>
          <w:ilvl w:val="0"/>
          <w:numId w:val="4"/>
        </w:numPr>
        <w:tabs>
          <w:tab w:val="left" w:pos="1772"/>
          <w:tab w:val="left" w:pos="1773"/>
        </w:tabs>
        <w:spacing w:before="0" w:after="0" w:line="241" w:lineRule="exact"/>
        <w:ind w:left="1772" w:right="0" w:hanging="734"/>
        <w:jc w:val="left"/>
        <w:rPr>
          <w:sz w:val="20"/>
        </w:rPr>
      </w:pPr>
      <w:r>
        <w:rPr>
          <w:spacing w:val="-1"/>
          <w:sz w:val="20"/>
        </w:rPr>
        <w:t>I</w:t>
      </w:r>
      <w:r>
        <w:rPr>
          <w:spacing w:val="-1"/>
          <w:sz w:val="16"/>
        </w:rPr>
        <w:t>N CASE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THE</w:t>
      </w:r>
      <w:r>
        <w:rPr>
          <w:sz w:val="16"/>
        </w:rPr>
        <w:t xml:space="preserve"> </w:t>
      </w:r>
      <w:r>
        <w:rPr>
          <w:spacing w:val="-1"/>
          <w:sz w:val="16"/>
        </w:rPr>
        <w:t>PERSON</w:t>
      </w:r>
      <w:r>
        <w:rPr>
          <w:sz w:val="16"/>
        </w:rPr>
        <w:t xml:space="preserve"> WAS</w:t>
      </w:r>
      <w:r>
        <w:rPr>
          <w:spacing w:val="-2"/>
          <w:sz w:val="16"/>
        </w:rPr>
        <w:t xml:space="preserve"> </w:t>
      </w:r>
      <w:r>
        <w:rPr>
          <w:sz w:val="16"/>
        </w:rPr>
        <w:t>EARLIER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-3"/>
          <w:sz w:val="16"/>
        </w:rPr>
        <w:t xml:space="preserve"> </w:t>
      </w:r>
      <w:r>
        <w:rPr>
          <w:sz w:val="16"/>
        </w:rPr>
        <w:t>MEMBER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OF </w:t>
      </w:r>
      <w:r>
        <w:rPr>
          <w:sz w:val="20"/>
        </w:rPr>
        <w:t>EPF</w:t>
      </w:r>
      <w:r>
        <w:rPr>
          <w:spacing w:val="-14"/>
          <w:sz w:val="20"/>
        </w:rPr>
        <w:t xml:space="preserve"> </w:t>
      </w:r>
      <w:r>
        <w:rPr>
          <w:sz w:val="20"/>
        </w:rPr>
        <w:t>S</w:t>
      </w:r>
      <w:r>
        <w:rPr>
          <w:sz w:val="16"/>
        </w:rPr>
        <w:t>CHEME</w:t>
      </w:r>
      <w:r>
        <w:rPr>
          <w:sz w:val="20"/>
        </w:rPr>
        <w:t>,</w:t>
      </w:r>
      <w:r>
        <w:rPr>
          <w:spacing w:val="-15"/>
          <w:sz w:val="20"/>
        </w:rPr>
        <w:t xml:space="preserve"> </w:t>
      </w:r>
      <w:r>
        <w:rPr>
          <w:sz w:val="20"/>
        </w:rPr>
        <w:t>1952</w:t>
      </w:r>
      <w:r>
        <w:rPr>
          <w:spacing w:val="-14"/>
          <w:sz w:val="20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20"/>
        </w:rPr>
        <w:t>EPS,</w:t>
      </w:r>
      <w:r>
        <w:rPr>
          <w:spacing w:val="-13"/>
          <w:sz w:val="20"/>
        </w:rPr>
        <w:t xml:space="preserve"> </w:t>
      </w:r>
      <w:r>
        <w:rPr>
          <w:sz w:val="20"/>
        </w:rPr>
        <w:t>1995:</w:t>
      </w:r>
    </w:p>
    <w:p w14:paraId="0F76B6B6">
      <w:pPr>
        <w:pStyle w:val="10"/>
        <w:numPr>
          <w:ilvl w:val="1"/>
          <w:numId w:val="4"/>
        </w:numPr>
        <w:tabs>
          <w:tab w:val="left" w:pos="2175"/>
          <w:tab w:val="left" w:pos="2176"/>
        </w:tabs>
        <w:spacing w:before="0" w:after="0" w:line="240" w:lineRule="auto"/>
        <w:ind w:left="2175" w:right="185" w:hanging="425"/>
        <w:jc w:val="left"/>
        <w:rPr>
          <w:sz w:val="20"/>
        </w:rPr>
      </w:pPr>
      <w:r>
        <w:rPr>
          <w:sz w:val="20"/>
        </w:rPr>
        <w:t>T</w:t>
      </w:r>
      <w:r>
        <w:rPr>
          <w:sz w:val="16"/>
        </w:rPr>
        <w:t>HE</w:t>
      </w:r>
      <w:r>
        <w:rPr>
          <w:spacing w:val="25"/>
          <w:sz w:val="16"/>
        </w:rPr>
        <w:t xml:space="preserve"> </w:t>
      </w:r>
      <w:r>
        <w:rPr>
          <w:sz w:val="16"/>
        </w:rPr>
        <w:t>ABOVE</w:t>
      </w:r>
      <w:r>
        <w:rPr>
          <w:spacing w:val="26"/>
          <w:sz w:val="16"/>
        </w:rPr>
        <w:t xml:space="preserve"> </w:t>
      </w:r>
      <w:r>
        <w:rPr>
          <w:sz w:val="16"/>
        </w:rPr>
        <w:t>MEMBER</w:t>
      </w:r>
      <w:r>
        <w:rPr>
          <w:spacing w:val="25"/>
          <w:sz w:val="16"/>
        </w:rPr>
        <w:t xml:space="preserve"> </w:t>
      </w:r>
      <w:r>
        <w:rPr>
          <w:sz w:val="16"/>
        </w:rPr>
        <w:t>ID</w:t>
      </w:r>
      <w:r>
        <w:rPr>
          <w:spacing w:val="24"/>
          <w:sz w:val="16"/>
        </w:rPr>
        <w:t xml:space="preserve"> </w:t>
      </w:r>
      <w:r>
        <w:rPr>
          <w:sz w:val="16"/>
        </w:rPr>
        <w:t>OF</w:t>
      </w:r>
      <w:r>
        <w:rPr>
          <w:spacing w:val="25"/>
          <w:sz w:val="16"/>
        </w:rPr>
        <w:t xml:space="preserve"> </w:t>
      </w:r>
      <w:r>
        <w:rPr>
          <w:sz w:val="16"/>
        </w:rPr>
        <w:t>THE</w:t>
      </w:r>
      <w:r>
        <w:rPr>
          <w:spacing w:val="25"/>
          <w:sz w:val="16"/>
        </w:rPr>
        <w:t xml:space="preserve"> </w:t>
      </w:r>
      <w:r>
        <w:rPr>
          <w:sz w:val="16"/>
        </w:rPr>
        <w:t>MEMBER</w:t>
      </w:r>
      <w:r>
        <w:rPr>
          <w:spacing w:val="26"/>
          <w:sz w:val="16"/>
        </w:rPr>
        <w:t xml:space="preserve"> </w:t>
      </w:r>
      <w:r>
        <w:rPr>
          <w:sz w:val="16"/>
        </w:rPr>
        <w:t>AS</w:t>
      </w:r>
      <w:r>
        <w:rPr>
          <w:spacing w:val="22"/>
          <w:sz w:val="16"/>
        </w:rPr>
        <w:t xml:space="preserve"> </w:t>
      </w:r>
      <w:r>
        <w:rPr>
          <w:sz w:val="16"/>
        </w:rPr>
        <w:t>MENTIONED</w:t>
      </w:r>
      <w:r>
        <w:rPr>
          <w:spacing w:val="23"/>
          <w:sz w:val="16"/>
        </w:rPr>
        <w:t xml:space="preserve"> </w:t>
      </w:r>
      <w:r>
        <w:rPr>
          <w:sz w:val="16"/>
        </w:rPr>
        <w:t>IN</w:t>
      </w:r>
      <w:r>
        <w:rPr>
          <w:spacing w:val="25"/>
          <w:sz w:val="16"/>
        </w:rPr>
        <w:t xml:space="preserve"> </w:t>
      </w:r>
      <w:r>
        <w:rPr>
          <w:sz w:val="20"/>
        </w:rPr>
        <w:t>(A)</w:t>
      </w:r>
      <w:r>
        <w:rPr>
          <w:spacing w:val="13"/>
          <w:sz w:val="20"/>
        </w:rPr>
        <w:t xml:space="preserve"> </w:t>
      </w:r>
      <w:r>
        <w:rPr>
          <w:sz w:val="16"/>
        </w:rPr>
        <w:t>ABOVE</w:t>
      </w:r>
      <w:r>
        <w:rPr>
          <w:spacing w:val="26"/>
          <w:sz w:val="16"/>
        </w:rPr>
        <w:t xml:space="preserve"> </w:t>
      </w:r>
      <w:r>
        <w:rPr>
          <w:sz w:val="16"/>
        </w:rPr>
        <w:t>HAS</w:t>
      </w:r>
      <w:r>
        <w:rPr>
          <w:spacing w:val="24"/>
          <w:sz w:val="16"/>
        </w:rPr>
        <w:t xml:space="preserve"> </w:t>
      </w:r>
      <w:r>
        <w:rPr>
          <w:sz w:val="16"/>
        </w:rPr>
        <w:t>BEEN</w:t>
      </w:r>
      <w:r>
        <w:rPr>
          <w:spacing w:val="23"/>
          <w:sz w:val="16"/>
        </w:rPr>
        <w:t xml:space="preserve"> </w:t>
      </w:r>
      <w:r>
        <w:rPr>
          <w:sz w:val="16"/>
        </w:rPr>
        <w:t>TAGGED</w:t>
      </w:r>
      <w:r>
        <w:rPr>
          <w:spacing w:val="22"/>
          <w:sz w:val="16"/>
        </w:rPr>
        <w:t xml:space="preserve"> </w:t>
      </w:r>
      <w:r>
        <w:rPr>
          <w:sz w:val="16"/>
        </w:rPr>
        <w:t>WITH</w:t>
      </w:r>
      <w:r>
        <w:rPr>
          <w:spacing w:val="24"/>
          <w:sz w:val="16"/>
        </w:rPr>
        <w:t xml:space="preserve"> </w:t>
      </w:r>
      <w:r>
        <w:rPr>
          <w:sz w:val="16"/>
        </w:rPr>
        <w:t>HIS</w:t>
      </w:r>
      <w:r>
        <w:rPr>
          <w:sz w:val="20"/>
        </w:rPr>
        <w:t>/</w:t>
      </w:r>
      <w:r>
        <w:rPr>
          <w:sz w:val="16"/>
        </w:rPr>
        <w:t>HER</w:t>
      </w:r>
      <w:r>
        <w:rPr>
          <w:spacing w:val="25"/>
          <w:sz w:val="16"/>
        </w:rPr>
        <w:t xml:space="preserve"> </w:t>
      </w:r>
      <w:r>
        <w:rPr>
          <w:sz w:val="20"/>
        </w:rPr>
        <w:t>UAN/P</w:t>
      </w:r>
      <w:r>
        <w:rPr>
          <w:sz w:val="16"/>
        </w:rPr>
        <w:t>REVIOUS</w:t>
      </w:r>
      <w:r>
        <w:rPr>
          <w:spacing w:val="-47"/>
          <w:sz w:val="16"/>
        </w:rPr>
        <w:t xml:space="preserve"> </w:t>
      </w:r>
      <w:r>
        <w:rPr>
          <w:sz w:val="20"/>
        </w:rPr>
        <w:t>M</w:t>
      </w:r>
      <w:r>
        <w:rPr>
          <w:sz w:val="16"/>
        </w:rPr>
        <w:t xml:space="preserve">EMBER </w:t>
      </w:r>
      <w:r>
        <w:rPr>
          <w:sz w:val="20"/>
        </w:rPr>
        <w:t>ID</w:t>
      </w:r>
      <w:r>
        <w:rPr>
          <w:spacing w:val="-13"/>
          <w:sz w:val="20"/>
        </w:rPr>
        <w:t xml:space="preserve"> </w:t>
      </w:r>
      <w:r>
        <w:rPr>
          <w:sz w:val="16"/>
        </w:rPr>
        <w:t>AS</w:t>
      </w:r>
      <w:r>
        <w:rPr>
          <w:spacing w:val="-1"/>
          <w:sz w:val="16"/>
        </w:rPr>
        <w:t xml:space="preserve"> </w:t>
      </w:r>
      <w:r>
        <w:rPr>
          <w:sz w:val="16"/>
        </w:rPr>
        <w:t>DECLARED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MEMBER</w:t>
      </w:r>
      <w:r>
        <w:rPr>
          <w:sz w:val="20"/>
        </w:rPr>
        <w:t>.</w:t>
      </w:r>
    </w:p>
    <w:p w14:paraId="23B7F595">
      <w:pPr>
        <w:pStyle w:val="10"/>
        <w:numPr>
          <w:ilvl w:val="1"/>
          <w:numId w:val="4"/>
        </w:numPr>
        <w:tabs>
          <w:tab w:val="left" w:pos="2175"/>
          <w:tab w:val="left" w:pos="2176"/>
        </w:tabs>
        <w:spacing w:before="0" w:after="0" w:line="243" w:lineRule="exact"/>
        <w:ind w:left="2175" w:right="0" w:hanging="426"/>
        <w:jc w:val="left"/>
        <w:rPr>
          <w:b/>
          <w:sz w:val="20"/>
        </w:rPr>
      </w:pPr>
      <w:r>
        <w:rPr>
          <w:b/>
          <w:sz w:val="20"/>
        </w:rPr>
        <w:t>P</w:t>
      </w:r>
      <w:r>
        <w:rPr>
          <w:b/>
          <w:sz w:val="16"/>
        </w:rPr>
        <w:t>LEASE</w:t>
      </w:r>
      <w:r>
        <w:rPr>
          <w:b/>
          <w:spacing w:val="-3"/>
          <w:sz w:val="16"/>
        </w:rPr>
        <w:t xml:space="preserve"> </w:t>
      </w:r>
      <w:r>
        <w:rPr>
          <w:b/>
          <w:sz w:val="20"/>
        </w:rPr>
        <w:t>T</w:t>
      </w:r>
      <w:r>
        <w:rPr>
          <w:b/>
          <w:sz w:val="16"/>
        </w:rPr>
        <w:t>ICK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5"/>
          <w:sz w:val="16"/>
        </w:rPr>
        <w:t xml:space="preserve"> </w:t>
      </w:r>
      <w:r>
        <w:rPr>
          <w:b/>
          <w:sz w:val="20"/>
        </w:rPr>
        <w:t>A</w:t>
      </w:r>
      <w:r>
        <w:rPr>
          <w:b/>
          <w:sz w:val="16"/>
        </w:rPr>
        <w:t>PPROPRIATE</w:t>
      </w:r>
      <w:r>
        <w:rPr>
          <w:b/>
          <w:spacing w:val="-1"/>
          <w:sz w:val="16"/>
        </w:rPr>
        <w:t xml:space="preserve"> </w:t>
      </w:r>
      <w:r>
        <w:rPr>
          <w:b/>
          <w:sz w:val="20"/>
        </w:rPr>
        <w:t>O</w:t>
      </w:r>
      <w:r>
        <w:rPr>
          <w:b/>
          <w:sz w:val="16"/>
        </w:rPr>
        <w:t>PTION</w:t>
      </w:r>
      <w:r>
        <w:rPr>
          <w:b/>
          <w:sz w:val="20"/>
        </w:rPr>
        <w:t>:-</w:t>
      </w:r>
    </w:p>
    <w:p w14:paraId="7DF27BD8">
      <w:pPr>
        <w:tabs>
          <w:tab w:val="left" w:pos="3025"/>
        </w:tabs>
        <w:spacing w:before="13" w:line="220" w:lineRule="auto"/>
        <w:ind w:left="3025" w:right="198" w:hanging="567"/>
        <w:jc w:val="left"/>
        <w:rPr>
          <w:rFonts w:ascii="Tahoma" w:hAnsi="Tahoma"/>
          <w:sz w:val="20"/>
        </w:rPr>
      </w:pPr>
      <w:r>
        <w:rPr>
          <w:rFonts w:ascii="Courier New" w:hAnsi="Courier New"/>
          <w:sz w:val="20"/>
        </w:rPr>
        <w:t>□</w:t>
      </w:r>
      <w:r>
        <w:rPr>
          <w:rFonts w:ascii="Courier New" w:hAnsi="Courier New"/>
          <w:sz w:val="20"/>
        </w:rPr>
        <w:tab/>
      </w:r>
      <w:r>
        <w:rPr>
          <w:rFonts w:ascii="Tahoma" w:hAnsi="Tahoma"/>
          <w:sz w:val="20"/>
        </w:rPr>
        <w:t>T</w:t>
      </w:r>
      <w:r>
        <w:rPr>
          <w:rFonts w:ascii="Tahoma" w:hAnsi="Tahoma"/>
          <w:sz w:val="16"/>
        </w:rPr>
        <w:t>HE</w:t>
      </w:r>
      <w:r>
        <w:rPr>
          <w:rFonts w:ascii="Tahoma" w:hAnsi="Tahoma"/>
          <w:spacing w:val="7"/>
          <w:sz w:val="16"/>
        </w:rPr>
        <w:t xml:space="preserve"> </w:t>
      </w:r>
      <w:r>
        <w:rPr>
          <w:rFonts w:ascii="Tahoma" w:hAnsi="Tahoma"/>
          <w:sz w:val="20"/>
        </w:rPr>
        <w:t>KYC</w:t>
      </w:r>
      <w:r>
        <w:rPr>
          <w:rFonts w:ascii="Tahoma" w:hAnsi="Tahoma"/>
          <w:spacing w:val="43"/>
          <w:sz w:val="20"/>
        </w:rPr>
        <w:t xml:space="preserve"> </w:t>
      </w:r>
      <w:r>
        <w:rPr>
          <w:rFonts w:ascii="Tahoma" w:hAnsi="Tahoma"/>
          <w:sz w:val="16"/>
        </w:rPr>
        <w:t>DETAILS</w:t>
      </w:r>
      <w:r>
        <w:rPr>
          <w:rFonts w:ascii="Tahoma" w:hAnsi="Tahoma"/>
          <w:spacing w:val="6"/>
          <w:sz w:val="16"/>
        </w:rPr>
        <w:t xml:space="preserve"> </w:t>
      </w:r>
      <w:r>
        <w:rPr>
          <w:rFonts w:ascii="Tahoma" w:hAnsi="Tahoma"/>
          <w:sz w:val="16"/>
        </w:rPr>
        <w:t>OF</w:t>
      </w:r>
      <w:r>
        <w:rPr>
          <w:rFonts w:ascii="Tahoma" w:hAnsi="Tahoma"/>
          <w:spacing w:val="7"/>
          <w:sz w:val="16"/>
        </w:rPr>
        <w:t xml:space="preserve"> </w:t>
      </w:r>
      <w:r>
        <w:rPr>
          <w:rFonts w:ascii="Tahoma" w:hAnsi="Tahoma"/>
          <w:sz w:val="16"/>
        </w:rPr>
        <w:t>THE</w:t>
      </w:r>
      <w:r>
        <w:rPr>
          <w:rFonts w:ascii="Tahoma" w:hAnsi="Tahoma"/>
          <w:spacing w:val="7"/>
          <w:sz w:val="16"/>
        </w:rPr>
        <w:t xml:space="preserve"> </w:t>
      </w:r>
      <w:r>
        <w:rPr>
          <w:rFonts w:ascii="Tahoma" w:hAnsi="Tahoma"/>
          <w:sz w:val="16"/>
        </w:rPr>
        <w:t>ABOVE</w:t>
      </w:r>
      <w:r>
        <w:rPr>
          <w:rFonts w:ascii="Tahoma" w:hAnsi="Tahoma"/>
          <w:spacing w:val="9"/>
          <w:sz w:val="16"/>
        </w:rPr>
        <w:t xml:space="preserve"> </w:t>
      </w:r>
      <w:r>
        <w:rPr>
          <w:rFonts w:ascii="Tahoma" w:hAnsi="Tahoma"/>
          <w:sz w:val="16"/>
        </w:rPr>
        <w:t>MEMBER</w:t>
      </w:r>
      <w:r>
        <w:rPr>
          <w:rFonts w:ascii="Tahoma" w:hAnsi="Tahoma"/>
          <w:spacing w:val="5"/>
          <w:sz w:val="16"/>
        </w:rPr>
        <w:t xml:space="preserve"> </w:t>
      </w:r>
      <w:r>
        <w:rPr>
          <w:rFonts w:ascii="Tahoma" w:hAnsi="Tahoma"/>
          <w:sz w:val="16"/>
        </w:rPr>
        <w:t>IN</w:t>
      </w:r>
      <w:r>
        <w:rPr>
          <w:rFonts w:ascii="Tahoma" w:hAnsi="Tahoma"/>
          <w:spacing w:val="7"/>
          <w:sz w:val="16"/>
        </w:rPr>
        <w:t xml:space="preserve"> </w:t>
      </w:r>
      <w:r>
        <w:rPr>
          <w:rFonts w:ascii="Tahoma" w:hAnsi="Tahoma"/>
          <w:sz w:val="16"/>
        </w:rPr>
        <w:t>THE</w:t>
      </w:r>
      <w:r>
        <w:rPr>
          <w:rFonts w:ascii="Tahoma" w:hAnsi="Tahoma"/>
          <w:spacing w:val="9"/>
          <w:sz w:val="16"/>
        </w:rPr>
        <w:t xml:space="preserve"> </w:t>
      </w:r>
      <w:r>
        <w:rPr>
          <w:rFonts w:ascii="Tahoma" w:hAnsi="Tahoma"/>
          <w:sz w:val="20"/>
        </w:rPr>
        <w:t>UAN</w:t>
      </w:r>
      <w:r>
        <w:rPr>
          <w:rFonts w:ascii="Tahoma" w:hAnsi="Tahoma"/>
          <w:spacing w:val="43"/>
          <w:sz w:val="20"/>
        </w:rPr>
        <w:t xml:space="preserve"> </w:t>
      </w:r>
      <w:r>
        <w:rPr>
          <w:rFonts w:ascii="Tahoma" w:hAnsi="Tahoma"/>
          <w:sz w:val="16"/>
        </w:rPr>
        <w:t>DATABASE</w:t>
      </w:r>
      <w:r>
        <w:rPr>
          <w:rFonts w:ascii="Tahoma" w:hAnsi="Tahoma"/>
          <w:spacing w:val="7"/>
          <w:sz w:val="16"/>
        </w:rPr>
        <w:t xml:space="preserve"> </w:t>
      </w:r>
      <w:r>
        <w:rPr>
          <w:rFonts w:ascii="Tahoma" w:hAnsi="Tahoma"/>
          <w:sz w:val="16"/>
        </w:rPr>
        <w:t>HAVE</w:t>
      </w:r>
      <w:r>
        <w:rPr>
          <w:rFonts w:ascii="Tahoma" w:hAnsi="Tahoma"/>
          <w:spacing w:val="7"/>
          <w:sz w:val="16"/>
        </w:rPr>
        <w:t xml:space="preserve"> </w:t>
      </w:r>
      <w:r>
        <w:rPr>
          <w:rFonts w:ascii="Tahoma" w:hAnsi="Tahoma"/>
          <w:sz w:val="16"/>
        </w:rPr>
        <w:t>BEEN</w:t>
      </w:r>
      <w:r>
        <w:rPr>
          <w:rFonts w:ascii="Tahoma" w:hAnsi="Tahoma"/>
          <w:spacing w:val="7"/>
          <w:sz w:val="16"/>
        </w:rPr>
        <w:t xml:space="preserve"> </w:t>
      </w:r>
      <w:r>
        <w:rPr>
          <w:rFonts w:ascii="Tahoma" w:hAnsi="Tahoma"/>
          <w:sz w:val="16"/>
        </w:rPr>
        <w:t>APPROVED</w:t>
      </w:r>
      <w:r>
        <w:rPr>
          <w:rFonts w:ascii="Tahoma" w:hAnsi="Tahoma"/>
          <w:spacing w:val="5"/>
          <w:sz w:val="16"/>
        </w:rPr>
        <w:t xml:space="preserve"> </w:t>
      </w:r>
      <w:r>
        <w:rPr>
          <w:rFonts w:ascii="Tahoma" w:hAnsi="Tahoma"/>
          <w:sz w:val="16"/>
        </w:rPr>
        <w:t>WITH</w:t>
      </w:r>
      <w:r>
        <w:rPr>
          <w:rFonts w:ascii="Tahoma" w:hAnsi="Tahoma"/>
          <w:spacing w:val="6"/>
          <w:sz w:val="16"/>
        </w:rPr>
        <w:t xml:space="preserve"> </w:t>
      </w:r>
      <w:r>
        <w:rPr>
          <w:rFonts w:ascii="Tahoma" w:hAnsi="Tahoma"/>
          <w:sz w:val="20"/>
        </w:rPr>
        <w:t>D</w:t>
      </w:r>
      <w:r>
        <w:rPr>
          <w:rFonts w:ascii="Tahoma" w:hAnsi="Tahoma"/>
          <w:sz w:val="16"/>
        </w:rPr>
        <w:t>IGITAL</w:t>
      </w:r>
      <w:r>
        <w:rPr>
          <w:rFonts w:ascii="Tahoma" w:hAnsi="Tahoma"/>
          <w:spacing w:val="-47"/>
          <w:sz w:val="16"/>
        </w:rPr>
        <w:t xml:space="preserve"> </w:t>
      </w:r>
      <w:r>
        <w:rPr>
          <w:rFonts w:ascii="Tahoma" w:hAnsi="Tahoma"/>
          <w:sz w:val="20"/>
        </w:rPr>
        <w:t>S</w:t>
      </w:r>
      <w:r>
        <w:rPr>
          <w:rFonts w:ascii="Tahoma" w:hAnsi="Tahoma"/>
          <w:sz w:val="16"/>
        </w:rPr>
        <w:t>IGNATURE</w:t>
      </w:r>
      <w:r>
        <w:rPr>
          <w:rFonts w:ascii="Tahoma" w:hAnsi="Tahoma"/>
          <w:spacing w:val="1"/>
          <w:sz w:val="16"/>
        </w:rPr>
        <w:t xml:space="preserve"> </w:t>
      </w:r>
      <w:r>
        <w:rPr>
          <w:rFonts w:ascii="Tahoma" w:hAnsi="Tahoma"/>
          <w:sz w:val="20"/>
        </w:rPr>
        <w:t>C</w:t>
      </w:r>
      <w:r>
        <w:rPr>
          <w:rFonts w:ascii="Tahoma" w:hAnsi="Tahoma"/>
          <w:sz w:val="16"/>
        </w:rPr>
        <w:t>ERTIFICATE</w:t>
      </w:r>
      <w:r>
        <w:rPr>
          <w:rFonts w:ascii="Tahoma" w:hAnsi="Tahoma"/>
          <w:spacing w:val="1"/>
          <w:sz w:val="16"/>
        </w:rPr>
        <w:t xml:space="preserve"> </w:t>
      </w:r>
      <w:r>
        <w:rPr>
          <w:rFonts w:ascii="Tahoma" w:hAnsi="Tahoma"/>
          <w:sz w:val="16"/>
        </w:rPr>
        <w:t>AND</w:t>
      </w:r>
      <w:r>
        <w:rPr>
          <w:rFonts w:ascii="Tahoma" w:hAnsi="Tahoma"/>
          <w:spacing w:val="-2"/>
          <w:sz w:val="16"/>
        </w:rPr>
        <w:t xml:space="preserve"> </w:t>
      </w:r>
      <w:r>
        <w:rPr>
          <w:rFonts w:ascii="Tahoma" w:hAnsi="Tahoma"/>
          <w:sz w:val="16"/>
        </w:rPr>
        <w:t>TRANSFER</w:t>
      </w:r>
      <w:r>
        <w:rPr>
          <w:rFonts w:ascii="Tahoma" w:hAnsi="Tahoma"/>
          <w:spacing w:val="-2"/>
          <w:sz w:val="16"/>
        </w:rPr>
        <w:t xml:space="preserve"> </w:t>
      </w:r>
      <w:r>
        <w:rPr>
          <w:rFonts w:ascii="Tahoma" w:hAnsi="Tahoma"/>
          <w:sz w:val="16"/>
        </w:rPr>
        <w:t>REQUEST HAS</w:t>
      </w:r>
      <w:r>
        <w:rPr>
          <w:rFonts w:ascii="Tahoma" w:hAnsi="Tahoma"/>
          <w:spacing w:val="-2"/>
          <w:sz w:val="16"/>
        </w:rPr>
        <w:t xml:space="preserve"> </w:t>
      </w:r>
      <w:r>
        <w:rPr>
          <w:rFonts w:ascii="Tahoma" w:hAnsi="Tahoma"/>
          <w:sz w:val="16"/>
        </w:rPr>
        <w:t>BEEN GENERATED</w:t>
      </w:r>
      <w:r>
        <w:rPr>
          <w:rFonts w:ascii="Tahoma" w:hAnsi="Tahoma"/>
          <w:spacing w:val="-2"/>
          <w:sz w:val="16"/>
        </w:rPr>
        <w:t xml:space="preserve"> </w:t>
      </w:r>
      <w:r>
        <w:rPr>
          <w:rFonts w:ascii="Tahoma" w:hAnsi="Tahoma"/>
          <w:sz w:val="16"/>
        </w:rPr>
        <w:t>ON</w:t>
      </w:r>
      <w:r>
        <w:rPr>
          <w:rFonts w:ascii="Tahoma" w:hAnsi="Tahoma"/>
          <w:spacing w:val="1"/>
          <w:sz w:val="16"/>
        </w:rPr>
        <w:t xml:space="preserve"> </w:t>
      </w:r>
      <w:r>
        <w:rPr>
          <w:rFonts w:ascii="Tahoma" w:hAnsi="Tahoma"/>
          <w:sz w:val="16"/>
        </w:rPr>
        <w:t>PORTAL</w:t>
      </w:r>
      <w:r>
        <w:rPr>
          <w:rFonts w:ascii="Tahoma" w:hAnsi="Tahoma"/>
          <w:sz w:val="20"/>
        </w:rPr>
        <w:t>.</w:t>
      </w:r>
    </w:p>
    <w:p w14:paraId="4A018E7A">
      <w:pPr>
        <w:spacing w:before="5"/>
        <w:ind w:left="3025" w:right="0" w:firstLine="0"/>
        <w:jc w:val="left"/>
        <w:rPr>
          <w:rFonts w:ascii="Tahoma"/>
          <w:sz w:val="20"/>
        </w:rPr>
      </w:pPr>
      <w:r>
        <w:pict>
          <v:group id="_x0000_s1196" o:spid="_x0000_s1196" o:spt="203" style="position:absolute;left:0pt;margin-left:123.6pt;margin-top:0.35pt;height:14.1pt;width:14.1pt;mso-position-horizontal-relative:page;z-index:251679744;mso-width-relative:page;mso-height-relative:page;" coordorigin="2473,8" coordsize="282,282">
            <o:lock v:ext="edit"/>
            <v:rect id="_x0000_s1197" o:spid="_x0000_s1197" o:spt="1" style="position:absolute;left:2472;top:7;height:282;width:282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98" o:spid="_x0000_s1198" o:spt="1" style="position:absolute;left:2482;top:17;height:262;width:262;" filled="f" stroked="t" coordsize="21600,21600">
              <v:path/>
              <v:fill on="f" focussize="0,0"/>
              <v:stroke weight="1pt" color="#000000"/>
              <v:imagedata o:title=""/>
              <o:lock v:ext="edit"/>
            </v:rect>
            <v:shape id="_x0000_s1199" o:spid="_x0000_s1199" o:spt="202" type="#_x0000_t202" style="position:absolute;left:2472;top:7;height:282;width:28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1202161">
                    <w:pPr>
                      <w:spacing w:before="30"/>
                      <w:ind w:left="85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w w:val="99"/>
                        <w:sz w:val="20"/>
                      </w:rPr>
                      <w:t>□</w:t>
                    </w:r>
                  </w:p>
                </w:txbxContent>
              </v:textbox>
            </v:shape>
          </v:group>
        </w:pict>
      </w:r>
      <w:r>
        <w:rPr>
          <w:rFonts w:ascii="Tahoma"/>
          <w:sz w:val="20"/>
        </w:rPr>
        <w:t>A</w:t>
      </w:r>
      <w:r>
        <w:rPr>
          <w:rFonts w:ascii="Tahoma"/>
          <w:sz w:val="16"/>
        </w:rPr>
        <w:t>S</w:t>
      </w:r>
      <w:r>
        <w:rPr>
          <w:rFonts w:ascii="Tahoma"/>
          <w:spacing w:val="14"/>
          <w:sz w:val="16"/>
        </w:rPr>
        <w:t xml:space="preserve"> </w:t>
      </w:r>
      <w:r>
        <w:rPr>
          <w:rFonts w:ascii="Tahoma"/>
          <w:sz w:val="16"/>
        </w:rPr>
        <w:t>THE</w:t>
      </w:r>
      <w:r>
        <w:rPr>
          <w:rFonts w:ascii="Tahoma"/>
          <w:spacing w:val="17"/>
          <w:sz w:val="16"/>
        </w:rPr>
        <w:t xml:space="preserve"> </w:t>
      </w:r>
      <w:r>
        <w:rPr>
          <w:rFonts w:ascii="Tahoma"/>
          <w:sz w:val="20"/>
        </w:rPr>
        <w:t>DSC</w:t>
      </w:r>
      <w:r>
        <w:rPr>
          <w:rFonts w:ascii="Tahoma"/>
          <w:spacing w:val="4"/>
          <w:sz w:val="20"/>
        </w:rPr>
        <w:t xml:space="preserve"> </w:t>
      </w:r>
      <w:r>
        <w:rPr>
          <w:rFonts w:ascii="Tahoma"/>
          <w:sz w:val="16"/>
        </w:rPr>
        <w:t>OF</w:t>
      </w:r>
      <w:r>
        <w:rPr>
          <w:rFonts w:ascii="Tahoma"/>
          <w:spacing w:val="13"/>
          <w:sz w:val="16"/>
        </w:rPr>
        <w:t xml:space="preserve"> </w:t>
      </w:r>
      <w:r>
        <w:rPr>
          <w:rFonts w:ascii="Tahoma"/>
          <w:sz w:val="16"/>
        </w:rPr>
        <w:t>ESTABLISHMENT</w:t>
      </w:r>
      <w:r>
        <w:rPr>
          <w:rFonts w:ascii="Tahoma"/>
          <w:spacing w:val="15"/>
          <w:sz w:val="16"/>
        </w:rPr>
        <w:t xml:space="preserve"> </w:t>
      </w:r>
      <w:r>
        <w:rPr>
          <w:rFonts w:ascii="Tahoma"/>
          <w:sz w:val="16"/>
        </w:rPr>
        <w:t>ARE</w:t>
      </w:r>
      <w:r>
        <w:rPr>
          <w:rFonts w:ascii="Tahoma"/>
          <w:spacing w:val="14"/>
          <w:sz w:val="16"/>
        </w:rPr>
        <w:t xml:space="preserve"> </w:t>
      </w:r>
      <w:r>
        <w:rPr>
          <w:rFonts w:ascii="Tahoma"/>
          <w:sz w:val="16"/>
        </w:rPr>
        <w:t>NOT</w:t>
      </w:r>
      <w:r>
        <w:rPr>
          <w:rFonts w:ascii="Tahoma"/>
          <w:spacing w:val="13"/>
          <w:sz w:val="16"/>
        </w:rPr>
        <w:t xml:space="preserve"> </w:t>
      </w:r>
      <w:r>
        <w:rPr>
          <w:rFonts w:ascii="Tahoma"/>
          <w:sz w:val="16"/>
        </w:rPr>
        <w:t>REGISTERED</w:t>
      </w:r>
      <w:r>
        <w:rPr>
          <w:rFonts w:ascii="Tahoma"/>
          <w:spacing w:val="12"/>
          <w:sz w:val="16"/>
        </w:rPr>
        <w:t xml:space="preserve"> </w:t>
      </w:r>
      <w:r>
        <w:rPr>
          <w:rFonts w:ascii="Tahoma"/>
          <w:sz w:val="16"/>
        </w:rPr>
        <w:t>WITH</w:t>
      </w:r>
      <w:r>
        <w:rPr>
          <w:rFonts w:ascii="Tahoma"/>
          <w:spacing w:val="14"/>
          <w:sz w:val="16"/>
        </w:rPr>
        <w:t xml:space="preserve"> </w:t>
      </w:r>
      <w:r>
        <w:rPr>
          <w:rFonts w:ascii="Tahoma"/>
          <w:sz w:val="20"/>
        </w:rPr>
        <w:t>EPFO,</w:t>
      </w:r>
      <w:r>
        <w:rPr>
          <w:rFonts w:ascii="Tahoma"/>
          <w:spacing w:val="3"/>
          <w:sz w:val="20"/>
        </w:rPr>
        <w:t xml:space="preserve"> </w:t>
      </w:r>
      <w:r>
        <w:rPr>
          <w:rFonts w:ascii="Tahoma"/>
          <w:sz w:val="16"/>
        </w:rPr>
        <w:t>THE</w:t>
      </w:r>
      <w:r>
        <w:rPr>
          <w:rFonts w:ascii="Tahoma"/>
          <w:spacing w:val="14"/>
          <w:sz w:val="16"/>
        </w:rPr>
        <w:t xml:space="preserve"> </w:t>
      </w:r>
      <w:r>
        <w:rPr>
          <w:rFonts w:ascii="Tahoma"/>
          <w:sz w:val="16"/>
        </w:rPr>
        <w:t>MEMBER</w:t>
      </w:r>
      <w:r>
        <w:rPr>
          <w:rFonts w:ascii="Tahoma"/>
          <w:spacing w:val="15"/>
          <w:sz w:val="16"/>
        </w:rPr>
        <w:t xml:space="preserve"> </w:t>
      </w:r>
      <w:r>
        <w:rPr>
          <w:rFonts w:ascii="Tahoma"/>
          <w:sz w:val="16"/>
        </w:rPr>
        <w:t>HAS</w:t>
      </w:r>
      <w:r>
        <w:rPr>
          <w:rFonts w:ascii="Tahoma"/>
          <w:spacing w:val="12"/>
          <w:sz w:val="16"/>
        </w:rPr>
        <w:t xml:space="preserve"> </w:t>
      </w:r>
      <w:r>
        <w:rPr>
          <w:rFonts w:ascii="Tahoma"/>
          <w:sz w:val="16"/>
        </w:rPr>
        <w:t>BEEN</w:t>
      </w:r>
      <w:r>
        <w:rPr>
          <w:rFonts w:ascii="Tahoma"/>
          <w:spacing w:val="16"/>
          <w:sz w:val="16"/>
        </w:rPr>
        <w:t xml:space="preserve"> </w:t>
      </w:r>
      <w:r>
        <w:rPr>
          <w:rFonts w:ascii="Tahoma"/>
          <w:sz w:val="16"/>
        </w:rPr>
        <w:t>INFORMED</w:t>
      </w:r>
      <w:r>
        <w:rPr>
          <w:rFonts w:ascii="Tahoma"/>
          <w:spacing w:val="15"/>
          <w:sz w:val="16"/>
        </w:rPr>
        <w:t xml:space="preserve"> </w:t>
      </w:r>
      <w:r>
        <w:rPr>
          <w:rFonts w:ascii="Tahoma"/>
          <w:sz w:val="16"/>
        </w:rPr>
        <w:t>TO</w:t>
      </w:r>
      <w:r>
        <w:rPr>
          <w:rFonts w:ascii="Tahoma"/>
          <w:spacing w:val="14"/>
          <w:sz w:val="16"/>
        </w:rPr>
        <w:t xml:space="preserve"> </w:t>
      </w:r>
      <w:r>
        <w:rPr>
          <w:rFonts w:ascii="Tahoma"/>
          <w:sz w:val="16"/>
        </w:rPr>
        <w:t>FILE</w:t>
      </w:r>
      <w:r>
        <w:rPr>
          <w:rFonts w:ascii="Tahoma"/>
          <w:spacing w:val="-47"/>
          <w:sz w:val="16"/>
        </w:rPr>
        <w:t xml:space="preserve"> </w:t>
      </w:r>
      <w:r>
        <w:rPr>
          <w:rFonts w:ascii="Tahoma"/>
          <w:sz w:val="16"/>
        </w:rPr>
        <w:t>PHYSICAL</w:t>
      </w:r>
      <w:r>
        <w:rPr>
          <w:rFonts w:ascii="Tahoma"/>
          <w:spacing w:val="-2"/>
          <w:sz w:val="16"/>
        </w:rPr>
        <w:t xml:space="preserve"> </w:t>
      </w:r>
      <w:r>
        <w:rPr>
          <w:rFonts w:ascii="Tahoma"/>
          <w:sz w:val="16"/>
        </w:rPr>
        <w:t>CLAIM</w:t>
      </w:r>
      <w:r>
        <w:rPr>
          <w:rFonts w:ascii="Tahoma"/>
          <w:spacing w:val="-1"/>
          <w:sz w:val="16"/>
        </w:rPr>
        <w:t xml:space="preserve"> </w:t>
      </w:r>
      <w:r>
        <w:rPr>
          <w:rFonts w:ascii="Tahoma"/>
          <w:sz w:val="20"/>
        </w:rPr>
        <w:t>(F</w:t>
      </w:r>
      <w:r>
        <w:rPr>
          <w:rFonts w:ascii="Tahoma"/>
          <w:sz w:val="16"/>
        </w:rPr>
        <w:t>ORM</w:t>
      </w:r>
      <w:r>
        <w:rPr>
          <w:rFonts w:ascii="Tahoma"/>
          <w:sz w:val="20"/>
        </w:rPr>
        <w:t>-13)</w:t>
      </w:r>
      <w:r>
        <w:rPr>
          <w:rFonts w:ascii="Tahoma"/>
          <w:spacing w:val="-12"/>
          <w:sz w:val="20"/>
        </w:rPr>
        <w:t xml:space="preserve"> </w:t>
      </w:r>
      <w:r>
        <w:rPr>
          <w:rFonts w:ascii="Tahoma"/>
          <w:sz w:val="16"/>
        </w:rPr>
        <w:t>FOR TRANSFER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z w:val="16"/>
        </w:rPr>
        <w:t>OF FUNDS</w:t>
      </w:r>
      <w:r>
        <w:rPr>
          <w:rFonts w:ascii="Tahoma"/>
          <w:spacing w:val="-2"/>
          <w:sz w:val="16"/>
        </w:rPr>
        <w:t xml:space="preserve"> </w:t>
      </w:r>
      <w:r>
        <w:rPr>
          <w:rFonts w:ascii="Tahoma"/>
          <w:sz w:val="16"/>
        </w:rPr>
        <w:t>FROM</w:t>
      </w:r>
      <w:r>
        <w:rPr>
          <w:rFonts w:ascii="Tahoma"/>
          <w:spacing w:val="1"/>
          <w:sz w:val="16"/>
        </w:rPr>
        <w:t xml:space="preserve"> </w:t>
      </w:r>
      <w:r>
        <w:rPr>
          <w:rFonts w:ascii="Tahoma"/>
          <w:sz w:val="16"/>
        </w:rPr>
        <w:t>HIS</w:t>
      </w:r>
      <w:r>
        <w:rPr>
          <w:rFonts w:ascii="Tahoma"/>
          <w:spacing w:val="-1"/>
          <w:sz w:val="16"/>
        </w:rPr>
        <w:t xml:space="preserve"> </w:t>
      </w:r>
      <w:r>
        <w:rPr>
          <w:rFonts w:ascii="Tahoma"/>
          <w:sz w:val="16"/>
        </w:rPr>
        <w:t>PREVIOUS</w:t>
      </w:r>
      <w:r>
        <w:rPr>
          <w:rFonts w:ascii="Tahoma"/>
          <w:spacing w:val="-4"/>
          <w:sz w:val="16"/>
        </w:rPr>
        <w:t xml:space="preserve"> </w:t>
      </w:r>
      <w:r>
        <w:rPr>
          <w:rFonts w:ascii="Tahoma"/>
          <w:sz w:val="16"/>
        </w:rPr>
        <w:t>ESTABLISHMENT</w:t>
      </w:r>
      <w:r>
        <w:rPr>
          <w:rFonts w:ascii="Tahoma"/>
          <w:sz w:val="20"/>
        </w:rPr>
        <w:t>.</w:t>
      </w:r>
    </w:p>
    <w:p w14:paraId="76007D71">
      <w:pPr>
        <w:pStyle w:val="8"/>
        <w:rPr>
          <w:rFonts w:ascii="Tahoma"/>
          <w:sz w:val="24"/>
        </w:rPr>
      </w:pPr>
    </w:p>
    <w:p w14:paraId="14F0F396">
      <w:pPr>
        <w:pStyle w:val="8"/>
        <w:rPr>
          <w:rFonts w:ascii="Tahoma"/>
          <w:sz w:val="24"/>
        </w:rPr>
      </w:pPr>
    </w:p>
    <w:p w14:paraId="5F0EE89F">
      <w:pPr>
        <w:pStyle w:val="8"/>
        <w:spacing w:before="11"/>
        <w:rPr>
          <w:rFonts w:ascii="Tahoma"/>
          <w:sz w:val="31"/>
        </w:rPr>
      </w:pPr>
    </w:p>
    <w:p w14:paraId="7F83D660">
      <w:pPr>
        <w:tabs>
          <w:tab w:val="left" w:pos="6789"/>
        </w:tabs>
        <w:spacing w:before="1"/>
        <w:ind w:left="1051" w:right="0" w:firstLine="0"/>
        <w:jc w:val="left"/>
        <w:rPr>
          <w:rFonts w:ascii="Tahoma"/>
          <w:b/>
          <w:sz w:val="16"/>
        </w:rPr>
      </w:pPr>
      <w:r>
        <w:rPr>
          <w:rFonts w:ascii="Tahoma"/>
          <w:b/>
          <w:sz w:val="20"/>
        </w:rPr>
        <w:t>D</w:t>
      </w:r>
      <w:r>
        <w:rPr>
          <w:rFonts w:ascii="Tahoma"/>
          <w:b/>
          <w:sz w:val="16"/>
        </w:rPr>
        <w:t>ATE</w:t>
      </w:r>
      <w:r>
        <w:rPr>
          <w:rFonts w:ascii="Tahoma"/>
          <w:b/>
          <w:sz w:val="20"/>
        </w:rPr>
        <w:t>:</w:t>
      </w:r>
      <w:r>
        <w:rPr>
          <w:rFonts w:ascii="Tahoma"/>
          <w:b/>
          <w:sz w:val="20"/>
        </w:rPr>
        <w:tab/>
      </w:r>
      <w:r>
        <w:rPr>
          <w:rFonts w:ascii="Tahoma"/>
          <w:b/>
          <w:sz w:val="20"/>
        </w:rPr>
        <w:t>S</w:t>
      </w:r>
      <w:r>
        <w:rPr>
          <w:rFonts w:ascii="Tahoma"/>
          <w:b/>
          <w:sz w:val="16"/>
        </w:rPr>
        <w:t>IGNATURE</w:t>
      </w:r>
      <w:r>
        <w:rPr>
          <w:rFonts w:ascii="Tahoma"/>
          <w:b/>
          <w:spacing w:val="-4"/>
          <w:sz w:val="16"/>
        </w:rPr>
        <w:t xml:space="preserve"> </w:t>
      </w:r>
      <w:r>
        <w:rPr>
          <w:rFonts w:ascii="Tahoma"/>
          <w:b/>
          <w:sz w:val="16"/>
        </w:rPr>
        <w:t>OF</w:t>
      </w:r>
      <w:r>
        <w:rPr>
          <w:rFonts w:ascii="Tahoma"/>
          <w:b/>
          <w:spacing w:val="-2"/>
          <w:sz w:val="16"/>
        </w:rPr>
        <w:t xml:space="preserve"> </w:t>
      </w:r>
      <w:r>
        <w:rPr>
          <w:rFonts w:ascii="Tahoma"/>
          <w:b/>
          <w:sz w:val="20"/>
        </w:rPr>
        <w:t>E</w:t>
      </w:r>
      <w:r>
        <w:rPr>
          <w:rFonts w:ascii="Tahoma"/>
          <w:b/>
          <w:sz w:val="16"/>
        </w:rPr>
        <w:t>MPLOYER</w:t>
      </w:r>
      <w:r>
        <w:rPr>
          <w:rFonts w:ascii="Tahoma"/>
          <w:b/>
          <w:spacing w:val="-3"/>
          <w:sz w:val="16"/>
        </w:rPr>
        <w:t xml:space="preserve"> </w:t>
      </w:r>
      <w:r>
        <w:rPr>
          <w:rFonts w:ascii="Tahoma"/>
          <w:b/>
          <w:sz w:val="16"/>
        </w:rPr>
        <w:t>WITH</w:t>
      </w:r>
      <w:r>
        <w:rPr>
          <w:rFonts w:ascii="Tahoma"/>
          <w:b/>
          <w:spacing w:val="-1"/>
          <w:sz w:val="16"/>
        </w:rPr>
        <w:t xml:space="preserve"> </w:t>
      </w:r>
      <w:r>
        <w:rPr>
          <w:rFonts w:ascii="Tahoma"/>
          <w:b/>
          <w:sz w:val="20"/>
        </w:rPr>
        <w:t>S</w:t>
      </w:r>
      <w:r>
        <w:rPr>
          <w:rFonts w:ascii="Tahoma"/>
          <w:b/>
          <w:sz w:val="16"/>
        </w:rPr>
        <w:t>EAL</w:t>
      </w:r>
      <w:r>
        <w:rPr>
          <w:rFonts w:ascii="Tahoma"/>
          <w:b/>
          <w:spacing w:val="-4"/>
          <w:sz w:val="16"/>
        </w:rPr>
        <w:t xml:space="preserve"> </w:t>
      </w:r>
      <w:r>
        <w:rPr>
          <w:rFonts w:ascii="Tahoma"/>
          <w:b/>
          <w:sz w:val="16"/>
        </w:rPr>
        <w:t>OF</w:t>
      </w:r>
      <w:r>
        <w:rPr>
          <w:rFonts w:ascii="Tahoma"/>
          <w:b/>
          <w:spacing w:val="-1"/>
          <w:sz w:val="16"/>
        </w:rPr>
        <w:t xml:space="preserve"> </w:t>
      </w:r>
      <w:r>
        <w:rPr>
          <w:rFonts w:ascii="Tahoma"/>
          <w:b/>
          <w:sz w:val="20"/>
        </w:rPr>
        <w:t>E</w:t>
      </w:r>
      <w:r>
        <w:rPr>
          <w:rFonts w:ascii="Tahoma"/>
          <w:b/>
          <w:sz w:val="16"/>
        </w:rPr>
        <w:t>STABLISHMENT</w:t>
      </w:r>
    </w:p>
    <w:p w14:paraId="4B2C952A">
      <w:pPr>
        <w:spacing w:after="0"/>
        <w:jc w:val="left"/>
        <w:rPr>
          <w:rFonts w:ascii="Tahoma"/>
          <w:sz w:val="16"/>
        </w:rPr>
        <w:sectPr>
          <w:headerReference r:id="rId16" w:type="default"/>
          <w:footerReference r:id="rId17" w:type="default"/>
          <w:pgSz w:w="12240" w:h="15840"/>
          <w:pgMar w:top="860" w:right="240" w:bottom="1140" w:left="100" w:header="0" w:footer="952" w:gutter="0"/>
          <w:cols w:space="720" w:num="1"/>
        </w:sectPr>
      </w:pPr>
    </w:p>
    <w:p w14:paraId="6061D472">
      <w:pPr>
        <w:spacing w:before="68"/>
        <w:ind w:left="242" w:right="461" w:firstLine="0"/>
        <w:jc w:val="center"/>
        <w:rPr>
          <w:rFonts w:ascii="Arial MT"/>
          <w:sz w:val="36"/>
        </w:rPr>
      </w:pPr>
      <w:bookmarkStart w:id="11" w:name="Page 15"/>
      <w:bookmarkEnd w:id="11"/>
      <w:r>
        <w:rPr>
          <w:rFonts w:ascii="Arial MT"/>
          <w:sz w:val="36"/>
        </w:rPr>
        <w:t>FORM</w:t>
      </w:r>
      <w:r>
        <w:rPr>
          <w:rFonts w:ascii="Arial MT"/>
          <w:spacing w:val="-3"/>
          <w:sz w:val="36"/>
        </w:rPr>
        <w:t xml:space="preserve"> </w:t>
      </w:r>
      <w:r>
        <w:rPr>
          <w:rFonts w:ascii="Arial MT"/>
          <w:sz w:val="36"/>
        </w:rPr>
        <w:t>'F'</w:t>
      </w:r>
    </w:p>
    <w:p w14:paraId="2DD4AC9A">
      <w:pPr>
        <w:spacing w:before="117"/>
        <w:ind w:left="284" w:right="461" w:firstLine="0"/>
        <w:jc w:val="center"/>
        <w:rPr>
          <w:rFonts w:ascii="Arial MT"/>
          <w:sz w:val="18"/>
        </w:rPr>
      </w:pPr>
      <w:r>
        <w:rPr>
          <w:rFonts w:ascii="Arial MT"/>
          <w:sz w:val="18"/>
        </w:rPr>
        <w:t>See sub-rule</w:t>
      </w:r>
      <w:r>
        <w:rPr>
          <w:rFonts w:ascii="Arial MT"/>
          <w:spacing w:val="1"/>
          <w:sz w:val="18"/>
        </w:rPr>
        <w:t xml:space="preserve"> </w:t>
      </w:r>
      <w:r>
        <w:rPr>
          <w:rFonts w:ascii="Arial MT"/>
          <w:sz w:val="18"/>
        </w:rPr>
        <w:t>(1)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z w:val="18"/>
        </w:rPr>
        <w:t>of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z w:val="18"/>
        </w:rPr>
        <w:t>Rule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z w:val="18"/>
        </w:rPr>
        <w:t>6</w:t>
      </w:r>
    </w:p>
    <w:p w14:paraId="46717421">
      <w:pPr>
        <w:pStyle w:val="8"/>
        <w:rPr>
          <w:sz w:val="20"/>
        </w:rPr>
      </w:pPr>
    </w:p>
    <w:p w14:paraId="681A1B2A">
      <w:pPr>
        <w:spacing w:before="153"/>
        <w:ind w:left="195" w:right="461" w:firstLine="0"/>
        <w:jc w:val="center"/>
        <w:rPr>
          <w:rFonts w:ascii="Arial MT"/>
          <w:sz w:val="22"/>
        </w:rPr>
      </w:pPr>
      <w:r>
        <w:rPr>
          <w:rFonts w:ascii="Arial MT"/>
          <w:sz w:val="22"/>
        </w:rPr>
        <w:t>Nomination</w:t>
      </w:r>
    </w:p>
    <w:p w14:paraId="6C476557">
      <w:pPr>
        <w:pStyle w:val="8"/>
        <w:spacing w:before="4"/>
        <w:rPr>
          <w:sz w:val="27"/>
        </w:rPr>
      </w:pPr>
    </w:p>
    <w:p w14:paraId="318BBAF7">
      <w:pPr>
        <w:pStyle w:val="8"/>
        <w:spacing w:before="101"/>
        <w:ind w:left="980"/>
      </w:pPr>
      <w:r>
        <w:rPr>
          <w:w w:val="105"/>
        </w:rPr>
        <w:t>To,</w:t>
      </w:r>
    </w:p>
    <w:p w14:paraId="112A5A60">
      <w:pPr>
        <w:pStyle w:val="8"/>
        <w:spacing w:before="104"/>
        <w:ind w:left="980"/>
      </w:pPr>
      <w:r>
        <w:rPr>
          <w:w w:val="105"/>
        </w:rPr>
        <w:t>e-Infochips</w:t>
      </w:r>
      <w:r>
        <w:rPr>
          <w:spacing w:val="-13"/>
          <w:w w:val="105"/>
        </w:rPr>
        <w:t xml:space="preserve"> </w:t>
      </w:r>
      <w:r>
        <w:rPr>
          <w:w w:val="105"/>
        </w:rPr>
        <w:t>Ltd.</w:t>
      </w:r>
    </w:p>
    <w:p w14:paraId="49266CB6">
      <w:pPr>
        <w:pStyle w:val="8"/>
        <w:spacing w:before="101"/>
        <w:ind w:left="980"/>
      </w:pPr>
      <w:r>
        <w:rPr>
          <w:w w:val="105"/>
        </w:rPr>
        <w:t>Block</w:t>
      </w:r>
      <w:r>
        <w:rPr>
          <w:spacing w:val="-10"/>
          <w:w w:val="105"/>
        </w:rPr>
        <w:t xml:space="preserve"> </w:t>
      </w:r>
      <w:r>
        <w:rPr>
          <w:w w:val="105"/>
        </w:rPr>
        <w:t>E,</w:t>
      </w:r>
      <w:r>
        <w:rPr>
          <w:spacing w:val="-9"/>
          <w:w w:val="105"/>
        </w:rPr>
        <w:t xml:space="preserve"> </w:t>
      </w:r>
      <w:r>
        <w:rPr>
          <w:w w:val="105"/>
        </w:rPr>
        <w:t>Ratna</w:t>
      </w:r>
      <w:r>
        <w:rPr>
          <w:spacing w:val="-9"/>
          <w:w w:val="105"/>
        </w:rPr>
        <w:t xml:space="preserve"> </w:t>
      </w:r>
      <w:r>
        <w:rPr>
          <w:w w:val="105"/>
        </w:rPr>
        <w:t>building,</w:t>
      </w:r>
    </w:p>
    <w:p w14:paraId="7DA95D2A">
      <w:pPr>
        <w:pStyle w:val="8"/>
        <w:spacing w:before="99" w:line="352" w:lineRule="auto"/>
        <w:ind w:left="980" w:right="8284"/>
      </w:pPr>
      <w:r>
        <w:rPr>
          <w:w w:val="105"/>
        </w:rPr>
        <w:t>3rd</w:t>
      </w:r>
      <w:r>
        <w:rPr>
          <w:spacing w:val="-7"/>
          <w:w w:val="105"/>
        </w:rPr>
        <w:t xml:space="preserve"> </w:t>
      </w:r>
      <w:r>
        <w:rPr>
          <w:w w:val="105"/>
        </w:rPr>
        <w:t>Eye</w:t>
      </w:r>
      <w:r>
        <w:rPr>
          <w:spacing w:val="-6"/>
          <w:w w:val="105"/>
        </w:rPr>
        <w:t xml:space="preserve"> </w:t>
      </w:r>
      <w:r>
        <w:rPr>
          <w:w w:val="105"/>
        </w:rPr>
        <w:t>Voice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&amp;</w:t>
      </w:r>
      <w:r>
        <w:rPr>
          <w:spacing w:val="-6"/>
          <w:w w:val="105"/>
        </w:rPr>
        <w:t xml:space="preserve"> </w:t>
      </w:r>
      <w:r>
        <w:rPr>
          <w:w w:val="105"/>
        </w:rPr>
        <w:t>ITES</w:t>
      </w:r>
      <w:r>
        <w:rPr>
          <w:spacing w:val="-7"/>
          <w:w w:val="105"/>
        </w:rPr>
        <w:t xml:space="preserve"> </w:t>
      </w:r>
      <w:r>
        <w:rPr>
          <w:w w:val="105"/>
        </w:rPr>
        <w:t>SEZ,</w:t>
      </w:r>
      <w:r>
        <w:rPr>
          <w:spacing w:val="-52"/>
          <w:w w:val="105"/>
        </w:rPr>
        <w:t xml:space="preserve"> </w:t>
      </w:r>
      <w:r>
        <w:rPr>
          <w:w w:val="105"/>
        </w:rPr>
        <w:t>Village-</w:t>
      </w:r>
      <w:r>
        <w:rPr>
          <w:spacing w:val="-5"/>
          <w:w w:val="105"/>
        </w:rPr>
        <w:t xml:space="preserve"> </w:t>
      </w:r>
      <w:r>
        <w:rPr>
          <w:w w:val="105"/>
        </w:rPr>
        <w:t>Ognaz,</w:t>
      </w:r>
    </w:p>
    <w:p w14:paraId="20126F89">
      <w:pPr>
        <w:pStyle w:val="8"/>
        <w:spacing w:line="182" w:lineRule="exact"/>
        <w:ind w:left="980"/>
      </w:pPr>
      <w:r>
        <w:rPr>
          <w:w w:val="105"/>
        </w:rPr>
        <w:t>Ta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w w:val="105"/>
        </w:rPr>
        <w:t>Dascroi,</w:t>
      </w:r>
      <w:r>
        <w:rPr>
          <w:spacing w:val="-10"/>
          <w:w w:val="105"/>
        </w:rPr>
        <w:t xml:space="preserve"> </w:t>
      </w:r>
      <w:r>
        <w:rPr>
          <w:w w:val="105"/>
        </w:rPr>
        <w:t>Dist-Ahmedabad,</w:t>
      </w:r>
      <w:r>
        <w:rPr>
          <w:spacing w:val="-10"/>
          <w:w w:val="105"/>
        </w:rPr>
        <w:t xml:space="preserve"> </w:t>
      </w:r>
      <w:r>
        <w:rPr>
          <w:w w:val="105"/>
        </w:rPr>
        <w:t>India.</w:t>
      </w:r>
    </w:p>
    <w:p w14:paraId="45BCC795">
      <w:pPr>
        <w:pStyle w:val="8"/>
        <w:rPr>
          <w:sz w:val="20"/>
        </w:rPr>
      </w:pPr>
    </w:p>
    <w:p w14:paraId="6AC22EB7">
      <w:pPr>
        <w:pStyle w:val="8"/>
        <w:rPr>
          <w:sz w:val="20"/>
        </w:rPr>
      </w:pPr>
    </w:p>
    <w:p w14:paraId="5E5155AE">
      <w:pPr>
        <w:pStyle w:val="8"/>
        <w:spacing w:before="10"/>
        <w:rPr>
          <w:sz w:val="18"/>
        </w:rPr>
      </w:pPr>
    </w:p>
    <w:p w14:paraId="4B58C244">
      <w:pPr>
        <w:pStyle w:val="8"/>
        <w:tabs>
          <w:tab w:val="left" w:pos="10747"/>
        </w:tabs>
        <w:spacing w:before="101"/>
        <w:ind w:left="980"/>
        <w:rPr>
          <w:rFonts w:ascii="Times New Roman"/>
        </w:rPr>
      </w:pPr>
      <w:r>
        <w:rPr>
          <w:spacing w:val="-1"/>
          <w:w w:val="105"/>
        </w:rPr>
        <w:t>I,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Shri/Shrimati/Kumari</w:t>
      </w:r>
      <w:r>
        <w:rPr>
          <w:spacing w:val="-23"/>
        </w:rPr>
        <w:t xml:space="preserve"> </w:t>
      </w:r>
      <w:r>
        <w:rPr>
          <w:rFonts w:ascii="Times New Roman"/>
          <w:w w:val="104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68906F8E">
      <w:pPr>
        <w:pStyle w:val="8"/>
        <w:spacing w:before="102"/>
        <w:ind w:left="6022"/>
      </w:pPr>
      <w:r>
        <w:rPr>
          <w:w w:val="105"/>
        </w:rPr>
        <w:t>(Name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full</w:t>
      </w:r>
      <w:r>
        <w:rPr>
          <w:spacing w:val="-8"/>
          <w:w w:val="105"/>
        </w:rPr>
        <w:t xml:space="preserve"> </w:t>
      </w:r>
      <w:r>
        <w:rPr>
          <w:w w:val="105"/>
        </w:rPr>
        <w:t>here)</w:t>
      </w:r>
    </w:p>
    <w:p w14:paraId="2BF62DDF">
      <w:pPr>
        <w:pStyle w:val="8"/>
        <w:spacing w:before="101" w:line="307" w:lineRule="auto"/>
        <w:ind w:left="980" w:right="1137"/>
      </w:pPr>
      <w:r>
        <w:rPr>
          <w:w w:val="105"/>
        </w:rPr>
        <w:t>whose</w:t>
      </w:r>
      <w:r>
        <w:rPr>
          <w:spacing w:val="1"/>
          <w:w w:val="105"/>
        </w:rPr>
        <w:t xml:space="preserve"> </w:t>
      </w:r>
      <w:r>
        <w:rPr>
          <w:w w:val="105"/>
        </w:rPr>
        <w:t>particulars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given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statement</w:t>
      </w:r>
      <w:r>
        <w:rPr>
          <w:spacing w:val="1"/>
          <w:w w:val="105"/>
        </w:rPr>
        <w:t xml:space="preserve"> </w:t>
      </w:r>
      <w:r>
        <w:rPr>
          <w:w w:val="105"/>
        </w:rPr>
        <w:t>below,</w:t>
      </w:r>
      <w:r>
        <w:rPr>
          <w:spacing w:val="1"/>
          <w:w w:val="105"/>
        </w:rPr>
        <w:t xml:space="preserve"> </w:t>
      </w:r>
      <w:r>
        <w:rPr>
          <w:w w:val="105"/>
        </w:rPr>
        <w:t>hereby</w:t>
      </w:r>
      <w:r>
        <w:rPr>
          <w:spacing w:val="1"/>
          <w:w w:val="105"/>
        </w:rPr>
        <w:t xml:space="preserve"> </w:t>
      </w:r>
      <w:r>
        <w:rPr>
          <w:w w:val="105"/>
        </w:rPr>
        <w:t>nominate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person(s) mentioned  below to</w:t>
      </w:r>
      <w:r>
        <w:rPr>
          <w:spacing w:val="-53"/>
          <w:w w:val="105"/>
        </w:rPr>
        <w:t xml:space="preserve"> </w:t>
      </w:r>
      <w:r>
        <w:rPr>
          <w:w w:val="105"/>
        </w:rPr>
        <w:t>receive the gratuity payable after my death as also the gratuity standing to my credit in the event of my death</w:t>
      </w:r>
      <w:r>
        <w:rPr>
          <w:spacing w:val="1"/>
          <w:w w:val="105"/>
        </w:rPr>
        <w:t xml:space="preserve"> </w:t>
      </w:r>
      <w:r>
        <w:rPr>
          <w:w w:val="105"/>
        </w:rPr>
        <w:t>before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amount</w:t>
      </w:r>
      <w:r>
        <w:rPr>
          <w:spacing w:val="-5"/>
          <w:w w:val="105"/>
        </w:rPr>
        <w:t xml:space="preserve"> </w:t>
      </w:r>
      <w:r>
        <w:rPr>
          <w:w w:val="105"/>
        </w:rPr>
        <w:t>has</w:t>
      </w:r>
      <w:r>
        <w:rPr>
          <w:spacing w:val="-6"/>
          <w:w w:val="105"/>
        </w:rPr>
        <w:t xml:space="preserve"> </w:t>
      </w:r>
      <w:r>
        <w:rPr>
          <w:w w:val="105"/>
        </w:rPr>
        <w:t>become</w:t>
      </w:r>
      <w:r>
        <w:rPr>
          <w:spacing w:val="-5"/>
          <w:w w:val="105"/>
        </w:rPr>
        <w:t xml:space="preserve"> </w:t>
      </w:r>
      <w:r>
        <w:rPr>
          <w:w w:val="105"/>
        </w:rPr>
        <w:t>payable,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having</w:t>
      </w:r>
      <w:r>
        <w:rPr>
          <w:spacing w:val="-5"/>
          <w:w w:val="105"/>
        </w:rPr>
        <w:t xml:space="preserve"> </w:t>
      </w:r>
      <w:r>
        <w:rPr>
          <w:w w:val="105"/>
        </w:rPr>
        <w:t>become</w:t>
      </w:r>
      <w:r>
        <w:rPr>
          <w:spacing w:val="-5"/>
          <w:w w:val="105"/>
        </w:rPr>
        <w:t xml:space="preserve"> </w:t>
      </w:r>
      <w:r>
        <w:rPr>
          <w:w w:val="105"/>
        </w:rPr>
        <w:t>payable</w:t>
      </w:r>
      <w:r>
        <w:rPr>
          <w:spacing w:val="-6"/>
          <w:w w:val="105"/>
        </w:rPr>
        <w:t xml:space="preserve"> </w:t>
      </w:r>
      <w:r>
        <w:rPr>
          <w:w w:val="105"/>
        </w:rPr>
        <w:t>has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been</w:t>
      </w:r>
      <w:r>
        <w:rPr>
          <w:spacing w:val="-5"/>
          <w:w w:val="105"/>
        </w:rPr>
        <w:t xml:space="preserve"> </w:t>
      </w:r>
      <w:r>
        <w:rPr>
          <w:w w:val="105"/>
        </w:rPr>
        <w:t>paid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direct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</w:p>
    <w:p w14:paraId="1F3FD3E5">
      <w:pPr>
        <w:pStyle w:val="8"/>
        <w:spacing w:before="1"/>
        <w:ind w:left="980"/>
      </w:pPr>
      <w:r>
        <w:rPr>
          <w:w w:val="105"/>
        </w:rPr>
        <w:t>said</w:t>
      </w:r>
      <w:r>
        <w:rPr>
          <w:spacing w:val="-9"/>
          <w:w w:val="105"/>
        </w:rPr>
        <w:t xml:space="preserve"> </w:t>
      </w:r>
      <w:r>
        <w:rPr>
          <w:w w:val="105"/>
        </w:rPr>
        <w:t>amount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gratuity</w:t>
      </w:r>
      <w:r>
        <w:rPr>
          <w:spacing w:val="-10"/>
          <w:w w:val="105"/>
        </w:rPr>
        <w:t xml:space="preserve"> </w:t>
      </w:r>
      <w:r>
        <w:rPr>
          <w:w w:val="105"/>
        </w:rPr>
        <w:t>shall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paid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proportion</w:t>
      </w:r>
      <w:r>
        <w:rPr>
          <w:spacing w:val="-9"/>
          <w:w w:val="105"/>
        </w:rPr>
        <w:t xml:space="preserve"> </w:t>
      </w:r>
      <w:r>
        <w:rPr>
          <w:w w:val="105"/>
        </w:rPr>
        <w:t>indicated</w:t>
      </w:r>
      <w:r>
        <w:rPr>
          <w:spacing w:val="-9"/>
          <w:w w:val="105"/>
        </w:rPr>
        <w:t xml:space="preserve"> </w:t>
      </w:r>
      <w:r>
        <w:rPr>
          <w:w w:val="105"/>
        </w:rPr>
        <w:t>against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name(s)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nominee(s).</w:t>
      </w:r>
    </w:p>
    <w:p w14:paraId="195B23AB">
      <w:pPr>
        <w:pStyle w:val="10"/>
        <w:numPr>
          <w:ilvl w:val="0"/>
          <w:numId w:val="1"/>
        </w:numPr>
        <w:tabs>
          <w:tab w:val="left" w:pos="1340"/>
        </w:tabs>
        <w:spacing w:before="102" w:after="0" w:line="240" w:lineRule="auto"/>
        <w:ind w:left="1340" w:right="0" w:hanging="360"/>
        <w:jc w:val="left"/>
        <w:rPr>
          <w:rFonts w:ascii="Arial MT"/>
          <w:sz w:val="19"/>
        </w:rPr>
      </w:pPr>
      <w:r>
        <w:rPr>
          <w:rFonts w:ascii="Arial MT"/>
          <w:w w:val="105"/>
          <w:sz w:val="19"/>
        </w:rPr>
        <w:t>I</w:t>
      </w:r>
      <w:r>
        <w:rPr>
          <w:rFonts w:ascii="Arial MT"/>
          <w:spacing w:val="-9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hereby</w:t>
      </w:r>
      <w:r>
        <w:rPr>
          <w:rFonts w:ascii="Arial MT"/>
          <w:spacing w:val="-9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certify</w:t>
      </w:r>
      <w:r>
        <w:rPr>
          <w:rFonts w:ascii="Arial MT"/>
          <w:spacing w:val="-10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that</w:t>
      </w:r>
      <w:r>
        <w:rPr>
          <w:rFonts w:ascii="Arial MT"/>
          <w:spacing w:val="-8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the</w:t>
      </w:r>
      <w:r>
        <w:rPr>
          <w:rFonts w:ascii="Arial MT"/>
          <w:spacing w:val="-9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person(s)</w:t>
      </w:r>
      <w:r>
        <w:rPr>
          <w:rFonts w:ascii="Arial MT"/>
          <w:spacing w:val="-9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mentioned</w:t>
      </w:r>
      <w:r>
        <w:rPr>
          <w:rFonts w:ascii="Arial MT"/>
          <w:spacing w:val="-8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is/are</w:t>
      </w:r>
      <w:r>
        <w:rPr>
          <w:rFonts w:ascii="Arial MT"/>
          <w:spacing w:val="-8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a</w:t>
      </w:r>
      <w:r>
        <w:rPr>
          <w:rFonts w:ascii="Arial MT"/>
          <w:spacing w:val="-8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member(s)</w:t>
      </w:r>
      <w:r>
        <w:rPr>
          <w:rFonts w:ascii="Arial MT"/>
          <w:spacing w:val="-9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of</w:t>
      </w:r>
      <w:r>
        <w:rPr>
          <w:rFonts w:ascii="Arial MT"/>
          <w:spacing w:val="-8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my</w:t>
      </w:r>
      <w:r>
        <w:rPr>
          <w:rFonts w:ascii="Arial MT"/>
          <w:spacing w:val="-8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family</w:t>
      </w:r>
      <w:r>
        <w:rPr>
          <w:rFonts w:ascii="Arial MT"/>
          <w:spacing w:val="-10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within</w:t>
      </w:r>
      <w:r>
        <w:rPr>
          <w:rFonts w:ascii="Arial MT"/>
          <w:spacing w:val="-10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the</w:t>
      </w:r>
      <w:r>
        <w:rPr>
          <w:rFonts w:ascii="Arial MT"/>
          <w:spacing w:val="-8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meaning</w:t>
      </w:r>
      <w:r>
        <w:rPr>
          <w:rFonts w:ascii="Arial MT"/>
          <w:spacing w:val="-9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of</w:t>
      </w:r>
      <w:r>
        <w:rPr>
          <w:rFonts w:ascii="Arial MT"/>
          <w:spacing w:val="-8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clause</w:t>
      </w:r>
    </w:p>
    <w:p w14:paraId="4E32946C">
      <w:pPr>
        <w:pStyle w:val="8"/>
        <w:spacing w:before="61"/>
        <w:ind w:left="1340"/>
      </w:pPr>
      <w:r>
        <w:rPr>
          <w:w w:val="105"/>
        </w:rPr>
        <w:t>(h)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Section</w:t>
      </w:r>
      <w:r>
        <w:rPr>
          <w:spacing w:val="-7"/>
          <w:w w:val="105"/>
        </w:rPr>
        <w:t xml:space="preserve"> </w:t>
      </w:r>
      <w:r>
        <w:rPr>
          <w:w w:val="105"/>
        </w:rPr>
        <w:t>2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Payment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Gratuity</w:t>
      </w:r>
      <w:r>
        <w:rPr>
          <w:spacing w:val="-7"/>
          <w:w w:val="105"/>
        </w:rPr>
        <w:t xml:space="preserve"> </w:t>
      </w:r>
      <w:r>
        <w:rPr>
          <w:w w:val="105"/>
        </w:rPr>
        <w:t>Act,</w:t>
      </w:r>
      <w:r>
        <w:rPr>
          <w:spacing w:val="-5"/>
          <w:w w:val="105"/>
        </w:rPr>
        <w:t xml:space="preserve"> </w:t>
      </w:r>
      <w:r>
        <w:rPr>
          <w:w w:val="105"/>
        </w:rPr>
        <w:t>1972.</w:t>
      </w:r>
    </w:p>
    <w:p w14:paraId="720D716A">
      <w:pPr>
        <w:pStyle w:val="10"/>
        <w:numPr>
          <w:ilvl w:val="0"/>
          <w:numId w:val="1"/>
        </w:numPr>
        <w:tabs>
          <w:tab w:val="left" w:pos="1340"/>
        </w:tabs>
        <w:spacing w:before="102" w:after="0" w:line="240" w:lineRule="auto"/>
        <w:ind w:left="1340" w:right="0" w:hanging="360"/>
        <w:jc w:val="left"/>
        <w:rPr>
          <w:rFonts w:ascii="Arial MT"/>
          <w:sz w:val="19"/>
        </w:rPr>
      </w:pPr>
      <w:r>
        <w:rPr>
          <w:rFonts w:ascii="Arial MT"/>
          <w:w w:val="105"/>
          <w:sz w:val="19"/>
        </w:rPr>
        <w:t>I</w:t>
      </w:r>
      <w:r>
        <w:rPr>
          <w:rFonts w:ascii="Arial MT"/>
          <w:spacing w:val="-7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hereby</w:t>
      </w:r>
      <w:r>
        <w:rPr>
          <w:rFonts w:ascii="Arial MT"/>
          <w:spacing w:val="-7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declare</w:t>
      </w:r>
      <w:r>
        <w:rPr>
          <w:rFonts w:ascii="Arial MT"/>
          <w:spacing w:val="-7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that</w:t>
      </w:r>
      <w:r>
        <w:rPr>
          <w:rFonts w:ascii="Arial MT"/>
          <w:spacing w:val="-6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I</w:t>
      </w:r>
      <w:r>
        <w:rPr>
          <w:rFonts w:ascii="Arial MT"/>
          <w:spacing w:val="-7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have</w:t>
      </w:r>
      <w:r>
        <w:rPr>
          <w:rFonts w:ascii="Arial MT"/>
          <w:spacing w:val="-6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no</w:t>
      </w:r>
      <w:r>
        <w:rPr>
          <w:rFonts w:ascii="Arial MT"/>
          <w:spacing w:val="-7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family</w:t>
      </w:r>
      <w:r>
        <w:rPr>
          <w:rFonts w:ascii="Arial MT"/>
          <w:spacing w:val="-6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within</w:t>
      </w:r>
      <w:r>
        <w:rPr>
          <w:rFonts w:ascii="Arial MT"/>
          <w:spacing w:val="-6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the</w:t>
      </w:r>
      <w:r>
        <w:rPr>
          <w:rFonts w:ascii="Arial MT"/>
          <w:spacing w:val="-7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meaning</w:t>
      </w:r>
      <w:r>
        <w:rPr>
          <w:rFonts w:ascii="Arial MT"/>
          <w:spacing w:val="-6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of</w:t>
      </w:r>
      <w:r>
        <w:rPr>
          <w:rFonts w:ascii="Arial MT"/>
          <w:spacing w:val="-7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clause</w:t>
      </w:r>
      <w:r>
        <w:rPr>
          <w:rFonts w:ascii="Arial MT"/>
          <w:spacing w:val="-6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(h)</w:t>
      </w:r>
      <w:r>
        <w:rPr>
          <w:rFonts w:ascii="Arial MT"/>
          <w:spacing w:val="-8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of</w:t>
      </w:r>
      <w:r>
        <w:rPr>
          <w:rFonts w:ascii="Arial MT"/>
          <w:spacing w:val="-5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Section</w:t>
      </w:r>
      <w:r>
        <w:rPr>
          <w:rFonts w:ascii="Arial MT"/>
          <w:spacing w:val="-7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2</w:t>
      </w:r>
      <w:r>
        <w:rPr>
          <w:rFonts w:ascii="Arial MT"/>
          <w:spacing w:val="-6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of</w:t>
      </w:r>
      <w:r>
        <w:rPr>
          <w:rFonts w:ascii="Arial MT"/>
          <w:spacing w:val="-6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the</w:t>
      </w:r>
      <w:r>
        <w:rPr>
          <w:rFonts w:ascii="Arial MT"/>
          <w:spacing w:val="-7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said</w:t>
      </w:r>
      <w:r>
        <w:rPr>
          <w:rFonts w:ascii="Arial MT"/>
          <w:spacing w:val="-6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Act.</w:t>
      </w:r>
    </w:p>
    <w:p w14:paraId="76CB4D2B">
      <w:pPr>
        <w:pStyle w:val="8"/>
        <w:rPr>
          <w:sz w:val="22"/>
        </w:rPr>
      </w:pPr>
    </w:p>
    <w:p w14:paraId="1CEA6137">
      <w:pPr>
        <w:pStyle w:val="8"/>
        <w:tabs>
          <w:tab w:val="left" w:pos="1339"/>
        </w:tabs>
        <w:spacing w:before="170"/>
        <w:ind w:left="980"/>
      </w:pPr>
      <w:r>
        <w:rPr>
          <w:w w:val="105"/>
        </w:rPr>
        <w:t>4</w:t>
      </w:r>
      <w:r>
        <w:rPr>
          <w:w w:val="105"/>
        </w:rPr>
        <w:tab/>
      </w:r>
      <w:r>
        <w:rPr>
          <w:w w:val="105"/>
        </w:rPr>
        <w:t>(a)</w:t>
      </w:r>
      <w:r>
        <w:rPr>
          <w:spacing w:val="-11"/>
          <w:w w:val="105"/>
        </w:rPr>
        <w:t xml:space="preserve"> </w:t>
      </w:r>
      <w:r>
        <w:rPr>
          <w:w w:val="105"/>
        </w:rPr>
        <w:t>My</w:t>
      </w:r>
      <w:r>
        <w:rPr>
          <w:spacing w:val="-10"/>
          <w:w w:val="105"/>
        </w:rPr>
        <w:t xml:space="preserve"> </w:t>
      </w:r>
      <w:r>
        <w:rPr>
          <w:w w:val="105"/>
        </w:rPr>
        <w:t>father/mother/parents</w:t>
      </w:r>
      <w:r>
        <w:rPr>
          <w:spacing w:val="-10"/>
          <w:w w:val="105"/>
        </w:rPr>
        <w:t xml:space="preserve"> </w:t>
      </w:r>
      <w:r>
        <w:rPr>
          <w:w w:val="105"/>
        </w:rPr>
        <w:t>is/are</w:t>
      </w:r>
      <w:r>
        <w:rPr>
          <w:spacing w:val="-9"/>
          <w:w w:val="105"/>
        </w:rPr>
        <w:t xml:space="preserve"> </w:t>
      </w:r>
      <w:r>
        <w:rPr>
          <w:w w:val="105"/>
        </w:rPr>
        <w:t>not</w:t>
      </w:r>
      <w:r>
        <w:rPr>
          <w:spacing w:val="-9"/>
          <w:w w:val="105"/>
        </w:rPr>
        <w:t xml:space="preserve"> </w:t>
      </w:r>
      <w:r>
        <w:rPr>
          <w:w w:val="105"/>
        </w:rPr>
        <w:t>dependent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me.</w:t>
      </w:r>
    </w:p>
    <w:p w14:paraId="110A0A05">
      <w:pPr>
        <w:pStyle w:val="8"/>
        <w:spacing w:before="100"/>
        <w:ind w:left="1340"/>
      </w:pPr>
      <w:r>
        <w:rPr>
          <w:w w:val="105"/>
        </w:rPr>
        <w:t>(b)</w:t>
      </w:r>
      <w:r>
        <w:rPr>
          <w:spacing w:val="-11"/>
          <w:w w:val="105"/>
        </w:rPr>
        <w:t xml:space="preserve"> </w:t>
      </w:r>
      <w:r>
        <w:rPr>
          <w:w w:val="105"/>
        </w:rPr>
        <w:t>My</w:t>
      </w:r>
      <w:r>
        <w:rPr>
          <w:spacing w:val="-10"/>
          <w:w w:val="105"/>
        </w:rPr>
        <w:t xml:space="preserve"> </w:t>
      </w:r>
      <w:r>
        <w:rPr>
          <w:w w:val="105"/>
        </w:rPr>
        <w:t>husband's</w:t>
      </w:r>
      <w:r>
        <w:rPr>
          <w:spacing w:val="-12"/>
          <w:w w:val="105"/>
        </w:rPr>
        <w:t xml:space="preserve"> </w:t>
      </w:r>
      <w:r>
        <w:rPr>
          <w:w w:val="105"/>
        </w:rPr>
        <w:t>father/mother/parents</w:t>
      </w:r>
      <w:r>
        <w:rPr>
          <w:spacing w:val="-12"/>
          <w:w w:val="105"/>
        </w:rPr>
        <w:t xml:space="preserve"> </w:t>
      </w:r>
      <w:r>
        <w:rPr>
          <w:w w:val="105"/>
        </w:rPr>
        <w:t>is/are</w:t>
      </w:r>
      <w:r>
        <w:rPr>
          <w:spacing w:val="-10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dependent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my</w:t>
      </w:r>
      <w:r>
        <w:rPr>
          <w:spacing w:val="-10"/>
          <w:w w:val="105"/>
        </w:rPr>
        <w:t xml:space="preserve"> </w:t>
      </w:r>
      <w:r>
        <w:rPr>
          <w:w w:val="105"/>
        </w:rPr>
        <w:t>husband.</w:t>
      </w:r>
    </w:p>
    <w:p w14:paraId="526D5C34">
      <w:pPr>
        <w:pStyle w:val="10"/>
        <w:numPr>
          <w:ilvl w:val="0"/>
          <w:numId w:val="5"/>
        </w:numPr>
        <w:tabs>
          <w:tab w:val="left" w:pos="1340"/>
          <w:tab w:val="left" w:pos="10342"/>
        </w:tabs>
        <w:spacing w:before="101" w:after="0" w:line="307" w:lineRule="auto"/>
        <w:ind w:left="1340" w:right="1389" w:hanging="360"/>
        <w:jc w:val="left"/>
        <w:rPr>
          <w:rFonts w:ascii="Arial MT"/>
          <w:sz w:val="19"/>
        </w:rPr>
      </w:pPr>
      <w:r>
        <w:rPr>
          <w:rFonts w:ascii="Arial MT"/>
          <w:w w:val="105"/>
          <w:sz w:val="19"/>
        </w:rPr>
        <w:t>I</w:t>
      </w:r>
      <w:r>
        <w:rPr>
          <w:rFonts w:ascii="Arial MT"/>
          <w:spacing w:val="-7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have</w:t>
      </w:r>
      <w:r>
        <w:rPr>
          <w:rFonts w:ascii="Arial MT"/>
          <w:spacing w:val="-6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excluded</w:t>
      </w:r>
      <w:r>
        <w:rPr>
          <w:rFonts w:ascii="Arial MT"/>
          <w:spacing w:val="-6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my</w:t>
      </w:r>
      <w:r>
        <w:rPr>
          <w:rFonts w:ascii="Arial MT"/>
          <w:spacing w:val="-6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husband</w:t>
      </w:r>
      <w:r>
        <w:rPr>
          <w:rFonts w:ascii="Arial MT"/>
          <w:spacing w:val="-7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from</w:t>
      </w:r>
      <w:r>
        <w:rPr>
          <w:rFonts w:ascii="Arial MT"/>
          <w:spacing w:val="-7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my</w:t>
      </w:r>
      <w:r>
        <w:rPr>
          <w:rFonts w:ascii="Arial MT"/>
          <w:spacing w:val="-8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family</w:t>
      </w:r>
      <w:r>
        <w:rPr>
          <w:rFonts w:ascii="Arial MT"/>
          <w:spacing w:val="-7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by</w:t>
      </w:r>
      <w:r>
        <w:rPr>
          <w:rFonts w:ascii="Arial MT"/>
          <w:spacing w:val="-7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a</w:t>
      </w:r>
      <w:r>
        <w:rPr>
          <w:rFonts w:ascii="Arial MT"/>
          <w:spacing w:val="-6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notice</w:t>
      </w:r>
      <w:r>
        <w:rPr>
          <w:rFonts w:ascii="Arial MT"/>
          <w:spacing w:val="-6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dated</w:t>
      </w:r>
      <w:r>
        <w:rPr>
          <w:rFonts w:ascii="Arial MT"/>
          <w:spacing w:val="-6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the</w:t>
      </w:r>
      <w:r>
        <w:rPr>
          <w:rFonts w:ascii="Times New Roman"/>
          <w:w w:val="105"/>
          <w:sz w:val="19"/>
          <w:u w:val="single"/>
        </w:rPr>
        <w:tab/>
      </w:r>
      <w:r>
        <w:rPr>
          <w:rFonts w:ascii="Arial MT"/>
          <w:spacing w:val="-3"/>
          <w:w w:val="105"/>
          <w:sz w:val="19"/>
        </w:rPr>
        <w:t>to</w:t>
      </w:r>
      <w:r>
        <w:rPr>
          <w:rFonts w:ascii="Arial MT"/>
          <w:spacing w:val="-53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the</w:t>
      </w:r>
      <w:r>
        <w:rPr>
          <w:rFonts w:ascii="Arial MT"/>
          <w:spacing w:val="-3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controlling</w:t>
      </w:r>
      <w:r>
        <w:rPr>
          <w:rFonts w:ascii="Arial MT"/>
          <w:spacing w:val="-3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authority</w:t>
      </w:r>
      <w:r>
        <w:rPr>
          <w:rFonts w:ascii="Arial MT"/>
          <w:spacing w:val="-3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in</w:t>
      </w:r>
      <w:r>
        <w:rPr>
          <w:rFonts w:ascii="Arial MT"/>
          <w:spacing w:val="-3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terms</w:t>
      </w:r>
      <w:r>
        <w:rPr>
          <w:rFonts w:ascii="Arial MT"/>
          <w:spacing w:val="-3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of</w:t>
      </w:r>
      <w:r>
        <w:rPr>
          <w:rFonts w:ascii="Arial MT"/>
          <w:spacing w:val="-3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the</w:t>
      </w:r>
      <w:r>
        <w:rPr>
          <w:rFonts w:ascii="Arial MT"/>
          <w:spacing w:val="-3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proviso</w:t>
      </w:r>
      <w:r>
        <w:rPr>
          <w:rFonts w:ascii="Arial MT"/>
          <w:spacing w:val="-3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to</w:t>
      </w:r>
      <w:r>
        <w:rPr>
          <w:rFonts w:ascii="Arial MT"/>
          <w:spacing w:val="-3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clause</w:t>
      </w:r>
      <w:r>
        <w:rPr>
          <w:rFonts w:ascii="Arial MT"/>
          <w:spacing w:val="-3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(h)</w:t>
      </w:r>
      <w:r>
        <w:rPr>
          <w:rFonts w:ascii="Arial MT"/>
          <w:spacing w:val="-4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of</w:t>
      </w:r>
      <w:r>
        <w:rPr>
          <w:rFonts w:ascii="Arial MT"/>
          <w:spacing w:val="-3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Section</w:t>
      </w:r>
      <w:r>
        <w:rPr>
          <w:rFonts w:ascii="Arial MT"/>
          <w:spacing w:val="-3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2</w:t>
      </w:r>
      <w:r>
        <w:rPr>
          <w:rFonts w:ascii="Arial MT"/>
          <w:spacing w:val="-3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of</w:t>
      </w:r>
      <w:r>
        <w:rPr>
          <w:rFonts w:ascii="Arial MT"/>
          <w:spacing w:val="-3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the</w:t>
      </w:r>
      <w:r>
        <w:rPr>
          <w:rFonts w:ascii="Arial MT"/>
          <w:spacing w:val="-4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said</w:t>
      </w:r>
      <w:r>
        <w:rPr>
          <w:rFonts w:ascii="Arial MT"/>
          <w:spacing w:val="-4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Act.</w:t>
      </w:r>
    </w:p>
    <w:p w14:paraId="77CD6A41">
      <w:pPr>
        <w:pStyle w:val="10"/>
        <w:numPr>
          <w:ilvl w:val="0"/>
          <w:numId w:val="5"/>
        </w:numPr>
        <w:tabs>
          <w:tab w:val="left" w:pos="1340"/>
        </w:tabs>
        <w:spacing w:before="41" w:after="0" w:line="240" w:lineRule="auto"/>
        <w:ind w:left="1340" w:right="0" w:hanging="360"/>
        <w:jc w:val="left"/>
        <w:rPr>
          <w:rFonts w:ascii="Arial MT"/>
          <w:sz w:val="19"/>
        </w:rPr>
      </w:pPr>
      <w:r>
        <w:rPr>
          <w:rFonts w:ascii="Arial MT"/>
          <w:spacing w:val="-1"/>
          <w:w w:val="105"/>
          <w:sz w:val="19"/>
        </w:rPr>
        <w:t>Nomination</w:t>
      </w:r>
      <w:r>
        <w:rPr>
          <w:rFonts w:ascii="Arial MT"/>
          <w:spacing w:val="-12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made</w:t>
      </w:r>
      <w:r>
        <w:rPr>
          <w:rFonts w:ascii="Arial MT"/>
          <w:spacing w:val="-12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herein</w:t>
      </w:r>
      <w:r>
        <w:rPr>
          <w:rFonts w:ascii="Arial MT"/>
          <w:spacing w:val="-12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invalidates</w:t>
      </w:r>
      <w:r>
        <w:rPr>
          <w:rFonts w:ascii="Arial MT"/>
          <w:spacing w:val="-14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my</w:t>
      </w:r>
      <w:r>
        <w:rPr>
          <w:rFonts w:ascii="Arial MT"/>
          <w:spacing w:val="-12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previous</w:t>
      </w:r>
      <w:r>
        <w:rPr>
          <w:rFonts w:ascii="Arial MT"/>
          <w:spacing w:val="-13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nomination.</w:t>
      </w:r>
    </w:p>
    <w:p w14:paraId="4892AC61">
      <w:pPr>
        <w:pStyle w:val="8"/>
        <w:rPr>
          <w:sz w:val="22"/>
        </w:rPr>
      </w:pPr>
    </w:p>
    <w:p w14:paraId="79535D51">
      <w:pPr>
        <w:pStyle w:val="8"/>
        <w:rPr>
          <w:sz w:val="22"/>
        </w:rPr>
      </w:pPr>
    </w:p>
    <w:p w14:paraId="1802D25A">
      <w:pPr>
        <w:pStyle w:val="8"/>
        <w:spacing w:before="10"/>
        <w:rPr>
          <w:sz w:val="17"/>
        </w:rPr>
      </w:pPr>
    </w:p>
    <w:p w14:paraId="2C04D0F8">
      <w:pPr>
        <w:pStyle w:val="3"/>
        <w:ind w:left="231"/>
      </w:pPr>
      <w:r>
        <w:t>Nominee(s)</w:t>
      </w:r>
    </w:p>
    <w:p w14:paraId="382171DE">
      <w:pPr>
        <w:pStyle w:val="8"/>
        <w:rPr>
          <w:sz w:val="20"/>
        </w:rPr>
      </w:pPr>
    </w:p>
    <w:p w14:paraId="02B5DF07">
      <w:pPr>
        <w:pStyle w:val="8"/>
        <w:spacing w:before="10"/>
        <w:rPr>
          <w:sz w:val="11"/>
        </w:rPr>
      </w:pPr>
    </w:p>
    <w:tbl>
      <w:tblPr>
        <w:tblStyle w:val="7"/>
        <w:tblW w:w="0" w:type="auto"/>
        <w:tblInd w:w="88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0"/>
        <w:gridCol w:w="4591"/>
        <w:gridCol w:w="1621"/>
        <w:gridCol w:w="901"/>
        <w:gridCol w:w="2089"/>
      </w:tblGrid>
      <w:tr w14:paraId="3745670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3" w:hRule="atLeast"/>
        </w:trPr>
        <w:tc>
          <w:tcPr>
            <w:tcW w:w="5151" w:type="dxa"/>
            <w:gridSpan w:val="2"/>
          </w:tcPr>
          <w:p w14:paraId="77C3715A">
            <w:pPr>
              <w:pStyle w:val="11"/>
              <w:spacing w:before="134" w:line="362" w:lineRule="auto"/>
              <w:ind w:left="1719" w:right="1784" w:hanging="3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Name</w:t>
            </w:r>
            <w:r>
              <w:rPr>
                <w:rFonts w:ascii="Arial MT"/>
                <w:spacing w:val="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in</w:t>
            </w:r>
            <w:r>
              <w:rPr>
                <w:rFonts w:ascii="Arial MT"/>
                <w:spacing w:val="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full</w:t>
            </w:r>
            <w:r>
              <w:rPr>
                <w:rFonts w:ascii="Arial MT"/>
                <w:spacing w:val="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with</w:t>
            </w:r>
            <w:r>
              <w:rPr>
                <w:rFonts w:ascii="Arial MT"/>
                <w:spacing w:val="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full</w:t>
            </w:r>
            <w:r>
              <w:rPr>
                <w:rFonts w:ascii="Arial MT"/>
                <w:spacing w:val="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address</w:t>
            </w:r>
            <w:r>
              <w:rPr>
                <w:rFonts w:ascii="Arial MT"/>
                <w:spacing w:val="9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of</w:t>
            </w:r>
            <w:r>
              <w:rPr>
                <w:rFonts w:ascii="Arial MT"/>
                <w:spacing w:val="1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nominee(s)</w:t>
            </w:r>
          </w:p>
        </w:tc>
        <w:tc>
          <w:tcPr>
            <w:tcW w:w="1621" w:type="dxa"/>
          </w:tcPr>
          <w:p w14:paraId="2E48E4C4">
            <w:pPr>
              <w:pStyle w:val="11"/>
              <w:spacing w:before="134" w:line="362" w:lineRule="auto"/>
              <w:ind w:left="293" w:right="223" w:hanging="15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Relationship</w:t>
            </w:r>
            <w:r>
              <w:rPr>
                <w:rFonts w:ascii="Arial MT"/>
                <w:spacing w:val="1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with</w:t>
            </w:r>
            <w:r>
              <w:rPr>
                <w:rFonts w:ascii="Arial MT"/>
                <w:spacing w:val="-4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the</w:t>
            </w:r>
            <w:r>
              <w:rPr>
                <w:rFonts w:ascii="Arial MT"/>
                <w:spacing w:val="7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employee</w:t>
            </w:r>
          </w:p>
        </w:tc>
        <w:tc>
          <w:tcPr>
            <w:tcW w:w="901" w:type="dxa"/>
          </w:tcPr>
          <w:p w14:paraId="110D0786">
            <w:pPr>
              <w:pStyle w:val="11"/>
              <w:spacing w:before="134" w:line="362" w:lineRule="auto"/>
              <w:ind w:left="116" w:right="136" w:firstLine="8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Age</w:t>
            </w:r>
            <w:r>
              <w:rPr>
                <w:rFonts w:ascii="Arial MT"/>
                <w:spacing w:val="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of</w:t>
            </w:r>
            <w:r>
              <w:rPr>
                <w:rFonts w:ascii="Arial MT"/>
                <w:spacing w:val="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nominee</w:t>
            </w:r>
          </w:p>
        </w:tc>
        <w:tc>
          <w:tcPr>
            <w:tcW w:w="2089" w:type="dxa"/>
          </w:tcPr>
          <w:p w14:paraId="78924C8D">
            <w:pPr>
              <w:pStyle w:val="11"/>
              <w:spacing w:before="134" w:line="362" w:lineRule="auto"/>
              <w:ind w:left="266" w:right="369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Proportion</w:t>
            </w:r>
            <w:r>
              <w:rPr>
                <w:rFonts w:ascii="Arial MT"/>
                <w:spacing w:val="8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by</w:t>
            </w:r>
            <w:r>
              <w:rPr>
                <w:rFonts w:ascii="Arial MT"/>
                <w:spacing w:val="7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which</w:t>
            </w:r>
            <w:r>
              <w:rPr>
                <w:rFonts w:ascii="Arial MT"/>
                <w:spacing w:val="-4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the</w:t>
            </w:r>
            <w:r>
              <w:rPr>
                <w:rFonts w:ascii="Arial MT"/>
                <w:spacing w:val="5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gratuity</w:t>
            </w:r>
            <w:r>
              <w:rPr>
                <w:rFonts w:ascii="Arial MT"/>
                <w:spacing w:val="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will</w:t>
            </w:r>
            <w:r>
              <w:rPr>
                <w:rFonts w:ascii="Arial MT"/>
                <w:spacing w:val="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be</w:t>
            </w:r>
          </w:p>
          <w:p w14:paraId="5DD9B67C">
            <w:pPr>
              <w:pStyle w:val="11"/>
              <w:spacing w:before="5"/>
              <w:ind w:left="266" w:right="28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shared</w:t>
            </w:r>
          </w:p>
        </w:tc>
      </w:tr>
      <w:tr w14:paraId="066FE26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5151" w:type="dxa"/>
            <w:gridSpan w:val="2"/>
          </w:tcPr>
          <w:p w14:paraId="524B0778">
            <w:pPr>
              <w:pStyle w:val="11"/>
              <w:spacing w:before="138"/>
              <w:ind w:left="2457" w:right="244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(1)</w:t>
            </w:r>
          </w:p>
        </w:tc>
        <w:tc>
          <w:tcPr>
            <w:tcW w:w="1621" w:type="dxa"/>
          </w:tcPr>
          <w:p w14:paraId="1BE6DE01">
            <w:pPr>
              <w:pStyle w:val="11"/>
              <w:spacing w:before="138"/>
              <w:ind w:left="690" w:right="679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(2)</w:t>
            </w:r>
          </w:p>
        </w:tc>
        <w:tc>
          <w:tcPr>
            <w:tcW w:w="901" w:type="dxa"/>
          </w:tcPr>
          <w:p w14:paraId="04D90F33">
            <w:pPr>
              <w:pStyle w:val="11"/>
              <w:spacing w:before="138"/>
              <w:ind w:left="329" w:right="32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(3)</w:t>
            </w:r>
          </w:p>
        </w:tc>
        <w:tc>
          <w:tcPr>
            <w:tcW w:w="2089" w:type="dxa"/>
          </w:tcPr>
          <w:p w14:paraId="57D5FAB9">
            <w:pPr>
              <w:pStyle w:val="11"/>
              <w:spacing w:before="138"/>
              <w:ind w:left="266" w:right="259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(4)</w:t>
            </w:r>
          </w:p>
        </w:tc>
      </w:tr>
      <w:tr w14:paraId="0D14E8A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560" w:type="dxa"/>
          </w:tcPr>
          <w:p w14:paraId="179F1557">
            <w:pPr>
              <w:pStyle w:val="11"/>
              <w:spacing w:before="89"/>
              <w:ind w:left="105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1.</w:t>
            </w:r>
          </w:p>
        </w:tc>
        <w:tc>
          <w:tcPr>
            <w:tcW w:w="4591" w:type="dxa"/>
          </w:tcPr>
          <w:p w14:paraId="7D23EA09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</w:tcPr>
          <w:p w14:paraId="31398BBC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</w:tcPr>
          <w:p w14:paraId="07B1391A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2089" w:type="dxa"/>
          </w:tcPr>
          <w:p w14:paraId="38F8DE96">
            <w:pPr>
              <w:pStyle w:val="11"/>
              <w:rPr>
                <w:rFonts w:ascii="Times New Roman"/>
                <w:sz w:val="18"/>
              </w:rPr>
            </w:pPr>
          </w:p>
        </w:tc>
      </w:tr>
      <w:tr w14:paraId="1F83090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560" w:type="dxa"/>
          </w:tcPr>
          <w:p w14:paraId="0D3C0BD0">
            <w:pPr>
              <w:pStyle w:val="11"/>
              <w:spacing w:before="88"/>
              <w:ind w:left="105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2.</w:t>
            </w:r>
          </w:p>
        </w:tc>
        <w:tc>
          <w:tcPr>
            <w:tcW w:w="4591" w:type="dxa"/>
          </w:tcPr>
          <w:p w14:paraId="2ED81954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</w:tcPr>
          <w:p w14:paraId="7413981B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</w:tcPr>
          <w:p w14:paraId="75363169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2089" w:type="dxa"/>
          </w:tcPr>
          <w:p w14:paraId="5F9826D5">
            <w:pPr>
              <w:pStyle w:val="11"/>
              <w:rPr>
                <w:rFonts w:ascii="Times New Roman"/>
                <w:sz w:val="18"/>
              </w:rPr>
            </w:pPr>
          </w:p>
        </w:tc>
      </w:tr>
      <w:tr w14:paraId="4A1F5A3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560" w:type="dxa"/>
          </w:tcPr>
          <w:p w14:paraId="25C3C8ED">
            <w:pPr>
              <w:pStyle w:val="11"/>
              <w:spacing w:before="90"/>
              <w:ind w:left="105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3.</w:t>
            </w:r>
          </w:p>
        </w:tc>
        <w:tc>
          <w:tcPr>
            <w:tcW w:w="4591" w:type="dxa"/>
          </w:tcPr>
          <w:p w14:paraId="5C0371EA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</w:tcPr>
          <w:p w14:paraId="69229875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</w:tcPr>
          <w:p w14:paraId="498BCF55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2089" w:type="dxa"/>
          </w:tcPr>
          <w:p w14:paraId="377CDCAB">
            <w:pPr>
              <w:pStyle w:val="11"/>
              <w:rPr>
                <w:rFonts w:ascii="Times New Roman"/>
                <w:sz w:val="18"/>
              </w:rPr>
            </w:pPr>
          </w:p>
        </w:tc>
      </w:tr>
      <w:tr w14:paraId="454664C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560" w:type="dxa"/>
          </w:tcPr>
          <w:p w14:paraId="17DD0CAD">
            <w:pPr>
              <w:pStyle w:val="11"/>
              <w:spacing w:before="80"/>
              <w:ind w:left="105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4.</w:t>
            </w:r>
          </w:p>
        </w:tc>
        <w:tc>
          <w:tcPr>
            <w:tcW w:w="4591" w:type="dxa"/>
          </w:tcPr>
          <w:p w14:paraId="2C54D7FB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</w:tcPr>
          <w:p w14:paraId="2CA41534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</w:tcPr>
          <w:p w14:paraId="584EE476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2089" w:type="dxa"/>
          </w:tcPr>
          <w:p w14:paraId="531AF8CD">
            <w:pPr>
              <w:pStyle w:val="11"/>
              <w:rPr>
                <w:rFonts w:ascii="Times New Roman"/>
                <w:sz w:val="18"/>
              </w:rPr>
            </w:pPr>
          </w:p>
        </w:tc>
      </w:tr>
    </w:tbl>
    <w:p w14:paraId="72AC930B">
      <w:pPr>
        <w:spacing w:after="0"/>
        <w:rPr>
          <w:rFonts w:ascii="Times New Roman"/>
          <w:sz w:val="18"/>
        </w:rPr>
        <w:sectPr>
          <w:headerReference r:id="rId18" w:type="default"/>
          <w:footerReference r:id="rId19" w:type="default"/>
          <w:pgSz w:w="12240" w:h="15840"/>
          <w:pgMar w:top="1500" w:right="240" w:bottom="280" w:left="100" w:header="0" w:footer="0" w:gutter="0"/>
          <w:cols w:space="720" w:num="1"/>
        </w:sectPr>
      </w:pPr>
    </w:p>
    <w:p w14:paraId="78971467">
      <w:pPr>
        <w:spacing w:before="81"/>
        <w:ind w:left="5319" w:right="0" w:firstLine="0"/>
        <w:jc w:val="left"/>
        <w:rPr>
          <w:rFonts w:ascii="Arial MT"/>
          <w:sz w:val="22"/>
        </w:rPr>
      </w:pPr>
      <w:r>
        <w:pict>
          <v:rect id="_x0000_s1200" o:spid="_x0000_s1200" o:spt="1" style="position:absolute;left:0pt;margin-left:184.25pt;margin-top:15.55pt;height:14.2pt;width:354.35pt;mso-position-horizontal-relative:page;z-index:-251590656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12" w:name="Page 16"/>
      <w:bookmarkEnd w:id="12"/>
      <w:r>
        <w:rPr>
          <w:rFonts w:ascii="Arial MT"/>
          <w:sz w:val="22"/>
        </w:rPr>
        <w:t>Statement</w:t>
      </w:r>
    </w:p>
    <w:p w14:paraId="1A01DDFA">
      <w:pPr>
        <w:pStyle w:val="10"/>
        <w:numPr>
          <w:ilvl w:val="0"/>
          <w:numId w:val="6"/>
        </w:numPr>
        <w:tabs>
          <w:tab w:val="left" w:pos="1340"/>
          <w:tab w:val="left" w:pos="10747"/>
        </w:tabs>
        <w:spacing w:before="96" w:after="0" w:line="240" w:lineRule="auto"/>
        <w:ind w:left="1340" w:right="0" w:hanging="360"/>
        <w:jc w:val="left"/>
        <w:rPr>
          <w:rFonts w:ascii="Times New Roman"/>
          <w:sz w:val="19"/>
        </w:rPr>
      </w:pPr>
      <w:r>
        <w:rPr>
          <w:rFonts w:ascii="Arial MT"/>
          <w:w w:val="105"/>
          <w:sz w:val="19"/>
        </w:rPr>
        <w:t>Name</w:t>
      </w:r>
      <w:r>
        <w:rPr>
          <w:rFonts w:ascii="Arial MT"/>
          <w:spacing w:val="-9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of</w:t>
      </w:r>
      <w:r>
        <w:rPr>
          <w:rFonts w:ascii="Arial MT"/>
          <w:spacing w:val="-9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employee</w:t>
      </w:r>
      <w:r>
        <w:rPr>
          <w:rFonts w:ascii="Arial MT"/>
          <w:spacing w:val="-9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in</w:t>
      </w:r>
      <w:r>
        <w:rPr>
          <w:rFonts w:ascii="Arial MT"/>
          <w:spacing w:val="-9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full</w:t>
      </w:r>
      <w:r>
        <w:rPr>
          <w:rFonts w:ascii="Arial MT"/>
          <w:spacing w:val="-28"/>
          <w:sz w:val="19"/>
        </w:rPr>
        <w:t xml:space="preserve"> </w:t>
      </w:r>
      <w:r>
        <w:rPr>
          <w:rFonts w:ascii="Times New Roman"/>
          <w:w w:val="104"/>
          <w:sz w:val="19"/>
          <w:u w:val="single"/>
        </w:rPr>
        <w:t xml:space="preserve"> </w:t>
      </w:r>
      <w:r>
        <w:rPr>
          <w:rFonts w:ascii="Times New Roman"/>
          <w:sz w:val="19"/>
          <w:u w:val="single"/>
        </w:rPr>
        <w:tab/>
      </w:r>
    </w:p>
    <w:p w14:paraId="61746EFA">
      <w:pPr>
        <w:pStyle w:val="10"/>
        <w:numPr>
          <w:ilvl w:val="0"/>
          <w:numId w:val="6"/>
        </w:numPr>
        <w:tabs>
          <w:tab w:val="left" w:pos="1340"/>
          <w:tab w:val="left" w:pos="10747"/>
        </w:tabs>
        <w:spacing w:before="103" w:after="0" w:line="240" w:lineRule="auto"/>
        <w:ind w:left="1340" w:right="0" w:hanging="360"/>
        <w:jc w:val="left"/>
        <w:rPr>
          <w:rFonts w:ascii="Times New Roman"/>
          <w:sz w:val="19"/>
        </w:rPr>
      </w:pPr>
      <w:r>
        <w:rPr>
          <w:rFonts w:ascii="Arial MT"/>
          <w:w w:val="105"/>
          <w:sz w:val="19"/>
        </w:rPr>
        <w:t>Sex</w:t>
      </w:r>
      <w:r>
        <w:rPr>
          <w:rFonts w:ascii="Times New Roman"/>
          <w:w w:val="105"/>
          <w:sz w:val="19"/>
          <w:u w:val="single"/>
        </w:rPr>
        <w:t xml:space="preserve"> </w:t>
      </w:r>
      <w:r>
        <w:rPr>
          <w:rFonts w:ascii="Times New Roman"/>
          <w:sz w:val="19"/>
          <w:u w:val="single"/>
        </w:rPr>
        <w:tab/>
      </w:r>
    </w:p>
    <w:p w14:paraId="1783D41E">
      <w:pPr>
        <w:pStyle w:val="10"/>
        <w:numPr>
          <w:ilvl w:val="0"/>
          <w:numId w:val="6"/>
        </w:numPr>
        <w:tabs>
          <w:tab w:val="left" w:pos="1340"/>
          <w:tab w:val="left" w:pos="10747"/>
        </w:tabs>
        <w:spacing w:before="102" w:after="0" w:line="240" w:lineRule="auto"/>
        <w:ind w:left="1340" w:right="0" w:hanging="360"/>
        <w:jc w:val="left"/>
        <w:rPr>
          <w:rFonts w:ascii="Times New Roman"/>
          <w:sz w:val="19"/>
        </w:rPr>
      </w:pPr>
      <w:r>
        <w:rPr>
          <w:rFonts w:ascii="Arial MT"/>
          <w:w w:val="105"/>
          <w:sz w:val="19"/>
        </w:rPr>
        <w:t>Religion</w:t>
      </w:r>
      <w:r>
        <w:rPr>
          <w:rFonts w:ascii="Times New Roman"/>
          <w:w w:val="105"/>
          <w:sz w:val="19"/>
          <w:u w:val="single"/>
        </w:rPr>
        <w:t xml:space="preserve"> </w:t>
      </w:r>
      <w:r>
        <w:rPr>
          <w:rFonts w:ascii="Times New Roman"/>
          <w:sz w:val="19"/>
          <w:u w:val="single"/>
        </w:rPr>
        <w:tab/>
      </w:r>
    </w:p>
    <w:p w14:paraId="0471401F">
      <w:pPr>
        <w:pStyle w:val="10"/>
        <w:numPr>
          <w:ilvl w:val="0"/>
          <w:numId w:val="6"/>
        </w:numPr>
        <w:tabs>
          <w:tab w:val="left" w:pos="1340"/>
          <w:tab w:val="left" w:pos="10747"/>
        </w:tabs>
        <w:spacing w:before="99" w:after="0" w:line="240" w:lineRule="auto"/>
        <w:ind w:left="1340" w:right="0" w:hanging="360"/>
        <w:jc w:val="left"/>
        <w:rPr>
          <w:rFonts w:ascii="Times New Roman"/>
          <w:sz w:val="19"/>
        </w:rPr>
      </w:pPr>
      <w:r>
        <w:rPr>
          <w:rFonts w:ascii="Arial MT"/>
          <w:spacing w:val="-2"/>
          <w:w w:val="105"/>
          <w:sz w:val="19"/>
        </w:rPr>
        <w:t>Whether</w:t>
      </w:r>
      <w:r>
        <w:rPr>
          <w:rFonts w:ascii="Arial MT"/>
          <w:spacing w:val="1"/>
          <w:w w:val="105"/>
          <w:sz w:val="19"/>
        </w:rPr>
        <w:t xml:space="preserve"> </w:t>
      </w:r>
      <w:r>
        <w:rPr>
          <w:rFonts w:ascii="Arial MT"/>
          <w:spacing w:val="-2"/>
          <w:w w:val="105"/>
          <w:sz w:val="19"/>
        </w:rPr>
        <w:t>unmarried/married/widow/widower</w:t>
      </w:r>
      <w:r>
        <w:rPr>
          <w:rFonts w:ascii="Arial MT"/>
          <w:spacing w:val="3"/>
          <w:sz w:val="19"/>
        </w:rPr>
        <w:t xml:space="preserve"> </w:t>
      </w:r>
      <w:r>
        <w:rPr>
          <w:rFonts w:ascii="Times New Roman"/>
          <w:w w:val="104"/>
          <w:sz w:val="19"/>
          <w:u w:val="single"/>
        </w:rPr>
        <w:t xml:space="preserve"> </w:t>
      </w:r>
      <w:r>
        <w:rPr>
          <w:rFonts w:ascii="Times New Roman"/>
          <w:sz w:val="19"/>
          <w:u w:val="single"/>
        </w:rPr>
        <w:tab/>
      </w:r>
    </w:p>
    <w:p w14:paraId="6DDD3B1B">
      <w:pPr>
        <w:pStyle w:val="10"/>
        <w:numPr>
          <w:ilvl w:val="0"/>
          <w:numId w:val="6"/>
        </w:numPr>
        <w:tabs>
          <w:tab w:val="left" w:pos="1340"/>
          <w:tab w:val="left" w:pos="10747"/>
        </w:tabs>
        <w:spacing w:before="104" w:after="0" w:line="240" w:lineRule="auto"/>
        <w:ind w:left="1340" w:right="0" w:hanging="360"/>
        <w:jc w:val="left"/>
        <w:rPr>
          <w:rFonts w:ascii="Times New Roman"/>
          <w:sz w:val="19"/>
        </w:rPr>
      </w:pPr>
      <w:r>
        <w:rPr>
          <w:rFonts w:ascii="Arial MT"/>
          <w:sz w:val="19"/>
        </w:rPr>
        <w:t>Department/Branch/Section</w:t>
      </w:r>
      <w:r>
        <w:rPr>
          <w:rFonts w:ascii="Arial MT"/>
          <w:spacing w:val="61"/>
          <w:sz w:val="19"/>
        </w:rPr>
        <w:t xml:space="preserve"> </w:t>
      </w:r>
      <w:r>
        <w:rPr>
          <w:rFonts w:ascii="Arial MT"/>
          <w:sz w:val="19"/>
        </w:rPr>
        <w:t>where</w:t>
      </w:r>
      <w:r>
        <w:rPr>
          <w:rFonts w:ascii="Arial MT"/>
          <w:spacing w:val="59"/>
          <w:sz w:val="19"/>
        </w:rPr>
        <w:t xml:space="preserve"> </w:t>
      </w:r>
      <w:r>
        <w:rPr>
          <w:rFonts w:ascii="Arial MT"/>
          <w:sz w:val="19"/>
        </w:rPr>
        <w:t>employed</w:t>
      </w:r>
      <w:r>
        <w:rPr>
          <w:rFonts w:ascii="Arial MT"/>
          <w:spacing w:val="-6"/>
          <w:sz w:val="19"/>
        </w:rPr>
        <w:t xml:space="preserve"> </w:t>
      </w:r>
      <w:r>
        <w:rPr>
          <w:rFonts w:ascii="Times New Roman"/>
          <w:w w:val="104"/>
          <w:sz w:val="19"/>
          <w:u w:val="single"/>
        </w:rPr>
        <w:t xml:space="preserve"> </w:t>
      </w:r>
      <w:r>
        <w:rPr>
          <w:rFonts w:ascii="Times New Roman"/>
          <w:sz w:val="19"/>
          <w:u w:val="single"/>
        </w:rPr>
        <w:tab/>
      </w:r>
    </w:p>
    <w:p w14:paraId="393DC4C1">
      <w:pPr>
        <w:pStyle w:val="10"/>
        <w:numPr>
          <w:ilvl w:val="0"/>
          <w:numId w:val="6"/>
        </w:numPr>
        <w:tabs>
          <w:tab w:val="left" w:pos="1340"/>
          <w:tab w:val="left" w:pos="10747"/>
        </w:tabs>
        <w:spacing w:before="101" w:after="0" w:line="240" w:lineRule="auto"/>
        <w:ind w:left="1340" w:right="0" w:hanging="360"/>
        <w:jc w:val="left"/>
        <w:rPr>
          <w:rFonts w:ascii="Times New Roman"/>
          <w:sz w:val="19"/>
        </w:rPr>
      </w:pPr>
      <w:r>
        <w:rPr>
          <w:rFonts w:ascii="Arial MT"/>
          <w:w w:val="105"/>
          <w:sz w:val="19"/>
        </w:rPr>
        <w:t>Post</w:t>
      </w:r>
      <w:r>
        <w:rPr>
          <w:rFonts w:ascii="Arial MT"/>
          <w:spacing w:val="-9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held</w:t>
      </w:r>
      <w:r>
        <w:rPr>
          <w:rFonts w:ascii="Arial MT"/>
          <w:spacing w:val="-10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with</w:t>
      </w:r>
      <w:r>
        <w:rPr>
          <w:rFonts w:ascii="Arial MT"/>
          <w:spacing w:val="-9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Employee</w:t>
      </w:r>
      <w:r>
        <w:rPr>
          <w:rFonts w:ascii="Arial MT"/>
          <w:spacing w:val="-10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Code,</w:t>
      </w:r>
      <w:r>
        <w:rPr>
          <w:rFonts w:ascii="Arial MT"/>
          <w:spacing w:val="-8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if</w:t>
      </w:r>
      <w:r>
        <w:rPr>
          <w:rFonts w:ascii="Arial MT"/>
          <w:spacing w:val="-10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any</w:t>
      </w:r>
      <w:r>
        <w:rPr>
          <w:rFonts w:ascii="Arial MT"/>
          <w:spacing w:val="-15"/>
          <w:sz w:val="19"/>
        </w:rPr>
        <w:t xml:space="preserve"> </w:t>
      </w:r>
      <w:r>
        <w:rPr>
          <w:rFonts w:ascii="Times New Roman"/>
          <w:w w:val="104"/>
          <w:sz w:val="19"/>
          <w:u w:val="single"/>
        </w:rPr>
        <w:t xml:space="preserve"> </w:t>
      </w:r>
      <w:r>
        <w:rPr>
          <w:rFonts w:ascii="Times New Roman"/>
          <w:sz w:val="19"/>
          <w:u w:val="single"/>
        </w:rPr>
        <w:tab/>
      </w:r>
    </w:p>
    <w:p w14:paraId="198E57EF">
      <w:pPr>
        <w:pStyle w:val="10"/>
        <w:numPr>
          <w:ilvl w:val="0"/>
          <w:numId w:val="6"/>
        </w:numPr>
        <w:tabs>
          <w:tab w:val="left" w:pos="1340"/>
          <w:tab w:val="left" w:pos="10747"/>
        </w:tabs>
        <w:spacing w:before="99" w:after="0" w:line="240" w:lineRule="auto"/>
        <w:ind w:left="1340" w:right="0" w:hanging="360"/>
        <w:jc w:val="left"/>
        <w:rPr>
          <w:rFonts w:ascii="Times New Roman"/>
          <w:sz w:val="19"/>
        </w:rPr>
      </w:pPr>
      <w:r>
        <w:rPr>
          <w:rFonts w:ascii="Arial MT"/>
          <w:w w:val="105"/>
          <w:sz w:val="19"/>
        </w:rPr>
        <w:t>Date</w:t>
      </w:r>
      <w:r>
        <w:rPr>
          <w:rFonts w:ascii="Arial MT"/>
          <w:spacing w:val="-11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of</w:t>
      </w:r>
      <w:r>
        <w:rPr>
          <w:rFonts w:ascii="Arial MT"/>
          <w:spacing w:val="-10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appointment</w:t>
      </w:r>
      <w:r>
        <w:rPr>
          <w:rFonts w:ascii="Arial MT"/>
          <w:spacing w:val="-10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(DD</w:t>
      </w:r>
      <w:r>
        <w:rPr>
          <w:rFonts w:ascii="Arial MT"/>
          <w:spacing w:val="-11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MM</w:t>
      </w:r>
      <w:r>
        <w:rPr>
          <w:rFonts w:ascii="Arial MT"/>
          <w:spacing w:val="-10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YYYY)</w:t>
      </w:r>
      <w:r>
        <w:rPr>
          <w:rFonts w:ascii="Arial MT"/>
          <w:sz w:val="19"/>
        </w:rPr>
        <w:t xml:space="preserve">  </w:t>
      </w:r>
      <w:r>
        <w:rPr>
          <w:rFonts w:ascii="Arial MT"/>
          <w:spacing w:val="7"/>
          <w:sz w:val="19"/>
        </w:rPr>
        <w:t xml:space="preserve"> </w:t>
      </w:r>
      <w:r>
        <w:rPr>
          <w:rFonts w:ascii="Times New Roman"/>
          <w:w w:val="104"/>
          <w:sz w:val="19"/>
          <w:u w:val="single"/>
        </w:rPr>
        <w:t xml:space="preserve"> </w:t>
      </w:r>
      <w:r>
        <w:rPr>
          <w:rFonts w:ascii="Times New Roman"/>
          <w:sz w:val="19"/>
          <w:u w:val="single"/>
        </w:rPr>
        <w:tab/>
      </w:r>
    </w:p>
    <w:p w14:paraId="5E8C9EB2">
      <w:pPr>
        <w:pStyle w:val="10"/>
        <w:numPr>
          <w:ilvl w:val="0"/>
          <w:numId w:val="6"/>
        </w:numPr>
        <w:tabs>
          <w:tab w:val="left" w:pos="1340"/>
          <w:tab w:val="left" w:pos="10747"/>
        </w:tabs>
        <w:spacing w:before="104" w:after="0" w:line="240" w:lineRule="auto"/>
        <w:ind w:left="1340" w:right="0" w:hanging="360"/>
        <w:jc w:val="left"/>
        <w:rPr>
          <w:rFonts w:ascii="Times New Roman"/>
          <w:sz w:val="19"/>
        </w:rPr>
      </w:pPr>
      <w:r>
        <w:rPr>
          <w:rFonts w:ascii="Arial MT"/>
          <w:spacing w:val="-1"/>
          <w:w w:val="105"/>
          <w:sz w:val="19"/>
        </w:rPr>
        <w:t>Permanent</w:t>
      </w:r>
      <w:r>
        <w:rPr>
          <w:rFonts w:ascii="Arial MT"/>
          <w:spacing w:val="-11"/>
          <w:w w:val="105"/>
          <w:sz w:val="19"/>
        </w:rPr>
        <w:t xml:space="preserve"> </w:t>
      </w:r>
      <w:r>
        <w:rPr>
          <w:rFonts w:ascii="Arial MT"/>
          <w:spacing w:val="-1"/>
          <w:w w:val="105"/>
          <w:sz w:val="19"/>
        </w:rPr>
        <w:t>address:</w:t>
      </w:r>
      <w:r>
        <w:rPr>
          <w:rFonts w:ascii="Arial MT"/>
          <w:spacing w:val="-32"/>
          <w:sz w:val="19"/>
        </w:rPr>
        <w:t xml:space="preserve"> </w:t>
      </w:r>
      <w:r>
        <w:rPr>
          <w:rFonts w:ascii="Times New Roman"/>
          <w:w w:val="104"/>
          <w:sz w:val="19"/>
          <w:u w:val="single"/>
        </w:rPr>
        <w:t xml:space="preserve"> </w:t>
      </w:r>
      <w:r>
        <w:rPr>
          <w:rFonts w:ascii="Times New Roman"/>
          <w:sz w:val="19"/>
          <w:u w:val="single"/>
        </w:rPr>
        <w:tab/>
      </w:r>
    </w:p>
    <w:p w14:paraId="263AF873">
      <w:pPr>
        <w:pStyle w:val="8"/>
        <w:spacing w:before="3"/>
        <w:rPr>
          <w:rFonts w:ascii="Times New Roman"/>
          <w:sz w:val="23"/>
        </w:rPr>
      </w:pPr>
      <w:r>
        <w:pict>
          <v:rect id="_x0000_s1201" o:spid="_x0000_s1201" o:spt="1" style="position:absolute;left:0pt;margin-left:72pt;margin-top:15.3pt;height:0.75pt;width:468.15pt;mso-position-horizontal-relative:page;mso-wrap-distance-bottom:0pt;mso-wrap-distance-top:0pt;z-index:-25157120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 w14:paraId="4F0F7DB0">
      <w:pPr>
        <w:pStyle w:val="8"/>
        <w:tabs>
          <w:tab w:val="left" w:pos="4582"/>
          <w:tab w:val="left" w:pos="7641"/>
          <w:tab w:val="left" w:pos="10747"/>
        </w:tabs>
        <w:spacing w:before="70"/>
        <w:ind w:left="1340"/>
        <w:rPr>
          <w:rFonts w:ascii="Times New Roman"/>
        </w:rPr>
      </w:pPr>
      <w:r>
        <w:rPr>
          <w:w w:val="105"/>
        </w:rPr>
        <w:t>Village</w:t>
      </w:r>
      <w:r>
        <w:rPr>
          <w:rFonts w:ascii="Times New Roman"/>
          <w:w w:val="105"/>
          <w:u w:val="single"/>
        </w:rPr>
        <w:tab/>
      </w:r>
      <w:r>
        <w:rPr>
          <w:w w:val="105"/>
        </w:rPr>
        <w:t>Thana</w:t>
      </w:r>
      <w:r>
        <w:rPr>
          <w:rFonts w:ascii="Times New Roman"/>
          <w:w w:val="105"/>
          <w:u w:val="single"/>
        </w:rPr>
        <w:tab/>
      </w:r>
      <w:r>
        <w:rPr>
          <w:w w:val="105"/>
        </w:rPr>
        <w:t>Sub-division</w:t>
      </w:r>
      <w:r>
        <w:rPr>
          <w:spacing w:val="-40"/>
        </w:rPr>
        <w:t xml:space="preserve"> </w:t>
      </w:r>
      <w:r>
        <w:rPr>
          <w:rFonts w:ascii="Times New Roman"/>
          <w:w w:val="104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5FDA20C1">
      <w:pPr>
        <w:pStyle w:val="8"/>
        <w:tabs>
          <w:tab w:val="left" w:pos="4582"/>
          <w:tab w:val="left" w:pos="7641"/>
          <w:tab w:val="left" w:pos="10747"/>
        </w:tabs>
        <w:spacing w:before="102"/>
        <w:ind w:left="1340"/>
        <w:rPr>
          <w:rFonts w:ascii="Times New Roman"/>
        </w:rPr>
      </w:pPr>
      <w:r>
        <w:pict>
          <v:group id="_x0000_s1202" o:spid="_x0000_s1202" o:spt="203" style="position:absolute;left:0pt;margin-left:269.2pt;margin-top:2.1pt;height:12.85pt;width:113.55pt;mso-position-horizontal-relative:page;z-index:-251590656;mso-width-relative:page;mso-height-relative:page;" coordorigin="5385,42" coordsize="2271,257">
            <o:lock v:ext="edit"/>
            <v:rect id="_x0000_s1203" o:spid="_x0000_s1203" o:spt="1" style="position:absolute;left:5385;top:155;height:143;width:2269;" filled="f" stroked="t" coordsize="21600,21600">
              <v:path/>
              <v:fill on="f" focussize="0,0"/>
              <v:stroke weight="0.1pt" color="#000000"/>
              <v:imagedata o:title=""/>
              <o:lock v:ext="edit"/>
            </v:rect>
            <v:rect id="_x0000_s1204" o:spid="_x0000_s1204" o:spt="1" style="position:absolute;left:5385;top:42;height:228;width:2269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w w:val="105"/>
        </w:rPr>
        <w:t>Post</w:t>
      </w:r>
      <w:r>
        <w:rPr>
          <w:spacing w:val="-6"/>
          <w:w w:val="105"/>
        </w:rPr>
        <w:t xml:space="preserve"> </w:t>
      </w:r>
      <w:r>
        <w:rPr>
          <w:w w:val="105"/>
        </w:rPr>
        <w:t>Office</w:t>
      </w:r>
      <w:r>
        <w:rPr>
          <w:rFonts w:ascii="Times New Roman"/>
          <w:w w:val="105"/>
          <w:u w:val="single"/>
        </w:rPr>
        <w:tab/>
      </w:r>
      <w:r>
        <w:rPr>
          <w:w w:val="105"/>
        </w:rPr>
        <w:t>District</w:t>
      </w:r>
      <w:r>
        <w:rPr>
          <w:rFonts w:ascii="Times New Roman"/>
          <w:w w:val="105"/>
          <w:u w:val="single"/>
        </w:rPr>
        <w:tab/>
      </w:r>
      <w:r>
        <w:rPr>
          <w:w w:val="105"/>
        </w:rPr>
        <w:t>State</w:t>
      </w:r>
      <w:r>
        <w:rPr>
          <w:rFonts w:ascii="Times New Roman"/>
          <w:w w:val="105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11A1C4D4">
      <w:pPr>
        <w:pStyle w:val="8"/>
        <w:rPr>
          <w:rFonts w:ascii="Times New Roman"/>
          <w:sz w:val="27"/>
        </w:rPr>
      </w:pPr>
      <w:r>
        <w:pict>
          <v:rect id="_x0000_s1205" o:spid="_x0000_s1205" o:spt="1" style="position:absolute;left:0pt;margin-left:52.5pt;margin-top:17.45pt;height:1.5pt;width:490.5pt;mso-position-horizontal-relative:page;mso-wrap-distance-bottom:0pt;mso-wrap-distance-top:0pt;z-index:-25157120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 w14:paraId="02B3C017">
      <w:pPr>
        <w:pStyle w:val="8"/>
        <w:spacing w:before="8"/>
        <w:rPr>
          <w:rFonts w:ascii="Times New Roman"/>
          <w:sz w:val="24"/>
        </w:rPr>
      </w:pPr>
    </w:p>
    <w:p w14:paraId="187451EA">
      <w:pPr>
        <w:spacing w:after="0"/>
        <w:rPr>
          <w:rFonts w:ascii="Times New Roman"/>
          <w:sz w:val="24"/>
        </w:rPr>
        <w:sectPr>
          <w:headerReference r:id="rId20" w:type="default"/>
          <w:footerReference r:id="rId21" w:type="default"/>
          <w:pgSz w:w="12240" w:h="15840"/>
          <w:pgMar w:top="1020" w:right="240" w:bottom="280" w:left="100" w:header="0" w:footer="0" w:gutter="0"/>
          <w:cols w:space="720" w:num="1"/>
        </w:sectPr>
      </w:pPr>
    </w:p>
    <w:p w14:paraId="363221C6">
      <w:pPr>
        <w:pStyle w:val="8"/>
        <w:tabs>
          <w:tab w:val="left" w:pos="3906"/>
        </w:tabs>
        <w:spacing w:before="101"/>
        <w:ind w:left="980"/>
        <w:rPr>
          <w:rFonts w:ascii="Times New Roman"/>
        </w:rPr>
      </w:pPr>
      <w:r>
        <w:rPr>
          <w:w w:val="105"/>
        </w:rPr>
        <w:t>Place:</w:t>
      </w:r>
      <w:r>
        <w:rPr>
          <w:rFonts w:ascii="Times New Roman"/>
          <w:w w:val="105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1160A904">
      <w:pPr>
        <w:pStyle w:val="8"/>
        <w:rPr>
          <w:rFonts w:ascii="Times New Roman"/>
          <w:sz w:val="22"/>
        </w:rPr>
      </w:pPr>
    </w:p>
    <w:p w14:paraId="49AB44B6">
      <w:pPr>
        <w:pStyle w:val="8"/>
        <w:spacing w:before="1"/>
        <w:rPr>
          <w:rFonts w:ascii="Times New Roman"/>
          <w:sz w:val="30"/>
        </w:rPr>
      </w:pPr>
    </w:p>
    <w:p w14:paraId="1187235B">
      <w:pPr>
        <w:pStyle w:val="8"/>
        <w:tabs>
          <w:tab w:val="left" w:pos="5469"/>
        </w:tabs>
        <w:spacing w:before="1"/>
        <w:ind w:left="980"/>
        <w:rPr>
          <w:rFonts w:ascii="Times New Roman"/>
        </w:rPr>
      </w:pPr>
      <w:r>
        <w:rPr>
          <w:w w:val="105"/>
        </w:rPr>
        <w:t>Date</w:t>
      </w:r>
      <w:r>
        <w:rPr>
          <w:spacing w:val="-9"/>
          <w:w w:val="105"/>
        </w:rPr>
        <w:t xml:space="preserve"> </w:t>
      </w:r>
      <w:r>
        <w:rPr>
          <w:w w:val="105"/>
        </w:rPr>
        <w:t>(DD</w:t>
      </w:r>
      <w:r>
        <w:rPr>
          <w:spacing w:val="-8"/>
          <w:w w:val="105"/>
        </w:rPr>
        <w:t xml:space="preserve"> </w:t>
      </w:r>
      <w:r>
        <w:rPr>
          <w:w w:val="105"/>
        </w:rPr>
        <w:t>MM</w:t>
      </w:r>
      <w:r>
        <w:rPr>
          <w:spacing w:val="-9"/>
          <w:w w:val="105"/>
        </w:rPr>
        <w:t xml:space="preserve"> </w:t>
      </w:r>
      <w:r>
        <w:rPr>
          <w:w w:val="105"/>
        </w:rPr>
        <w:t>YYYY):</w:t>
      </w:r>
      <w:r>
        <w:t xml:space="preserve">  </w:t>
      </w:r>
      <w:r>
        <w:rPr>
          <w:spacing w:val="-23"/>
        </w:rPr>
        <w:t xml:space="preserve"> </w:t>
      </w:r>
      <w:r>
        <w:rPr>
          <w:rFonts w:ascii="Times New Roman"/>
          <w:w w:val="104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20B19A7B">
      <w:pPr>
        <w:pStyle w:val="8"/>
        <w:rPr>
          <w:rFonts w:ascii="Times New Roman"/>
          <w:sz w:val="22"/>
        </w:rPr>
      </w:pPr>
    </w:p>
    <w:p w14:paraId="2C6E408A">
      <w:pPr>
        <w:pStyle w:val="8"/>
        <w:rPr>
          <w:rFonts w:ascii="Times New Roman"/>
          <w:sz w:val="22"/>
        </w:rPr>
      </w:pPr>
    </w:p>
    <w:p w14:paraId="14048994">
      <w:pPr>
        <w:pStyle w:val="8"/>
        <w:spacing w:before="2"/>
        <w:rPr>
          <w:rFonts w:ascii="Times New Roman"/>
          <w:sz w:val="22"/>
        </w:rPr>
      </w:pPr>
    </w:p>
    <w:p w14:paraId="1BE7B49E">
      <w:pPr>
        <w:pStyle w:val="3"/>
        <w:ind w:left="4522" w:right="0"/>
        <w:jc w:val="left"/>
      </w:pPr>
      <w:r>
        <w:pict>
          <v:rect id="_x0000_s1206" o:spid="_x0000_s1206" o:spt="1" style="position:absolute;left:0pt;margin-left:52.5pt;margin-top:-4.5pt;height:1.5pt;width:490.5pt;mso-position-horizontal-relative:page;z-index:25168179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Declaration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Witnesses</w:t>
      </w:r>
    </w:p>
    <w:p w14:paraId="706B0D99">
      <w:pPr>
        <w:pStyle w:val="8"/>
        <w:rPr>
          <w:sz w:val="32"/>
        </w:rPr>
      </w:pPr>
      <w:r>
        <w:br w:type="column"/>
      </w:r>
    </w:p>
    <w:p w14:paraId="65AEE1CC">
      <w:pPr>
        <w:pStyle w:val="8"/>
        <w:spacing w:before="1" w:line="252" w:lineRule="auto"/>
        <w:ind w:left="457" w:right="415"/>
      </w:pPr>
      <w:r>
        <w:rPr>
          <w:spacing w:val="-1"/>
          <w:w w:val="105"/>
        </w:rPr>
        <w:t>Signature/Thumb-impression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53"/>
          <w:w w:val="105"/>
        </w:rPr>
        <w:t xml:space="preserve"> </w:t>
      </w:r>
      <w:r>
        <w:rPr>
          <w:w w:val="105"/>
        </w:rPr>
        <w:t>Employee</w:t>
      </w:r>
    </w:p>
    <w:p w14:paraId="50E90618">
      <w:pPr>
        <w:spacing w:after="0" w:line="252" w:lineRule="auto"/>
        <w:sectPr>
          <w:type w:val="continuous"/>
          <w:pgSz w:w="12240" w:h="15840"/>
          <w:pgMar w:top="320" w:right="240" w:bottom="1160" w:left="100" w:header="720" w:footer="720" w:gutter="0"/>
          <w:cols w:equalWidth="0" w:num="2">
            <w:col w:w="7054" w:space="40"/>
            <w:col w:w="4806"/>
          </w:cols>
        </w:sectPr>
      </w:pPr>
    </w:p>
    <w:p w14:paraId="7F44B4D0">
      <w:pPr>
        <w:pStyle w:val="8"/>
        <w:spacing w:before="5"/>
        <w:rPr>
          <w:sz w:val="27"/>
        </w:rPr>
      </w:pPr>
    </w:p>
    <w:p w14:paraId="66D13F54">
      <w:pPr>
        <w:pStyle w:val="8"/>
        <w:spacing w:before="101"/>
        <w:ind w:left="980"/>
      </w:pPr>
      <w:r>
        <w:rPr>
          <w:spacing w:val="-1"/>
          <w:w w:val="105"/>
        </w:rPr>
        <w:t>Nomination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signed/thumb-impressed</w:t>
      </w:r>
      <w:r>
        <w:rPr>
          <w:spacing w:val="-10"/>
          <w:w w:val="105"/>
        </w:rPr>
        <w:t xml:space="preserve"> </w:t>
      </w:r>
      <w:r>
        <w:rPr>
          <w:w w:val="105"/>
        </w:rPr>
        <w:t>before</w:t>
      </w:r>
      <w:r>
        <w:rPr>
          <w:spacing w:val="-10"/>
          <w:w w:val="105"/>
        </w:rPr>
        <w:t xml:space="preserve"> </w:t>
      </w:r>
      <w:r>
        <w:rPr>
          <w:w w:val="105"/>
        </w:rPr>
        <w:t>me</w:t>
      </w:r>
    </w:p>
    <w:p w14:paraId="0702FAFF">
      <w:pPr>
        <w:pStyle w:val="8"/>
        <w:tabs>
          <w:tab w:val="left" w:pos="7462"/>
        </w:tabs>
        <w:spacing w:before="102"/>
        <w:ind w:left="980"/>
      </w:pPr>
      <w:r>
        <w:rPr>
          <w:w w:val="105"/>
        </w:rPr>
        <w:t>Name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full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full</w:t>
      </w:r>
      <w:r>
        <w:rPr>
          <w:spacing w:val="-8"/>
          <w:w w:val="105"/>
        </w:rPr>
        <w:t xml:space="preserve"> </w:t>
      </w:r>
      <w:r>
        <w:rPr>
          <w:w w:val="105"/>
        </w:rPr>
        <w:t>address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witnesses.</w:t>
      </w:r>
      <w:r>
        <w:rPr>
          <w:w w:val="105"/>
        </w:rPr>
        <w:tab/>
      </w:r>
      <w:r>
        <w:rPr>
          <w:w w:val="105"/>
        </w:rPr>
        <w:t>Signature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Witnesses.</w:t>
      </w:r>
    </w:p>
    <w:p w14:paraId="4ED9C839">
      <w:pPr>
        <w:pStyle w:val="8"/>
        <w:tabs>
          <w:tab w:val="left" w:pos="7462"/>
        </w:tabs>
        <w:spacing w:before="102"/>
        <w:ind w:left="980"/>
      </w:pPr>
      <w:r>
        <w:rPr>
          <w:w w:val="105"/>
        </w:rPr>
        <w:t>1.</w:t>
      </w:r>
      <w:r>
        <w:rPr>
          <w:w w:val="105"/>
        </w:rPr>
        <w:tab/>
      </w:r>
      <w:r>
        <w:rPr>
          <w:w w:val="105"/>
        </w:rPr>
        <w:t>1.</w:t>
      </w:r>
    </w:p>
    <w:p w14:paraId="4573B1A1">
      <w:pPr>
        <w:pStyle w:val="8"/>
        <w:spacing w:before="10"/>
        <w:rPr>
          <w:sz w:val="15"/>
        </w:rPr>
      </w:pPr>
      <w:r>
        <w:pict>
          <v:rect id="_x0000_s1207" o:spid="_x0000_s1207" o:spt="1" style="position:absolute;left:0pt;margin-left:394.4pt;margin-top:11.1pt;height:0.75pt;width:144.15pt;mso-position-horizontal-relative:page;mso-wrap-distance-bottom:0pt;mso-wrap-distance-top:0pt;z-index:-25157017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 w14:paraId="3C23A895">
      <w:pPr>
        <w:pStyle w:val="8"/>
        <w:spacing w:before="7"/>
        <w:rPr>
          <w:sz w:val="3"/>
        </w:rPr>
      </w:pPr>
    </w:p>
    <w:p w14:paraId="0310C68E">
      <w:pPr>
        <w:pStyle w:val="8"/>
        <w:spacing w:line="20" w:lineRule="exact"/>
        <w:ind w:left="1340"/>
        <w:rPr>
          <w:sz w:val="2"/>
        </w:rPr>
      </w:pPr>
      <w:r>
        <w:rPr>
          <w:sz w:val="2"/>
        </w:rPr>
        <w:pict>
          <v:group id="_x0000_s1208" o:spid="_x0000_s1208" o:spt="203" style="height:0.8pt;width:270.1pt;" coordsize="5402,16">
            <o:lock v:ext="edit"/>
            <v:rect id="_x0000_s1209" o:spid="_x0000_s1209" o:spt="1" style="position:absolute;left:0;top:0;height:16;width:5402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 w14:paraId="75F222E3">
      <w:pPr>
        <w:pStyle w:val="8"/>
        <w:tabs>
          <w:tab w:val="left" w:pos="7462"/>
        </w:tabs>
        <w:spacing w:before="93"/>
        <w:ind w:left="980"/>
      </w:pPr>
      <w:r>
        <w:rPr>
          <w:w w:val="105"/>
        </w:rPr>
        <w:t>2.</w:t>
      </w:r>
      <w:r>
        <w:rPr>
          <w:w w:val="105"/>
        </w:rPr>
        <w:tab/>
      </w:r>
      <w:r>
        <w:rPr>
          <w:w w:val="105"/>
        </w:rPr>
        <w:t>2.</w:t>
      </w:r>
    </w:p>
    <w:p w14:paraId="613BDAB8">
      <w:pPr>
        <w:pStyle w:val="8"/>
        <w:spacing w:before="2"/>
        <w:rPr>
          <w:sz w:val="15"/>
        </w:rPr>
      </w:pPr>
      <w:r>
        <w:pict>
          <v:rect id="_x0000_s1210" o:spid="_x0000_s1210" o:spt="1" style="position:absolute;left:0pt;margin-left:396.05pt;margin-top:10.7pt;height:0.85pt;width:144.1pt;mso-position-horizontal-relative:page;mso-wrap-distance-bottom:0pt;mso-wrap-distance-top:0pt;z-index:-25156915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 w14:paraId="36273B16">
      <w:pPr>
        <w:pStyle w:val="8"/>
        <w:rPr>
          <w:sz w:val="4"/>
        </w:rPr>
      </w:pPr>
    </w:p>
    <w:p w14:paraId="156C2E31">
      <w:pPr>
        <w:pStyle w:val="8"/>
        <w:spacing w:line="20" w:lineRule="exact"/>
        <w:ind w:left="1340"/>
        <w:rPr>
          <w:sz w:val="2"/>
        </w:rPr>
      </w:pPr>
      <w:r>
        <w:rPr>
          <w:sz w:val="2"/>
        </w:rPr>
        <w:pict>
          <v:group id="_x0000_s1211" o:spid="_x0000_s1211" o:spt="203" style="height:0.8pt;width:270.1pt;" coordsize="5402,16">
            <o:lock v:ext="edit"/>
            <v:rect id="_x0000_s1212" o:spid="_x0000_s1212" o:spt="1" style="position:absolute;left:0;top:0;height:16;width:5402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 w14:paraId="11404CD8">
      <w:pPr>
        <w:pStyle w:val="8"/>
        <w:spacing w:before="4"/>
        <w:rPr>
          <w:sz w:val="27"/>
        </w:rPr>
      </w:pPr>
    </w:p>
    <w:p w14:paraId="4994CFB6">
      <w:pPr>
        <w:pStyle w:val="8"/>
        <w:tabs>
          <w:tab w:val="left" w:pos="3906"/>
        </w:tabs>
        <w:spacing w:before="101" w:line="350" w:lineRule="auto"/>
        <w:ind w:left="980" w:right="7991"/>
        <w:rPr>
          <w:rFonts w:ascii="Times New Roman"/>
        </w:rPr>
      </w:pPr>
      <w:r>
        <w:rPr>
          <w:w w:val="105"/>
        </w:rPr>
        <w:t>Place:</w:t>
      </w:r>
      <w:r>
        <w:rPr>
          <w:rFonts w:ascii="Times New Roman"/>
          <w:w w:val="105"/>
          <w:u w:val="single"/>
        </w:rPr>
        <w:tab/>
      </w:r>
      <w:r>
        <w:rPr>
          <w:w w:val="105"/>
        </w:rPr>
        <w:t xml:space="preserve"> Date:</w:t>
      </w:r>
      <w:r>
        <w:rPr>
          <w:rFonts w:ascii="Times New Roman"/>
          <w:w w:val="105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6F791AD6">
      <w:pPr>
        <w:pStyle w:val="8"/>
        <w:spacing w:before="5"/>
        <w:rPr>
          <w:rFonts w:ascii="Times New Roman"/>
          <w:sz w:val="18"/>
        </w:rPr>
      </w:pPr>
      <w:r>
        <w:pict>
          <v:rect id="_x0000_s1213" o:spid="_x0000_s1213" o:spt="1" style="position:absolute;left:0pt;margin-left:52.5pt;margin-top:12.55pt;height:1.55pt;width:490.5pt;mso-position-horizontal-relative:page;mso-wrap-distance-bottom:0pt;mso-wrap-distance-top:0pt;z-index:-25156812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 w14:paraId="7CDD91F6">
      <w:pPr>
        <w:pStyle w:val="8"/>
        <w:spacing w:before="1"/>
        <w:rPr>
          <w:rFonts w:ascii="Times New Roman"/>
          <w:sz w:val="22"/>
        </w:rPr>
      </w:pPr>
    </w:p>
    <w:p w14:paraId="510CA181">
      <w:pPr>
        <w:pStyle w:val="3"/>
        <w:spacing w:before="95"/>
        <w:ind w:left="113"/>
      </w:pPr>
      <w:r>
        <w:t>Certificate</w:t>
      </w:r>
      <w:r>
        <w:rPr>
          <w:spacing w:val="9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Employer</w:t>
      </w:r>
    </w:p>
    <w:p w14:paraId="3C7BB14B">
      <w:pPr>
        <w:pStyle w:val="8"/>
        <w:spacing w:before="6"/>
        <w:rPr>
          <w:sz w:val="27"/>
        </w:rPr>
      </w:pPr>
    </w:p>
    <w:p w14:paraId="6C91203C">
      <w:pPr>
        <w:pStyle w:val="8"/>
        <w:tabs>
          <w:tab w:val="left" w:pos="6066"/>
          <w:tab w:val="left" w:pos="6742"/>
        </w:tabs>
        <w:spacing w:before="101" w:line="297" w:lineRule="auto"/>
        <w:ind w:left="980" w:right="1279"/>
      </w:pPr>
      <w:r>
        <w:pict>
          <v:shape id="_x0000_s1214" o:spid="_x0000_s1214" style="position:absolute;left:0pt;margin-left:199.8pt;margin-top:14.4pt;height:12.8pt;width:106.4pt;mso-position-horizontal-relative:page;z-index:-251591680;mso-width-relative:page;mso-height-relative:page;" fillcolor="#FFFFFF" filled="t" stroked="f" coordorigin="3997,288" coordsize="2128,256" path="m6124,288l3997,288,3997,516,4025,516,4025,544,5953,544,5953,516,6124,516,6124,28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</w:rPr>
        <w:t>Certified that the particulars of the above nomination have been verified and recorded in this establishment.</w:t>
      </w:r>
      <w:r>
        <w:rPr>
          <w:spacing w:val="1"/>
          <w:w w:val="105"/>
        </w:rPr>
        <w:t xml:space="preserve"> </w:t>
      </w:r>
      <w:r>
        <w:rPr>
          <w:w w:val="105"/>
        </w:rPr>
        <w:t>Employer's</w:t>
      </w:r>
      <w:r>
        <w:rPr>
          <w:spacing w:val="-9"/>
          <w:w w:val="105"/>
        </w:rPr>
        <w:t xml:space="preserve"> </w:t>
      </w:r>
      <w:r>
        <w:rPr>
          <w:w w:val="105"/>
        </w:rPr>
        <w:t>Reference</w:t>
      </w:r>
      <w:r>
        <w:rPr>
          <w:spacing w:val="-9"/>
          <w:w w:val="105"/>
        </w:rPr>
        <w:t xml:space="preserve"> </w:t>
      </w:r>
      <w:r>
        <w:rPr>
          <w:w w:val="105"/>
        </w:rPr>
        <w:t>No.,</w:t>
      </w:r>
      <w:r>
        <w:rPr>
          <w:spacing w:val="-9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any</w:t>
      </w:r>
      <w:r>
        <w:rPr>
          <w:rFonts w:ascii="Times New Roman"/>
          <w:w w:val="105"/>
          <w:u w:val="single"/>
        </w:rPr>
        <w:tab/>
      </w:r>
      <w:r>
        <w:rPr>
          <w:rFonts w:ascii="Times New Roman"/>
          <w:w w:val="105"/>
        </w:rPr>
        <w:tab/>
      </w:r>
      <w:r>
        <w:rPr>
          <w:spacing w:val="-1"/>
          <w:w w:val="105"/>
        </w:rPr>
        <w:t>Signature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employer/Officer</w:t>
      </w:r>
      <w:r>
        <w:rPr>
          <w:spacing w:val="-14"/>
          <w:w w:val="105"/>
        </w:rPr>
        <w:t xml:space="preserve"> </w:t>
      </w:r>
      <w:r>
        <w:rPr>
          <w:w w:val="105"/>
        </w:rPr>
        <w:t>authorised</w:t>
      </w:r>
    </w:p>
    <w:p w14:paraId="13377D38">
      <w:pPr>
        <w:pStyle w:val="8"/>
        <w:spacing w:line="177" w:lineRule="exact"/>
        <w:ind w:left="6742"/>
      </w:pPr>
      <w:r>
        <w:rPr>
          <w:w w:val="105"/>
        </w:rPr>
        <w:t>Designation</w:t>
      </w:r>
    </w:p>
    <w:p w14:paraId="3A759616">
      <w:pPr>
        <w:pStyle w:val="8"/>
        <w:spacing w:before="1"/>
        <w:rPr>
          <w:sz w:val="28"/>
        </w:rPr>
      </w:pPr>
    </w:p>
    <w:p w14:paraId="1A9D28A8">
      <w:pPr>
        <w:pStyle w:val="8"/>
        <w:tabs>
          <w:tab w:val="left" w:pos="3184"/>
          <w:tab w:val="left" w:pos="6742"/>
        </w:tabs>
        <w:spacing w:before="101" w:line="304" w:lineRule="auto"/>
        <w:ind w:left="6742" w:right="1430" w:hanging="5763"/>
      </w:pPr>
      <w:r>
        <w:pict>
          <v:shape id="_x0000_s1215" o:spid="_x0000_s1215" o:spt="202" type="#_x0000_t202" style="position:absolute;left:0pt;margin-left:74.85pt;margin-top:5pt;height:11.1pt;width:2.75pt;mso-position-horizontal-relative:page;z-index:-2515927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0275A80E">
                  <w:pPr>
                    <w:pStyle w:val="8"/>
                    <w:spacing w:before="1"/>
                  </w:pPr>
                  <w:r>
                    <w:rPr>
                      <w:spacing w:val="-1"/>
                      <w:w w:val="104"/>
                    </w:rPr>
                    <w:t>:</w:t>
                  </w:r>
                </w:p>
              </w:txbxContent>
            </v:textbox>
          </v:shape>
        </w:pict>
      </w:r>
      <w:r>
        <w:pict>
          <v:shape id="_x0000_s1216" o:spid="_x0000_s1216" style="position:absolute;left:0pt;margin-left:75.05pt;margin-top:-0.15pt;height:12.85pt;width:80.9pt;mso-position-horizontal-relative:page;z-index:-251591680;mso-width-relative:page;mso-height-relative:page;" fillcolor="#FFFFFF" filled="t" stroked="f" coordorigin="1502,-4" coordsize="1618,257" path="m3119,-4l1502,-4,1502,224,1587,224,1587,253,3119,253,3119,224,3119,224,3119,-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</w:rPr>
        <w:t>Date</w:t>
      </w:r>
      <w:r>
        <w:rPr>
          <w:rFonts w:ascii="Times New Roman"/>
          <w:w w:val="105"/>
          <w:u w:val="single"/>
        </w:rPr>
        <w:tab/>
      </w:r>
      <w:r>
        <w:rPr>
          <w:rFonts w:ascii="Times New Roman"/>
          <w:w w:val="105"/>
        </w:rPr>
        <w:tab/>
      </w:r>
      <w:r>
        <w:rPr>
          <w:w w:val="105"/>
        </w:rPr>
        <w:t>Name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address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establishment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52"/>
          <w:w w:val="105"/>
        </w:rPr>
        <w:t xml:space="preserve"> </w:t>
      </w:r>
      <w:r>
        <w:rPr>
          <w:w w:val="105"/>
        </w:rPr>
        <w:t>rubber</w:t>
      </w:r>
      <w:r>
        <w:rPr>
          <w:spacing w:val="-3"/>
          <w:w w:val="105"/>
        </w:rPr>
        <w:t xml:space="preserve"> </w:t>
      </w:r>
      <w:r>
        <w:rPr>
          <w:w w:val="105"/>
        </w:rPr>
        <w:t>stamp</w:t>
      </w:r>
      <w:r>
        <w:rPr>
          <w:spacing w:val="-1"/>
          <w:w w:val="105"/>
        </w:rPr>
        <w:t xml:space="preserve"> </w:t>
      </w:r>
      <w:r>
        <w:rPr>
          <w:w w:val="105"/>
        </w:rPr>
        <w:t>thereof.</w:t>
      </w:r>
    </w:p>
    <w:p w14:paraId="3E7D70A9">
      <w:pPr>
        <w:pStyle w:val="8"/>
        <w:rPr>
          <w:sz w:val="20"/>
        </w:rPr>
      </w:pPr>
    </w:p>
    <w:p w14:paraId="7FCF5D1A">
      <w:pPr>
        <w:pStyle w:val="8"/>
        <w:spacing w:before="1"/>
        <w:rPr>
          <w:sz w:val="26"/>
        </w:rPr>
      </w:pPr>
      <w:r>
        <w:pict>
          <v:rect id="_x0000_s1217" o:spid="_x0000_s1217" o:spt="1" style="position:absolute;left:0pt;margin-left:342.05pt;margin-top:16.9pt;height:0.75pt;width:198.1pt;mso-position-horizontal-relative:page;mso-wrap-distance-bottom:0pt;mso-wrap-distance-top:0pt;z-index:-25156812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 w14:paraId="1E101540">
      <w:pPr>
        <w:spacing w:after="0"/>
        <w:rPr>
          <w:sz w:val="26"/>
        </w:rPr>
        <w:sectPr>
          <w:type w:val="continuous"/>
          <w:pgSz w:w="12240" w:h="15840"/>
          <w:pgMar w:top="320" w:right="240" w:bottom="1160" w:left="100" w:header="720" w:footer="720" w:gutter="0"/>
          <w:cols w:space="720" w:num="1"/>
        </w:sectPr>
      </w:pPr>
    </w:p>
    <w:p w14:paraId="54BA7E49">
      <w:pPr>
        <w:pStyle w:val="8"/>
        <w:ind w:left="804"/>
        <w:rPr>
          <w:sz w:val="20"/>
        </w:rPr>
      </w:pPr>
      <w:r>
        <w:rPr>
          <w:sz w:val="20"/>
        </w:rPr>
        <w:drawing>
          <wp:inline distT="0" distB="0" distL="0" distR="0">
            <wp:extent cx="1392555" cy="618490"/>
            <wp:effectExtent l="0" t="0" r="0" b="0"/>
            <wp:docPr id="1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8.jpeg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176" cy="61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223E">
      <w:pPr>
        <w:pStyle w:val="8"/>
        <w:rPr>
          <w:sz w:val="20"/>
        </w:rPr>
      </w:pPr>
    </w:p>
    <w:p w14:paraId="5C95396C">
      <w:pPr>
        <w:pStyle w:val="8"/>
        <w:rPr>
          <w:sz w:val="20"/>
        </w:rPr>
      </w:pPr>
    </w:p>
    <w:p w14:paraId="2C751A6C">
      <w:pPr>
        <w:pStyle w:val="8"/>
        <w:spacing w:before="5"/>
        <w:rPr>
          <w:sz w:val="18"/>
        </w:rPr>
      </w:pPr>
    </w:p>
    <w:p w14:paraId="53E7457C">
      <w:pPr>
        <w:pStyle w:val="3"/>
        <w:spacing w:before="95"/>
      </w:pPr>
      <w:bookmarkStart w:id="13" w:name="Page 17"/>
      <w:bookmarkEnd w:id="13"/>
      <w:r>
        <w:t>Acknowledgement</w:t>
      </w:r>
      <w:r>
        <w:rPr>
          <w:spacing w:val="15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Employee</w:t>
      </w:r>
    </w:p>
    <w:p w14:paraId="33416DB8">
      <w:pPr>
        <w:pStyle w:val="8"/>
        <w:rPr>
          <w:sz w:val="24"/>
        </w:rPr>
      </w:pPr>
    </w:p>
    <w:p w14:paraId="5D3CB010">
      <w:pPr>
        <w:pStyle w:val="8"/>
        <w:spacing w:before="141"/>
        <w:ind w:left="980"/>
      </w:pPr>
      <w:r>
        <w:rPr>
          <w:w w:val="105"/>
        </w:rPr>
        <w:t>Received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duplicate</w:t>
      </w:r>
      <w:r>
        <w:rPr>
          <w:spacing w:val="-8"/>
          <w:w w:val="105"/>
        </w:rPr>
        <w:t xml:space="preserve"> </w:t>
      </w:r>
      <w:r>
        <w:rPr>
          <w:w w:val="105"/>
        </w:rPr>
        <w:t>copy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nomination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Form</w:t>
      </w:r>
      <w:r>
        <w:rPr>
          <w:spacing w:val="-8"/>
          <w:w w:val="105"/>
        </w:rPr>
        <w:t xml:space="preserve"> </w:t>
      </w:r>
      <w:r>
        <w:rPr>
          <w:w w:val="105"/>
        </w:rPr>
        <w:t>'F'</w:t>
      </w:r>
      <w:r>
        <w:rPr>
          <w:spacing w:val="-6"/>
          <w:w w:val="105"/>
        </w:rPr>
        <w:t xml:space="preserve"> </w:t>
      </w:r>
      <w:r>
        <w:rPr>
          <w:w w:val="105"/>
        </w:rPr>
        <w:t>filed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me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duly</w:t>
      </w:r>
      <w:r>
        <w:rPr>
          <w:spacing w:val="-8"/>
          <w:w w:val="105"/>
        </w:rPr>
        <w:t xml:space="preserve"> </w:t>
      </w:r>
      <w:r>
        <w:rPr>
          <w:w w:val="105"/>
        </w:rPr>
        <w:t>certified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employer.</w:t>
      </w:r>
    </w:p>
    <w:p w14:paraId="23E309A8">
      <w:pPr>
        <w:pStyle w:val="8"/>
        <w:spacing w:before="7"/>
        <w:rPr>
          <w:sz w:val="27"/>
        </w:rPr>
      </w:pPr>
    </w:p>
    <w:p w14:paraId="557A6FB0">
      <w:pPr>
        <w:pStyle w:val="8"/>
        <w:tabs>
          <w:tab w:val="left" w:pos="5469"/>
        </w:tabs>
        <w:spacing w:before="101"/>
        <w:ind w:left="980"/>
        <w:rPr>
          <w:rFonts w:ascii="Times New Roman"/>
        </w:rPr>
      </w:pPr>
      <w:r>
        <w:rPr>
          <w:w w:val="105"/>
        </w:rPr>
        <w:t>Date</w:t>
      </w:r>
      <w:r>
        <w:rPr>
          <w:spacing w:val="-9"/>
          <w:w w:val="105"/>
        </w:rPr>
        <w:t xml:space="preserve"> </w:t>
      </w:r>
      <w:r>
        <w:rPr>
          <w:w w:val="105"/>
        </w:rPr>
        <w:t>(DD</w:t>
      </w:r>
      <w:r>
        <w:rPr>
          <w:spacing w:val="-8"/>
          <w:w w:val="105"/>
        </w:rPr>
        <w:t xml:space="preserve"> </w:t>
      </w:r>
      <w:r>
        <w:rPr>
          <w:w w:val="105"/>
        </w:rPr>
        <w:t>MM</w:t>
      </w:r>
      <w:r>
        <w:rPr>
          <w:spacing w:val="-9"/>
          <w:w w:val="105"/>
        </w:rPr>
        <w:t xml:space="preserve"> </w:t>
      </w:r>
      <w:r>
        <w:rPr>
          <w:w w:val="105"/>
        </w:rPr>
        <w:t>YYYY):</w:t>
      </w:r>
      <w:r>
        <w:t xml:space="preserve">  </w:t>
      </w:r>
      <w:r>
        <w:rPr>
          <w:spacing w:val="-23"/>
        </w:rPr>
        <w:t xml:space="preserve"> </w:t>
      </w:r>
      <w:r>
        <w:rPr>
          <w:rFonts w:ascii="Times New Roman"/>
          <w:w w:val="104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5A905053">
      <w:pPr>
        <w:pStyle w:val="8"/>
        <w:rPr>
          <w:rFonts w:ascii="Times New Roman"/>
          <w:sz w:val="20"/>
        </w:rPr>
      </w:pPr>
    </w:p>
    <w:p w14:paraId="333D617A">
      <w:pPr>
        <w:pStyle w:val="8"/>
        <w:spacing w:before="9"/>
        <w:rPr>
          <w:rFonts w:ascii="Times New Roman"/>
          <w:sz w:val="21"/>
        </w:rPr>
      </w:pPr>
    </w:p>
    <w:p w14:paraId="74F1FEFD">
      <w:pPr>
        <w:pStyle w:val="8"/>
        <w:spacing w:before="101"/>
        <w:ind w:right="1386"/>
        <w:jc w:val="right"/>
      </w:pPr>
      <w:r>
        <w:rPr>
          <w:w w:val="105"/>
        </w:rPr>
        <w:t>Signature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Employee</w:t>
      </w:r>
    </w:p>
    <w:p w14:paraId="41B9AFC9">
      <w:pPr>
        <w:spacing w:after="0"/>
        <w:jc w:val="right"/>
        <w:sectPr>
          <w:headerReference r:id="rId22" w:type="default"/>
          <w:footerReference r:id="rId23" w:type="default"/>
          <w:pgSz w:w="12240" w:h="15840"/>
          <w:pgMar w:top="320" w:right="240" w:bottom="280" w:left="100" w:header="0" w:footer="0" w:gutter="0"/>
          <w:cols w:space="720" w:num="1"/>
        </w:sectPr>
      </w:pPr>
    </w:p>
    <w:p w14:paraId="2D161DD5">
      <w:pPr>
        <w:pStyle w:val="8"/>
        <w:spacing w:before="10"/>
        <w:rPr>
          <w:sz w:val="28"/>
        </w:rPr>
      </w:pPr>
    </w:p>
    <w:p w14:paraId="533B750A">
      <w:pPr>
        <w:spacing w:after="0"/>
        <w:rPr>
          <w:sz w:val="28"/>
        </w:rPr>
        <w:sectPr>
          <w:headerReference r:id="rId24" w:type="default"/>
          <w:footerReference r:id="rId25" w:type="default"/>
          <w:pgSz w:w="12240" w:h="15840"/>
          <w:pgMar w:top="320" w:right="240" w:bottom="280" w:left="100" w:header="0" w:footer="0" w:gutter="0"/>
          <w:cols w:space="720" w:num="1"/>
        </w:sectPr>
      </w:pPr>
    </w:p>
    <w:p w14:paraId="0DF25BA0">
      <w:pPr>
        <w:pStyle w:val="8"/>
        <w:rPr>
          <w:sz w:val="24"/>
        </w:rPr>
      </w:pPr>
    </w:p>
    <w:p w14:paraId="136A4F67">
      <w:pPr>
        <w:pStyle w:val="8"/>
        <w:rPr>
          <w:sz w:val="24"/>
        </w:rPr>
      </w:pPr>
    </w:p>
    <w:p w14:paraId="5E2B9D7A">
      <w:pPr>
        <w:pStyle w:val="8"/>
        <w:rPr>
          <w:sz w:val="24"/>
        </w:rPr>
      </w:pPr>
    </w:p>
    <w:p w14:paraId="0BF6D7C9">
      <w:pPr>
        <w:pStyle w:val="8"/>
        <w:rPr>
          <w:sz w:val="24"/>
        </w:rPr>
      </w:pPr>
    </w:p>
    <w:p w14:paraId="437689BF">
      <w:pPr>
        <w:pStyle w:val="8"/>
        <w:rPr>
          <w:sz w:val="24"/>
        </w:rPr>
      </w:pPr>
    </w:p>
    <w:p w14:paraId="232703A3">
      <w:pPr>
        <w:pStyle w:val="8"/>
        <w:rPr>
          <w:sz w:val="24"/>
        </w:rPr>
      </w:pPr>
    </w:p>
    <w:p w14:paraId="703F109C">
      <w:pPr>
        <w:pStyle w:val="8"/>
        <w:spacing w:before="9"/>
        <w:rPr>
          <w:sz w:val="35"/>
        </w:rPr>
      </w:pPr>
    </w:p>
    <w:p w14:paraId="682D4053">
      <w:pPr>
        <w:spacing w:before="0" w:line="292" w:lineRule="exact"/>
        <w:ind w:left="1340" w:right="0" w:firstLine="0"/>
        <w:jc w:val="left"/>
        <w:rPr>
          <w:rFonts w:ascii="Calibri"/>
          <w:sz w:val="24"/>
        </w:rPr>
      </w:pPr>
      <w:r>
        <w:drawing>
          <wp:anchor distT="0" distB="0" distL="0" distR="0" simplePos="0" relativeHeight="251682816" behindDoc="0" locked="0" layoutInCell="1" allowOverlap="1">
            <wp:simplePos x="0" y="0"/>
            <wp:positionH relativeFrom="page">
              <wp:posOffset>574040</wp:posOffset>
            </wp:positionH>
            <wp:positionV relativeFrom="paragraph">
              <wp:posOffset>-1520825</wp:posOffset>
            </wp:positionV>
            <wp:extent cx="1383030" cy="614680"/>
            <wp:effectExtent l="0" t="0" r="0" b="0"/>
            <wp:wrapNone/>
            <wp:docPr id="1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8.jpeg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051" cy="614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4" w:name="Page 18"/>
      <w:bookmarkEnd w:id="14"/>
      <w:r>
        <w:rPr>
          <w:rFonts w:ascii="Calibri"/>
          <w:sz w:val="24"/>
        </w:rPr>
        <w:t>To,</w:t>
      </w:r>
    </w:p>
    <w:p w14:paraId="0A9C5023">
      <w:pPr>
        <w:spacing w:before="0" w:line="276" w:lineRule="auto"/>
        <w:ind w:left="1340" w:right="1297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Manager - HR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eInfochips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Ltd.</w:t>
      </w:r>
    </w:p>
    <w:p w14:paraId="1885FC93">
      <w:pPr>
        <w:pStyle w:val="8"/>
        <w:spacing w:before="60"/>
        <w:ind w:left="1340"/>
      </w:pPr>
      <w:r>
        <w:rPr>
          <w:w w:val="105"/>
        </w:rPr>
        <w:t>Block</w:t>
      </w:r>
      <w:r>
        <w:rPr>
          <w:spacing w:val="-10"/>
          <w:w w:val="105"/>
        </w:rPr>
        <w:t xml:space="preserve"> </w:t>
      </w:r>
      <w:r>
        <w:rPr>
          <w:w w:val="105"/>
        </w:rPr>
        <w:t>E,</w:t>
      </w:r>
      <w:r>
        <w:rPr>
          <w:spacing w:val="-9"/>
          <w:w w:val="105"/>
        </w:rPr>
        <w:t xml:space="preserve"> </w:t>
      </w:r>
      <w:r>
        <w:rPr>
          <w:w w:val="105"/>
        </w:rPr>
        <w:t>Ratna</w:t>
      </w:r>
      <w:r>
        <w:rPr>
          <w:spacing w:val="-9"/>
          <w:w w:val="105"/>
        </w:rPr>
        <w:t xml:space="preserve"> </w:t>
      </w:r>
      <w:r>
        <w:rPr>
          <w:w w:val="105"/>
        </w:rPr>
        <w:t>building,</w:t>
      </w:r>
    </w:p>
    <w:p w14:paraId="5EE078A4">
      <w:pPr>
        <w:pStyle w:val="8"/>
        <w:spacing w:before="67" w:line="300" w:lineRule="auto"/>
        <w:ind w:left="1340" w:right="101"/>
      </w:pPr>
      <w:r>
        <w:rPr>
          <w:w w:val="105"/>
        </w:rPr>
        <w:t>3rd</w:t>
      </w:r>
      <w:r>
        <w:rPr>
          <w:spacing w:val="-7"/>
          <w:w w:val="105"/>
        </w:rPr>
        <w:t xml:space="preserve"> </w:t>
      </w:r>
      <w:r>
        <w:rPr>
          <w:w w:val="105"/>
        </w:rPr>
        <w:t>Eye</w:t>
      </w:r>
      <w:r>
        <w:rPr>
          <w:spacing w:val="-6"/>
          <w:w w:val="105"/>
        </w:rPr>
        <w:t xml:space="preserve"> </w:t>
      </w:r>
      <w:r>
        <w:rPr>
          <w:w w:val="105"/>
        </w:rPr>
        <w:t>Voice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&amp;</w:t>
      </w:r>
      <w:r>
        <w:rPr>
          <w:spacing w:val="-6"/>
          <w:w w:val="105"/>
        </w:rPr>
        <w:t xml:space="preserve"> </w:t>
      </w:r>
      <w:r>
        <w:rPr>
          <w:w w:val="105"/>
        </w:rPr>
        <w:t>ITES</w:t>
      </w:r>
      <w:r>
        <w:rPr>
          <w:spacing w:val="-7"/>
          <w:w w:val="105"/>
        </w:rPr>
        <w:t xml:space="preserve"> </w:t>
      </w:r>
      <w:r>
        <w:rPr>
          <w:w w:val="105"/>
        </w:rPr>
        <w:t>SEZ,</w:t>
      </w:r>
      <w:r>
        <w:rPr>
          <w:spacing w:val="-52"/>
          <w:w w:val="105"/>
        </w:rPr>
        <w:t xml:space="preserve"> </w:t>
      </w:r>
      <w:r>
        <w:rPr>
          <w:w w:val="105"/>
        </w:rPr>
        <w:t>Village-</w:t>
      </w:r>
      <w:r>
        <w:rPr>
          <w:spacing w:val="-5"/>
          <w:w w:val="105"/>
        </w:rPr>
        <w:t xml:space="preserve"> </w:t>
      </w:r>
      <w:r>
        <w:rPr>
          <w:w w:val="105"/>
        </w:rPr>
        <w:t>Ognaz,</w:t>
      </w:r>
    </w:p>
    <w:p w14:paraId="16679F97">
      <w:pPr>
        <w:pStyle w:val="8"/>
        <w:spacing w:line="188" w:lineRule="exact"/>
        <w:ind w:left="1340"/>
      </w:pPr>
      <w:r>
        <w:rPr>
          <w:w w:val="105"/>
        </w:rPr>
        <w:t>Ta</w:t>
      </w:r>
      <w:r>
        <w:rPr>
          <w:spacing w:val="-13"/>
          <w:w w:val="105"/>
        </w:rPr>
        <w:t xml:space="preserve"> </w:t>
      </w:r>
      <w:r>
        <w:rPr>
          <w:w w:val="105"/>
        </w:rPr>
        <w:t>:</w:t>
      </w:r>
      <w:r>
        <w:rPr>
          <w:spacing w:val="-12"/>
          <w:w w:val="105"/>
        </w:rPr>
        <w:t xml:space="preserve"> </w:t>
      </w:r>
      <w:r>
        <w:rPr>
          <w:w w:val="105"/>
        </w:rPr>
        <w:t>Dascroi,</w:t>
      </w:r>
      <w:r>
        <w:rPr>
          <w:spacing w:val="-11"/>
          <w:w w:val="105"/>
        </w:rPr>
        <w:t xml:space="preserve"> </w:t>
      </w:r>
      <w:r>
        <w:rPr>
          <w:w w:val="105"/>
        </w:rPr>
        <w:t>Dist-Ahmedabad,</w:t>
      </w:r>
    </w:p>
    <w:p w14:paraId="73B5DF02">
      <w:pPr>
        <w:pStyle w:val="8"/>
        <w:spacing w:before="54"/>
        <w:ind w:left="1340"/>
      </w:pPr>
      <w:r>
        <w:rPr>
          <w:w w:val="105"/>
        </w:rPr>
        <w:t>Gujarat,</w:t>
      </w:r>
      <w:r>
        <w:rPr>
          <w:spacing w:val="-11"/>
          <w:w w:val="105"/>
        </w:rPr>
        <w:t xml:space="preserve"> </w:t>
      </w:r>
      <w:r>
        <w:rPr>
          <w:w w:val="105"/>
        </w:rPr>
        <w:t>India.</w:t>
      </w:r>
    </w:p>
    <w:p w14:paraId="6B7E8343">
      <w:pPr>
        <w:spacing w:before="70"/>
        <w:ind w:left="804" w:right="0" w:firstLine="0"/>
        <w:jc w:val="left"/>
        <w:rPr>
          <w:rFonts w:ascii="Calibri"/>
          <w:sz w:val="16"/>
        </w:rPr>
      </w:pPr>
      <w:r>
        <w:br w:type="column"/>
      </w:r>
      <w:r>
        <w:rPr>
          <w:rFonts w:ascii="Calibri"/>
          <w:sz w:val="16"/>
        </w:rPr>
        <w:t>Version:</w:t>
      </w:r>
      <w:r>
        <w:rPr>
          <w:rFonts w:ascii="Calibri"/>
          <w:spacing w:val="10"/>
          <w:sz w:val="16"/>
        </w:rPr>
        <w:t xml:space="preserve"> </w:t>
      </w:r>
      <w:r>
        <w:rPr>
          <w:rFonts w:ascii="Calibri"/>
          <w:sz w:val="16"/>
        </w:rPr>
        <w:t>2.0</w:t>
      </w:r>
    </w:p>
    <w:p w14:paraId="1434090B">
      <w:pPr>
        <w:spacing w:after="0"/>
        <w:jc w:val="left"/>
        <w:rPr>
          <w:rFonts w:ascii="Calibri"/>
          <w:sz w:val="16"/>
        </w:rPr>
        <w:sectPr>
          <w:type w:val="continuous"/>
          <w:pgSz w:w="12240" w:h="15840"/>
          <w:pgMar w:top="320" w:right="240" w:bottom="1160" w:left="100" w:header="720" w:footer="720" w:gutter="0"/>
          <w:cols w:equalWidth="0" w:num="2">
            <w:col w:w="4077" w:space="4719"/>
            <w:col w:w="3104"/>
          </w:cols>
        </w:sectPr>
      </w:pPr>
    </w:p>
    <w:p w14:paraId="0440634B">
      <w:pPr>
        <w:pStyle w:val="8"/>
        <w:rPr>
          <w:rFonts w:ascii="Calibri"/>
          <w:sz w:val="20"/>
        </w:rPr>
      </w:pPr>
    </w:p>
    <w:p w14:paraId="19FCD1DE">
      <w:pPr>
        <w:spacing w:before="191"/>
        <w:ind w:left="210" w:right="461" w:firstLine="0"/>
        <w:jc w:val="center"/>
        <w:rPr>
          <w:rFonts w:ascii="Calibri"/>
          <w:sz w:val="24"/>
        </w:rPr>
      </w:pPr>
      <w:r>
        <w:rPr>
          <w:rFonts w:ascii="Calibri"/>
          <w:sz w:val="24"/>
        </w:rPr>
        <w:t>Subject:-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Health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Declaration</w:t>
      </w:r>
    </w:p>
    <w:p w14:paraId="02E73495">
      <w:pPr>
        <w:pStyle w:val="8"/>
        <w:spacing w:before="5"/>
        <w:rPr>
          <w:rFonts w:ascii="Calibri"/>
          <w:sz w:val="28"/>
        </w:rPr>
      </w:pPr>
    </w:p>
    <w:p w14:paraId="2C27D4C2">
      <w:pPr>
        <w:spacing w:before="1" w:line="360" w:lineRule="auto"/>
        <w:ind w:left="1340" w:right="1691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I hereby declare that I am not suffering from any communicable/infectious diseases, which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can cause any harm to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any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person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affect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my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performance.</w:t>
      </w:r>
    </w:p>
    <w:p w14:paraId="33F9C3B6">
      <w:pPr>
        <w:spacing w:before="198" w:line="360" w:lineRule="auto"/>
        <w:ind w:left="1340" w:right="2166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I further undertake that I will inform the organization if any such disease is discovered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during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routine health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checkups that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will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undergo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on my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own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from time to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time.</w:t>
      </w:r>
    </w:p>
    <w:p w14:paraId="5DF0F963">
      <w:pPr>
        <w:spacing w:before="201" w:line="360" w:lineRule="auto"/>
        <w:ind w:left="1340" w:right="250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I further agree that I will volunteer to undergo medical checkups and tests that my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organization may prescribe for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me at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any time.</w:t>
      </w:r>
    </w:p>
    <w:p w14:paraId="355A1D15">
      <w:pPr>
        <w:pStyle w:val="8"/>
        <w:rPr>
          <w:rFonts w:ascii="Calibri"/>
          <w:sz w:val="20"/>
        </w:rPr>
      </w:pPr>
    </w:p>
    <w:p w14:paraId="7DC5AF2A">
      <w:pPr>
        <w:pStyle w:val="8"/>
        <w:rPr>
          <w:rFonts w:ascii="Calibri"/>
          <w:sz w:val="20"/>
        </w:rPr>
      </w:pPr>
    </w:p>
    <w:p w14:paraId="0B734E73">
      <w:pPr>
        <w:pStyle w:val="8"/>
        <w:rPr>
          <w:rFonts w:ascii="Calibri"/>
          <w:sz w:val="20"/>
        </w:rPr>
      </w:pPr>
    </w:p>
    <w:p w14:paraId="1294335E">
      <w:pPr>
        <w:pStyle w:val="8"/>
        <w:rPr>
          <w:rFonts w:ascii="Calibri"/>
          <w:sz w:val="20"/>
        </w:rPr>
      </w:pPr>
    </w:p>
    <w:p w14:paraId="6564B300">
      <w:pPr>
        <w:pStyle w:val="8"/>
        <w:rPr>
          <w:rFonts w:ascii="Calibri"/>
          <w:sz w:val="20"/>
        </w:rPr>
      </w:pPr>
    </w:p>
    <w:p w14:paraId="73CF50D8">
      <w:pPr>
        <w:pStyle w:val="8"/>
        <w:spacing w:before="1"/>
        <w:rPr>
          <w:rFonts w:ascii="Calibri"/>
          <w:sz w:val="21"/>
        </w:rPr>
      </w:pPr>
    </w:p>
    <w:p w14:paraId="48366DB0">
      <w:pPr>
        <w:tabs>
          <w:tab w:val="left" w:pos="3414"/>
        </w:tabs>
        <w:spacing w:before="0" w:line="525" w:lineRule="auto"/>
        <w:ind w:left="1340" w:right="8206" w:firstLine="0"/>
        <w:jc w:val="left"/>
        <w:rPr>
          <w:rFonts w:ascii="Calibri"/>
          <w:sz w:val="24"/>
        </w:rPr>
      </w:pPr>
      <w:r>
        <w:rPr>
          <w:rFonts w:ascii="Times New Roman"/>
          <w:sz w:val="24"/>
          <w:u w:val="dotted"/>
        </w:rPr>
        <w:t xml:space="preserve"> </w:t>
      </w:r>
      <w:r>
        <w:rPr>
          <w:rFonts w:ascii="Times New Roman"/>
          <w:sz w:val="24"/>
          <w:u w:val="dotted"/>
        </w:rPr>
        <w:tab/>
      </w:r>
      <w:r>
        <w:rPr>
          <w:rFonts w:ascii="Calibri"/>
          <w:sz w:val="24"/>
        </w:rPr>
        <w:t>-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(Signature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employee)</w:t>
      </w:r>
    </w:p>
    <w:p w14:paraId="5C0547D8">
      <w:pPr>
        <w:spacing w:before="0" w:line="525" w:lineRule="auto"/>
        <w:ind w:left="1340" w:right="9317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Name: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Designation:</w:t>
      </w:r>
    </w:p>
    <w:p w14:paraId="021B5D37">
      <w:pPr>
        <w:spacing w:before="0" w:line="289" w:lineRule="exact"/>
        <w:ind w:left="134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Date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(DD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MM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YYYY):</w:t>
      </w:r>
    </w:p>
    <w:p w14:paraId="13CE9FEA">
      <w:pPr>
        <w:spacing w:after="0" w:line="289" w:lineRule="exact"/>
        <w:jc w:val="left"/>
        <w:rPr>
          <w:rFonts w:ascii="Calibri"/>
          <w:sz w:val="24"/>
        </w:rPr>
        <w:sectPr>
          <w:type w:val="continuous"/>
          <w:pgSz w:w="12240" w:h="15840"/>
          <w:pgMar w:top="320" w:right="240" w:bottom="1160" w:left="100" w:header="720" w:footer="720" w:gutter="0"/>
          <w:cols w:space="720" w:num="1"/>
        </w:sectPr>
      </w:pPr>
    </w:p>
    <w:p w14:paraId="62C04BAB">
      <w:pPr>
        <w:pStyle w:val="8"/>
        <w:rPr>
          <w:rFonts w:ascii="Calibri"/>
          <w:sz w:val="20"/>
        </w:rPr>
      </w:pPr>
    </w:p>
    <w:p w14:paraId="1B1AD557">
      <w:pPr>
        <w:pStyle w:val="8"/>
        <w:rPr>
          <w:rFonts w:ascii="Calibri"/>
          <w:sz w:val="20"/>
        </w:rPr>
      </w:pPr>
    </w:p>
    <w:p w14:paraId="70DD57CF">
      <w:pPr>
        <w:pStyle w:val="8"/>
        <w:spacing w:before="10"/>
        <w:rPr>
          <w:rFonts w:ascii="Calibri"/>
          <w:sz w:val="28"/>
        </w:rPr>
      </w:pPr>
    </w:p>
    <w:p w14:paraId="733530DC">
      <w:pPr>
        <w:pStyle w:val="3"/>
        <w:spacing w:before="93"/>
        <w:ind w:left="398"/>
      </w:pPr>
      <w:r>
        <w:drawing>
          <wp:anchor distT="0" distB="0" distL="0" distR="0" simplePos="0" relativeHeight="251683840" behindDoc="0" locked="0" layoutInCell="1" allowOverlap="1">
            <wp:simplePos x="0" y="0"/>
            <wp:positionH relativeFrom="page">
              <wp:posOffset>574040</wp:posOffset>
            </wp:positionH>
            <wp:positionV relativeFrom="paragraph">
              <wp:posOffset>-530860</wp:posOffset>
            </wp:positionV>
            <wp:extent cx="1383030" cy="614680"/>
            <wp:effectExtent l="0" t="0" r="0" b="0"/>
            <wp:wrapNone/>
            <wp:docPr id="1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8.jpeg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051" cy="614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5" w:name="Page 19"/>
      <w:bookmarkEnd w:id="15"/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on the day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joining only</w:t>
      </w:r>
    </w:p>
    <w:p w14:paraId="788E76E0">
      <w:pPr>
        <w:pStyle w:val="8"/>
        <w:rPr>
          <w:sz w:val="20"/>
        </w:rPr>
      </w:pPr>
    </w:p>
    <w:p w14:paraId="0D79C362">
      <w:pPr>
        <w:pStyle w:val="8"/>
        <w:spacing w:before="7"/>
        <w:rPr>
          <w:sz w:val="25"/>
        </w:rPr>
      </w:pPr>
    </w:p>
    <w:p w14:paraId="7254CE6C">
      <w:pPr>
        <w:pStyle w:val="8"/>
        <w:spacing w:before="101"/>
        <w:ind w:left="1340"/>
      </w:pPr>
      <w:r>
        <w:rPr>
          <w:w w:val="105"/>
        </w:rPr>
        <w:t>To,</w:t>
      </w:r>
    </w:p>
    <w:p w14:paraId="00B5465E">
      <w:pPr>
        <w:pStyle w:val="8"/>
        <w:spacing w:before="11" w:line="254" w:lineRule="auto"/>
        <w:ind w:left="1340" w:right="9238"/>
      </w:pPr>
      <w:r>
        <w:rPr>
          <w:w w:val="105"/>
        </w:rPr>
        <w:t>Manager – HR</w:t>
      </w:r>
      <w:r>
        <w:rPr>
          <w:spacing w:val="-53"/>
          <w:w w:val="105"/>
        </w:rPr>
        <w:t xml:space="preserve"> </w:t>
      </w:r>
      <w:r>
        <w:rPr>
          <w:spacing w:val="-1"/>
          <w:w w:val="105"/>
        </w:rPr>
        <w:t>EInfochips</w:t>
      </w:r>
      <w:r>
        <w:rPr>
          <w:spacing w:val="-8"/>
          <w:w w:val="105"/>
        </w:rPr>
        <w:t xml:space="preserve"> </w:t>
      </w:r>
      <w:r>
        <w:rPr>
          <w:w w:val="105"/>
        </w:rPr>
        <w:t>Ltd.</w:t>
      </w:r>
    </w:p>
    <w:p w14:paraId="7E3631D9">
      <w:pPr>
        <w:pStyle w:val="8"/>
        <w:spacing w:line="217" w:lineRule="exact"/>
        <w:ind w:left="1340"/>
      </w:pPr>
      <w:r>
        <w:rPr>
          <w:w w:val="105"/>
        </w:rPr>
        <w:t>Block</w:t>
      </w:r>
      <w:r>
        <w:rPr>
          <w:spacing w:val="-10"/>
          <w:w w:val="105"/>
        </w:rPr>
        <w:t xml:space="preserve"> </w:t>
      </w:r>
      <w:r>
        <w:rPr>
          <w:w w:val="105"/>
        </w:rPr>
        <w:t>E,</w:t>
      </w:r>
      <w:r>
        <w:rPr>
          <w:spacing w:val="-9"/>
          <w:w w:val="105"/>
        </w:rPr>
        <w:t xml:space="preserve"> </w:t>
      </w:r>
      <w:r>
        <w:rPr>
          <w:w w:val="105"/>
        </w:rPr>
        <w:t>Ratna</w:t>
      </w:r>
      <w:r>
        <w:rPr>
          <w:spacing w:val="-9"/>
          <w:w w:val="105"/>
        </w:rPr>
        <w:t xml:space="preserve"> </w:t>
      </w:r>
      <w:r>
        <w:rPr>
          <w:w w:val="105"/>
        </w:rPr>
        <w:t>building,</w:t>
      </w:r>
    </w:p>
    <w:p w14:paraId="16D65049">
      <w:pPr>
        <w:pStyle w:val="8"/>
        <w:spacing w:before="12" w:line="249" w:lineRule="auto"/>
        <w:ind w:left="1340" w:right="7924"/>
      </w:pPr>
      <w:r>
        <w:rPr>
          <w:w w:val="105"/>
        </w:rPr>
        <w:t>3rd</w:t>
      </w:r>
      <w:r>
        <w:rPr>
          <w:spacing w:val="-7"/>
          <w:w w:val="105"/>
        </w:rPr>
        <w:t xml:space="preserve"> </w:t>
      </w:r>
      <w:r>
        <w:rPr>
          <w:w w:val="105"/>
        </w:rPr>
        <w:t>Eye</w:t>
      </w:r>
      <w:r>
        <w:rPr>
          <w:spacing w:val="-6"/>
          <w:w w:val="105"/>
        </w:rPr>
        <w:t xml:space="preserve"> </w:t>
      </w:r>
      <w:r>
        <w:rPr>
          <w:w w:val="105"/>
        </w:rPr>
        <w:t>Voice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&amp;</w:t>
      </w:r>
      <w:r>
        <w:rPr>
          <w:spacing w:val="-6"/>
          <w:w w:val="105"/>
        </w:rPr>
        <w:t xml:space="preserve"> </w:t>
      </w:r>
      <w:r>
        <w:rPr>
          <w:w w:val="105"/>
        </w:rPr>
        <w:t>ITES</w:t>
      </w:r>
      <w:r>
        <w:rPr>
          <w:spacing w:val="-7"/>
          <w:w w:val="105"/>
        </w:rPr>
        <w:t xml:space="preserve"> </w:t>
      </w:r>
      <w:r>
        <w:rPr>
          <w:w w:val="105"/>
        </w:rPr>
        <w:t>SEZ,</w:t>
      </w:r>
      <w:r>
        <w:rPr>
          <w:spacing w:val="-52"/>
          <w:w w:val="105"/>
        </w:rPr>
        <w:t xml:space="preserve"> </w:t>
      </w:r>
      <w:r>
        <w:rPr>
          <w:w w:val="105"/>
        </w:rPr>
        <w:t>Village-</w:t>
      </w:r>
      <w:r>
        <w:rPr>
          <w:spacing w:val="-5"/>
          <w:w w:val="105"/>
        </w:rPr>
        <w:t xml:space="preserve"> </w:t>
      </w:r>
      <w:r>
        <w:rPr>
          <w:w w:val="105"/>
        </w:rPr>
        <w:t>Ognaz,</w:t>
      </w:r>
    </w:p>
    <w:p w14:paraId="5588F044">
      <w:pPr>
        <w:pStyle w:val="8"/>
        <w:spacing w:before="4" w:line="252" w:lineRule="auto"/>
        <w:ind w:left="1340" w:right="7856"/>
      </w:pPr>
      <w:r>
        <w:rPr>
          <w:spacing w:val="-1"/>
          <w:w w:val="105"/>
        </w:rPr>
        <w:t>Ta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Dascroi,</w:t>
      </w:r>
      <w:r>
        <w:rPr>
          <w:spacing w:val="-10"/>
          <w:w w:val="105"/>
        </w:rPr>
        <w:t xml:space="preserve"> </w:t>
      </w:r>
      <w:r>
        <w:rPr>
          <w:w w:val="105"/>
        </w:rPr>
        <w:t>Dist-Ahmedabad,</w:t>
      </w:r>
      <w:r>
        <w:rPr>
          <w:spacing w:val="-52"/>
          <w:w w:val="105"/>
        </w:rPr>
        <w:t xml:space="preserve"> </w:t>
      </w:r>
      <w:r>
        <w:rPr>
          <w:w w:val="105"/>
        </w:rPr>
        <w:t>Gujarat,</w:t>
      </w:r>
      <w:r>
        <w:rPr>
          <w:spacing w:val="-2"/>
          <w:w w:val="105"/>
        </w:rPr>
        <w:t xml:space="preserve"> </w:t>
      </w:r>
      <w:r>
        <w:rPr>
          <w:w w:val="105"/>
        </w:rPr>
        <w:t>India</w:t>
      </w:r>
    </w:p>
    <w:p w14:paraId="35CDDCCC">
      <w:pPr>
        <w:pStyle w:val="8"/>
        <w:spacing w:before="2"/>
        <w:rPr>
          <w:sz w:val="20"/>
        </w:rPr>
      </w:pPr>
    </w:p>
    <w:p w14:paraId="52554B22">
      <w:pPr>
        <w:pStyle w:val="8"/>
        <w:spacing w:before="1" w:line="504" w:lineRule="auto"/>
        <w:ind w:left="1340" w:right="6408"/>
      </w:pPr>
      <w:r>
        <w:rPr>
          <w:w w:val="105"/>
        </w:rPr>
        <w:t>Sub.</w:t>
      </w:r>
      <w:r>
        <w:rPr>
          <w:spacing w:val="-10"/>
          <w:w w:val="105"/>
        </w:rPr>
        <w:t xml:space="preserve"> </w:t>
      </w:r>
      <w:r>
        <w:rPr>
          <w:w w:val="105"/>
        </w:rPr>
        <w:t>–</w:t>
      </w:r>
      <w:r>
        <w:rPr>
          <w:spacing w:val="-12"/>
          <w:w w:val="105"/>
        </w:rPr>
        <w:t xml:space="preserve"> </w:t>
      </w:r>
      <w:r>
        <w:rPr>
          <w:w w:val="105"/>
        </w:rPr>
        <w:t>Undertaking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pending</w:t>
      </w:r>
      <w:r>
        <w:rPr>
          <w:spacing w:val="-10"/>
          <w:w w:val="105"/>
        </w:rPr>
        <w:t xml:space="preserve"> </w:t>
      </w:r>
      <w:r>
        <w:rPr>
          <w:w w:val="105"/>
        </w:rPr>
        <w:t>documents</w:t>
      </w:r>
      <w:r>
        <w:rPr>
          <w:spacing w:val="-53"/>
          <w:w w:val="105"/>
        </w:rPr>
        <w:t xml:space="preserve"> </w:t>
      </w:r>
      <w:r>
        <w:rPr>
          <w:w w:val="105"/>
        </w:rPr>
        <w:t>Dear</w:t>
      </w:r>
      <w:r>
        <w:rPr>
          <w:spacing w:val="-3"/>
          <w:w w:val="105"/>
        </w:rPr>
        <w:t xml:space="preserve"> </w:t>
      </w:r>
      <w:r>
        <w:rPr>
          <w:w w:val="105"/>
        </w:rPr>
        <w:t>Sir/Madam,</w:t>
      </w:r>
    </w:p>
    <w:p w14:paraId="1E186886">
      <w:pPr>
        <w:pStyle w:val="8"/>
        <w:spacing w:before="2"/>
        <w:rPr>
          <w:sz w:val="20"/>
        </w:rPr>
      </w:pPr>
    </w:p>
    <w:p w14:paraId="0B1787CF">
      <w:pPr>
        <w:pStyle w:val="8"/>
        <w:tabs>
          <w:tab w:val="left" w:pos="6857"/>
        </w:tabs>
        <w:ind w:left="1340"/>
      </w:pPr>
      <w:r>
        <w:pict>
          <v:shape id="_x0000_s1218" o:spid="_x0000_s1218" o:spt="202" type="#_x0000_t202" style="position:absolute;left:0pt;margin-left:77.45pt;margin-top:0pt;height:11.1pt;width:270.45pt;mso-position-horizontal-relative:page;z-index:-2515896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601E9766">
                  <w:pPr>
                    <w:pStyle w:val="8"/>
                    <w:spacing w:before="1"/>
                  </w:pPr>
                  <w:r>
                    <w:rPr>
                      <w:spacing w:val="-1"/>
                      <w:w w:val="105"/>
                    </w:rPr>
                    <w:t>_________________________________________________</w:t>
                  </w:r>
                </w:p>
              </w:txbxContent>
            </v:textbox>
          </v:shape>
        </w:pict>
      </w:r>
      <w:r>
        <w:pict>
          <v:shape id="_x0000_s1219" o:spid="_x0000_s1219" style="position:absolute;left:0pt;margin-left:77.95pt;margin-top:-5.5pt;height:14.25pt;width:272.2pt;mso-position-horizontal-relative:page;z-index:-251584512;mso-width-relative:page;mso-height-relative:page;" fillcolor="#FFFFFF" filled="t" stroked="f" coordorigin="1559,-110" coordsize="5444,285" path="m7002,-110l6946,-110,6946,-110,1559,-110,1559,174,1616,174,6946,174,7002,174,7002,-11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220" o:spid="_x0000_s1220" style="position:absolute;left:0pt;margin-left:69.4pt;margin-top:15.7pt;height:15.65pt;width:214.1pt;mso-position-horizontal-relative:page;z-index:251684864;mso-width-relative:page;mso-height-relative:page;" fillcolor="#FFFFFF" filled="t" stroked="f" coordorigin="1389,315" coordsize="4282,313" path="m5670,315l1559,315,1559,344,1389,344,1389,628,5670,628,5670,599,5670,599,5670,31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221" o:spid="_x0000_s1221" style="position:absolute;left:0pt;margin-left:311.8pt;margin-top:15.7pt;height:15.65pt;width:49.7pt;mso-position-horizontal-relative:page;z-index:-251583488;mso-width-relative:page;mso-height-relative:page;" fillcolor="#FFFFFF" filled="t" stroked="f" coordorigin="6236,315" coordsize="994,313" path="m7229,315l6378,315,6378,344,6236,344,6236,628,7201,628,7201,599,7229,599,7229,31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</w:rPr>
        <w:t>I</w:t>
      </w:r>
      <w:r>
        <w:rPr>
          <w:w w:val="105"/>
        </w:rPr>
        <w:tab/>
      </w:r>
      <w:r>
        <w:rPr>
          <w:w w:val="105"/>
        </w:rPr>
        <w:t>_</w:t>
      </w:r>
      <w:r>
        <w:rPr>
          <w:spacing w:val="-9"/>
          <w:w w:val="105"/>
        </w:rPr>
        <w:t xml:space="preserve"> </w:t>
      </w:r>
      <w:r>
        <w:rPr>
          <w:w w:val="105"/>
        </w:rPr>
        <w:t>joining</w:t>
      </w:r>
      <w:r>
        <w:rPr>
          <w:spacing w:val="-9"/>
          <w:w w:val="105"/>
        </w:rPr>
        <w:t xml:space="preserve"> </w:t>
      </w:r>
      <w:r>
        <w:rPr>
          <w:w w:val="105"/>
        </w:rPr>
        <w:t>eInfochips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</w:p>
    <w:p w14:paraId="08249260">
      <w:pPr>
        <w:pStyle w:val="8"/>
        <w:spacing w:before="6"/>
        <w:rPr>
          <w:sz w:val="21"/>
        </w:rPr>
      </w:pPr>
    </w:p>
    <w:p w14:paraId="111452BD">
      <w:pPr>
        <w:pStyle w:val="8"/>
        <w:tabs>
          <w:tab w:val="left" w:pos="2586"/>
        </w:tabs>
        <w:ind w:left="1153"/>
        <w:jc w:val="center"/>
      </w:pPr>
      <w:r>
        <w:pict>
          <v:shape id="_x0000_s1222" o:spid="_x0000_s1222" o:spt="202" type="#_x0000_t202" style="position:absolute;left:0pt;margin-left:77.5pt;margin-top:0pt;height:11.1pt;width:209.75pt;mso-position-horizontal-relative:page;z-index:-2515886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2FFC924C">
                  <w:pPr>
                    <w:pStyle w:val="8"/>
                    <w:spacing w:before="1"/>
                  </w:pPr>
                  <w:r>
                    <w:rPr>
                      <w:spacing w:val="-1"/>
                      <w:w w:val="105"/>
                    </w:rPr>
                    <w:t>______________________________________</w:t>
                  </w:r>
                </w:p>
              </w:txbxContent>
            </v:textbox>
          </v:shape>
        </w:pict>
      </w:r>
      <w:r>
        <w:pict>
          <v:shape id="_x0000_s1223" o:spid="_x0000_s1223" o:spt="202" type="#_x0000_t202" style="position:absolute;left:0pt;margin-left:314.8pt;margin-top:0pt;height:11.1pt;width:44.1pt;mso-position-horizontal-relative:page;z-index:-2515886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1C9B7939">
                  <w:pPr>
                    <w:pStyle w:val="8"/>
                    <w:spacing w:before="1"/>
                  </w:pPr>
                  <w:r>
                    <w:t>________</w:t>
                  </w:r>
                </w:p>
              </w:txbxContent>
            </v:textbox>
          </v:shape>
        </w:pict>
      </w:r>
      <w:r>
        <w:pict>
          <v:shape id="_x0000_s1224" o:spid="_x0000_s1224" o:spt="202" type="#_x0000_t202" style="position:absolute;left:0pt;margin-left:72pt;margin-top:0pt;height:11.1pt;width:5.55pt;mso-position-horizontal-relative:page;z-index:-2515865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572F7424">
                  <w:pPr>
                    <w:pStyle w:val="8"/>
                    <w:spacing w:before="1"/>
                  </w:pPr>
                  <w:r>
                    <w:rPr>
                      <w:spacing w:val="-1"/>
                      <w:w w:val="104"/>
                    </w:rPr>
                    <w:t>_</w:t>
                  </w:r>
                </w:p>
              </w:txbxContent>
            </v:textbox>
          </v:shape>
        </w:pict>
      </w:r>
      <w:r>
        <w:pict>
          <v:shape id="_x0000_s1225" o:spid="_x0000_s1225" o:spt="202" type="#_x0000_t202" style="position:absolute;left:0pt;margin-left:309.3pt;margin-top:0pt;height:11.1pt;width:5.55pt;mso-position-horizontal-relative:page;z-index:-2515865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293E84DE">
                  <w:pPr>
                    <w:pStyle w:val="8"/>
                    <w:spacing w:before="1"/>
                  </w:pPr>
                  <w:r>
                    <w:rPr>
                      <w:spacing w:val="-1"/>
                      <w:w w:val="104"/>
                    </w:rPr>
                    <w:t>_</w:t>
                  </w:r>
                </w:p>
              </w:txbxContent>
            </v:textbox>
          </v:shape>
        </w:pict>
      </w:r>
      <w:r>
        <w:pict>
          <v:shape id="_x0000_s1226" o:spid="_x0000_s1226" style="position:absolute;left:0pt;margin-left:70.85pt;margin-top:13.7pt;height:17.1pt;width:99.25pt;mso-position-horizontal-relative:page;z-index:-251582464;mso-width-relative:page;mso-height-relative:page;" fillcolor="#FFFFFF" filled="t" stroked="f" coordorigin="1417,275" coordsize="1985,342" path="m3402,275l1417,275,1417,559,1502,559,1502,616,3345,616,3345,559,3402,559,3402,27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</w:rPr>
        <w:t>_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w w:val="105"/>
        </w:rPr>
        <w:tab/>
      </w:r>
      <w:r>
        <w:rPr>
          <w:w w:val="105"/>
        </w:rPr>
        <w:t>_</w:t>
      </w:r>
      <w:r>
        <w:rPr>
          <w:spacing w:val="-3"/>
          <w:w w:val="105"/>
        </w:rPr>
        <w:t xml:space="preserve"> </w:t>
      </w:r>
      <w:r>
        <w:rPr>
          <w:w w:val="105"/>
        </w:rPr>
        <w:t>at</w:t>
      </w:r>
    </w:p>
    <w:p w14:paraId="1F693C04">
      <w:pPr>
        <w:pStyle w:val="8"/>
        <w:spacing w:before="6"/>
        <w:rPr>
          <w:sz w:val="21"/>
        </w:rPr>
      </w:pPr>
    </w:p>
    <w:p w14:paraId="7FA22E82">
      <w:pPr>
        <w:pStyle w:val="8"/>
        <w:tabs>
          <w:tab w:val="left" w:pos="3215"/>
        </w:tabs>
        <w:ind w:left="1340"/>
      </w:pPr>
      <w:r>
        <w:pict>
          <v:shape id="_x0000_s1227" o:spid="_x0000_s1227" o:spt="202" type="#_x0000_t202" style="position:absolute;left:0pt;margin-left:77.5pt;margin-top:0pt;height:11.1pt;width:88.3pt;mso-position-horizontal-relative:page;z-index:-2515875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546BCE6F">
                  <w:pPr>
                    <w:pStyle w:val="8"/>
                    <w:spacing w:before="1"/>
                  </w:pPr>
                  <w:r>
                    <w:rPr>
                      <w:spacing w:val="-1"/>
                      <w:w w:val="105"/>
                    </w:rPr>
                    <w:t>________________</w:t>
                  </w:r>
                </w:p>
              </w:txbxContent>
            </v:textbox>
          </v:shape>
        </w:pict>
      </w:r>
      <w:r>
        <w:rPr>
          <w:w w:val="105"/>
        </w:rPr>
        <w:t>_</w:t>
      </w:r>
      <w:r>
        <w:rPr>
          <w:w w:val="105"/>
        </w:rPr>
        <w:tab/>
      </w:r>
      <w:r>
        <w:rPr>
          <w:w w:val="105"/>
        </w:rPr>
        <w:t>_</w:t>
      </w:r>
      <w:r>
        <w:rPr>
          <w:spacing w:val="-7"/>
          <w:w w:val="105"/>
        </w:rPr>
        <w:t xml:space="preserve"> </w:t>
      </w:r>
      <w:r>
        <w:rPr>
          <w:w w:val="105"/>
        </w:rPr>
        <w:t>Office.</w:t>
      </w:r>
    </w:p>
    <w:p w14:paraId="5DB437DE">
      <w:pPr>
        <w:pStyle w:val="8"/>
        <w:rPr>
          <w:sz w:val="22"/>
        </w:rPr>
      </w:pPr>
    </w:p>
    <w:p w14:paraId="54E626BF">
      <w:pPr>
        <w:pStyle w:val="8"/>
        <w:rPr>
          <w:sz w:val="22"/>
        </w:rPr>
      </w:pPr>
    </w:p>
    <w:p w14:paraId="099D2993">
      <w:pPr>
        <w:pStyle w:val="8"/>
        <w:spacing w:before="8"/>
        <w:rPr>
          <w:sz w:val="17"/>
        </w:rPr>
      </w:pPr>
    </w:p>
    <w:p w14:paraId="1CE6FDA8">
      <w:pPr>
        <w:pStyle w:val="8"/>
        <w:tabs>
          <w:tab w:val="left" w:pos="6230"/>
        </w:tabs>
        <w:spacing w:line="376" w:lineRule="auto"/>
        <w:ind w:left="1340" w:right="1619"/>
      </w:pPr>
      <w:r>
        <w:pict>
          <v:shape id="_x0000_s1228" o:spid="_x0000_s1228" o:spt="202" type="#_x0000_t202" style="position:absolute;left:0pt;margin-left:167.5pt;margin-top:17.2pt;height:11.1pt;width:149.05pt;mso-position-horizontal-relative:page;z-index:-2515855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134065EF">
                  <w:pPr>
                    <w:pStyle w:val="8"/>
                    <w:spacing w:before="1"/>
                  </w:pPr>
                  <w:r>
                    <w:rPr>
                      <w:spacing w:val="-1"/>
                      <w:w w:val="105"/>
                    </w:rPr>
                    <w:t>___________________________</w:t>
                  </w:r>
                </w:p>
              </w:txbxContent>
            </v:textbox>
          </v:shape>
        </w:pict>
      </w:r>
      <w:r>
        <w:pict>
          <v:rect id="_x0000_s1229" o:spid="_x0000_s1229" o:spt="1" style="position:absolute;left:0pt;margin-left:170.05pt;margin-top:12.05pt;height:14.2pt;width:148.8pt;mso-position-horizontal-relative:page;z-index:-251582464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time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joining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w w:val="105"/>
        </w:rPr>
        <w:t>not</w:t>
      </w:r>
      <w:r>
        <w:rPr>
          <w:spacing w:val="-9"/>
          <w:w w:val="105"/>
        </w:rPr>
        <w:t xml:space="preserve"> </w:t>
      </w:r>
      <w:r>
        <w:rPr>
          <w:w w:val="105"/>
        </w:rPr>
        <w:t>submitted</w:t>
      </w:r>
      <w:r>
        <w:rPr>
          <w:spacing w:val="-9"/>
          <w:w w:val="105"/>
        </w:rPr>
        <w:t xml:space="preserve"> </w:t>
      </w:r>
      <w:r>
        <w:rPr>
          <w:w w:val="105"/>
        </w:rPr>
        <w:t>following</w:t>
      </w:r>
      <w:r>
        <w:rPr>
          <w:spacing w:val="-8"/>
          <w:w w:val="105"/>
        </w:rPr>
        <w:t xml:space="preserve"> </w:t>
      </w:r>
      <w:r>
        <w:rPr>
          <w:w w:val="105"/>
        </w:rPr>
        <w:t>mentioned</w:t>
      </w:r>
      <w:r>
        <w:rPr>
          <w:spacing w:val="-9"/>
          <w:w w:val="105"/>
        </w:rPr>
        <w:t xml:space="preserve"> </w:t>
      </w:r>
      <w:r>
        <w:rPr>
          <w:w w:val="105"/>
        </w:rPr>
        <w:t>required</w:t>
      </w:r>
      <w:r>
        <w:rPr>
          <w:spacing w:val="-8"/>
          <w:w w:val="105"/>
        </w:rPr>
        <w:t xml:space="preserve"> </w:t>
      </w:r>
      <w:r>
        <w:rPr>
          <w:w w:val="105"/>
        </w:rPr>
        <w:t>documents.</w:t>
      </w:r>
      <w:r>
        <w:rPr>
          <w:spacing w:val="-9"/>
          <w:w w:val="105"/>
        </w:rPr>
        <w:t xml:space="preserve"> </w:t>
      </w: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w w:val="105"/>
        </w:rPr>
        <w:t>commit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submit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documents</w:t>
      </w:r>
      <w:r>
        <w:rPr>
          <w:spacing w:val="-8"/>
          <w:w w:val="105"/>
        </w:rPr>
        <w:t xml:space="preserve"> </w:t>
      </w:r>
      <w:r>
        <w:rPr>
          <w:w w:val="105"/>
        </w:rPr>
        <w:t>within</w:t>
      </w:r>
      <w:r>
        <w:rPr>
          <w:w w:val="105"/>
        </w:rPr>
        <w:tab/>
      </w:r>
      <w:r>
        <w:rPr>
          <w:w w:val="105"/>
        </w:rPr>
        <w:t>_ days. In case I fail to do so, I authorize</w:t>
      </w:r>
      <w:r>
        <w:rPr>
          <w:spacing w:val="1"/>
          <w:w w:val="105"/>
        </w:rPr>
        <w:t xml:space="preserve"> </w:t>
      </w:r>
      <w:r>
        <w:rPr>
          <w:w w:val="105"/>
        </w:rPr>
        <w:t>eInfochips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take</w:t>
      </w:r>
      <w:r>
        <w:rPr>
          <w:spacing w:val="-1"/>
          <w:w w:val="105"/>
        </w:rPr>
        <w:t xml:space="preserve"> </w:t>
      </w:r>
      <w:r>
        <w:rPr>
          <w:w w:val="105"/>
        </w:rPr>
        <w:t>necessary</w:t>
      </w:r>
      <w:r>
        <w:rPr>
          <w:spacing w:val="-3"/>
          <w:w w:val="105"/>
        </w:rPr>
        <w:t xml:space="preserve"> </w:t>
      </w:r>
      <w:r>
        <w:rPr>
          <w:w w:val="105"/>
        </w:rPr>
        <w:t>action</w:t>
      </w:r>
      <w:r>
        <w:rPr>
          <w:spacing w:val="-1"/>
          <w:w w:val="105"/>
        </w:rPr>
        <w:t xml:space="preserve"> </w:t>
      </w:r>
      <w:r>
        <w:rPr>
          <w:w w:val="105"/>
        </w:rPr>
        <w:t>against</w:t>
      </w:r>
      <w:r>
        <w:rPr>
          <w:spacing w:val="-1"/>
          <w:w w:val="105"/>
        </w:rPr>
        <w:t xml:space="preserve"> </w:t>
      </w:r>
      <w:r>
        <w:rPr>
          <w:w w:val="105"/>
        </w:rPr>
        <w:t>me.</w:t>
      </w:r>
    </w:p>
    <w:p w14:paraId="37E3D945">
      <w:pPr>
        <w:pStyle w:val="8"/>
        <w:spacing w:before="10"/>
        <w:rPr>
          <w:sz w:val="30"/>
        </w:rPr>
      </w:pPr>
    </w:p>
    <w:p w14:paraId="53E6C622">
      <w:pPr>
        <w:pStyle w:val="8"/>
        <w:spacing w:line="448" w:lineRule="auto"/>
        <w:ind w:left="1340" w:right="8734"/>
      </w:pPr>
      <w:r>
        <w:rPr>
          <w:w w:val="105"/>
        </w:rPr>
        <w:t>Thanks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regards,</w:t>
      </w:r>
      <w:r>
        <w:rPr>
          <w:spacing w:val="-53"/>
          <w:w w:val="105"/>
        </w:rPr>
        <w:t xml:space="preserve"> </w:t>
      </w:r>
      <w:r>
        <w:rPr>
          <w:w w:val="105"/>
        </w:rPr>
        <w:t>Name:</w:t>
      </w:r>
    </w:p>
    <w:p w14:paraId="02DCFB81">
      <w:pPr>
        <w:pStyle w:val="8"/>
        <w:spacing w:before="2"/>
        <w:rPr>
          <w:sz w:val="20"/>
        </w:rPr>
      </w:pPr>
    </w:p>
    <w:p w14:paraId="0934CAF9">
      <w:pPr>
        <w:pStyle w:val="8"/>
        <w:tabs>
          <w:tab w:val="left" w:pos="6422"/>
          <w:tab w:val="left" w:pos="7102"/>
        </w:tabs>
        <w:spacing w:before="101"/>
        <w:ind w:left="1340"/>
      </w:pPr>
      <w:r>
        <w:pict>
          <v:shape id="_x0000_s1230" o:spid="_x0000_s1230" o:spt="202" type="#_x0000_t202" style="position:absolute;left:0pt;margin-left:392pt;margin-top:5pt;height:11.1pt;width:121.4pt;mso-position-horizontal-relative:page;z-index:-2515875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5D0AC5AF">
                  <w:pPr>
                    <w:pStyle w:val="8"/>
                    <w:spacing w:before="1"/>
                  </w:pPr>
                  <w:r>
                    <w:rPr>
                      <w:spacing w:val="-1"/>
                      <w:w w:val="105"/>
                    </w:rPr>
                    <w:t>______________________</w:t>
                  </w:r>
                </w:p>
              </w:txbxContent>
            </v:textbox>
          </v:shape>
        </w:pict>
      </w:r>
      <w:r>
        <w:pict>
          <v:shape id="_x0000_s1231" o:spid="_x0000_s1231" o:spt="202" type="#_x0000_t202" style="position:absolute;left:0pt;margin-left:386.5pt;margin-top:5pt;height:11.1pt;width:132.5pt;mso-position-horizontal-relative:page;z-index:-2515855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33F46CBA">
                  <w:pPr>
                    <w:pStyle w:val="8"/>
                    <w:tabs>
                      <w:tab w:val="left" w:pos="2539"/>
                    </w:tabs>
                    <w:spacing w:before="1"/>
                  </w:pPr>
                  <w:r>
                    <w:rPr>
                      <w:w w:val="105"/>
                    </w:rPr>
                    <w:t>_</w:t>
                  </w:r>
                  <w:r>
                    <w:rPr>
                      <w:w w:val="105"/>
                    </w:rPr>
                    <w:tab/>
                  </w:r>
                  <w:r>
                    <w:rPr>
                      <w:spacing w:val="-7"/>
                      <w:w w:val="105"/>
                    </w:rPr>
                    <w:t>_</w:t>
                  </w:r>
                </w:p>
              </w:txbxContent>
            </v:textbox>
          </v:shape>
        </w:pict>
      </w:r>
      <w:r>
        <w:pict>
          <v:rect id="_x0000_s1232" o:spid="_x0000_s1232" o:spt="1" style="position:absolute;left:0pt;margin-left:389.75pt;margin-top:-1.85pt;height:14.2pt;width:130.4pt;mso-position-horizontal-relative:page;z-index:25168588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w w:val="105"/>
        </w:rPr>
        <w:t>Signature:</w:t>
      </w:r>
      <w:r>
        <w:rPr>
          <w:rFonts w:ascii="Times New Roman"/>
          <w:w w:val="105"/>
          <w:u w:val="single"/>
        </w:rPr>
        <w:tab/>
      </w:r>
      <w:r>
        <w:rPr>
          <w:rFonts w:ascii="Times New Roman"/>
          <w:w w:val="105"/>
        </w:rPr>
        <w:tab/>
      </w:r>
      <w:r>
        <w:rPr>
          <w:w w:val="105"/>
        </w:rPr>
        <w:t>Date:</w:t>
      </w:r>
    </w:p>
    <w:p w14:paraId="1409E134">
      <w:pPr>
        <w:pStyle w:val="8"/>
        <w:spacing w:before="4"/>
        <w:rPr>
          <w:sz w:val="12"/>
        </w:rPr>
      </w:pPr>
    </w:p>
    <w:p w14:paraId="36C861EF">
      <w:pPr>
        <w:pStyle w:val="8"/>
        <w:spacing w:before="102"/>
        <w:ind w:left="1340"/>
      </w:pPr>
      <w:r>
        <w:rPr>
          <w:w w:val="105"/>
        </w:rPr>
        <w:t>List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pending</w:t>
      </w:r>
      <w:r>
        <w:rPr>
          <w:spacing w:val="-8"/>
          <w:w w:val="105"/>
        </w:rPr>
        <w:t xml:space="preserve"> </w:t>
      </w:r>
      <w:r>
        <w:rPr>
          <w:w w:val="105"/>
        </w:rPr>
        <w:t>documents</w:t>
      </w:r>
      <w:r>
        <w:rPr>
          <w:spacing w:val="-8"/>
          <w:w w:val="105"/>
        </w:rPr>
        <w:t xml:space="preserve"> </w:t>
      </w:r>
      <w:r>
        <w:rPr>
          <w:w w:val="105"/>
        </w:rPr>
        <w:t>–</w:t>
      </w:r>
    </w:p>
    <w:p w14:paraId="6A54FE25">
      <w:pPr>
        <w:pStyle w:val="8"/>
        <w:spacing w:before="5"/>
        <w:rPr>
          <w:sz w:val="20"/>
        </w:rPr>
      </w:pPr>
    </w:p>
    <w:tbl>
      <w:tblPr>
        <w:tblStyle w:val="7"/>
        <w:tblW w:w="0" w:type="auto"/>
        <w:tblInd w:w="124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0"/>
        <w:gridCol w:w="7939"/>
      </w:tblGrid>
      <w:tr w14:paraId="655A311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1640" w:type="dxa"/>
          </w:tcPr>
          <w:p w14:paraId="7C15D6C0">
            <w:pPr>
              <w:pStyle w:val="11"/>
              <w:spacing w:line="204" w:lineRule="exact"/>
              <w:ind w:left="507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Sr.</w:t>
            </w:r>
            <w:r>
              <w:rPr>
                <w:rFonts w:ascii="Arial MT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 MT"/>
                <w:w w:val="105"/>
                <w:sz w:val="19"/>
              </w:rPr>
              <w:t>No.</w:t>
            </w:r>
          </w:p>
        </w:tc>
        <w:tc>
          <w:tcPr>
            <w:tcW w:w="7939" w:type="dxa"/>
          </w:tcPr>
          <w:p w14:paraId="4B61B931">
            <w:pPr>
              <w:pStyle w:val="11"/>
              <w:spacing w:line="204" w:lineRule="exact"/>
              <w:ind w:left="3062" w:right="3077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Details</w:t>
            </w:r>
            <w:r>
              <w:rPr>
                <w:rFonts w:ascii="Arial MT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 MT"/>
                <w:w w:val="105"/>
                <w:sz w:val="19"/>
              </w:rPr>
              <w:t>of</w:t>
            </w:r>
            <w:r>
              <w:rPr>
                <w:rFonts w:ascii="Arial MT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 MT"/>
                <w:w w:val="105"/>
                <w:sz w:val="19"/>
              </w:rPr>
              <w:t>document</w:t>
            </w:r>
          </w:p>
        </w:tc>
      </w:tr>
      <w:tr w14:paraId="45F9B1E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640" w:type="dxa"/>
          </w:tcPr>
          <w:p w14:paraId="0FAF228E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7939" w:type="dxa"/>
          </w:tcPr>
          <w:p w14:paraId="6575801F">
            <w:pPr>
              <w:pStyle w:val="11"/>
              <w:rPr>
                <w:rFonts w:ascii="Times New Roman"/>
                <w:sz w:val="18"/>
              </w:rPr>
            </w:pPr>
          </w:p>
        </w:tc>
      </w:tr>
      <w:tr w14:paraId="101270D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640" w:type="dxa"/>
          </w:tcPr>
          <w:p w14:paraId="1DEE2BFE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7939" w:type="dxa"/>
          </w:tcPr>
          <w:p w14:paraId="2FD9F13F">
            <w:pPr>
              <w:pStyle w:val="11"/>
              <w:rPr>
                <w:rFonts w:ascii="Times New Roman"/>
                <w:sz w:val="18"/>
              </w:rPr>
            </w:pPr>
          </w:p>
        </w:tc>
      </w:tr>
      <w:tr w14:paraId="315B195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640" w:type="dxa"/>
          </w:tcPr>
          <w:p w14:paraId="0809ECD0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7939" w:type="dxa"/>
          </w:tcPr>
          <w:p w14:paraId="6C796699">
            <w:pPr>
              <w:pStyle w:val="11"/>
              <w:rPr>
                <w:rFonts w:ascii="Times New Roman"/>
                <w:sz w:val="18"/>
              </w:rPr>
            </w:pPr>
          </w:p>
        </w:tc>
      </w:tr>
      <w:tr w14:paraId="7A8B9DB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640" w:type="dxa"/>
          </w:tcPr>
          <w:p w14:paraId="3D352349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7939" w:type="dxa"/>
          </w:tcPr>
          <w:p w14:paraId="4271614A">
            <w:pPr>
              <w:pStyle w:val="11"/>
              <w:rPr>
                <w:rFonts w:ascii="Times New Roman"/>
                <w:sz w:val="18"/>
              </w:rPr>
            </w:pPr>
          </w:p>
        </w:tc>
      </w:tr>
      <w:tr w14:paraId="787AACF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640" w:type="dxa"/>
          </w:tcPr>
          <w:p w14:paraId="648919D3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7939" w:type="dxa"/>
          </w:tcPr>
          <w:p w14:paraId="2350534D">
            <w:pPr>
              <w:pStyle w:val="11"/>
              <w:rPr>
                <w:rFonts w:ascii="Times New Roman"/>
                <w:sz w:val="18"/>
              </w:rPr>
            </w:pPr>
          </w:p>
        </w:tc>
      </w:tr>
      <w:tr w14:paraId="627899A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640" w:type="dxa"/>
          </w:tcPr>
          <w:p w14:paraId="135C62E4"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7939" w:type="dxa"/>
          </w:tcPr>
          <w:p w14:paraId="1D17962D">
            <w:pPr>
              <w:pStyle w:val="11"/>
              <w:rPr>
                <w:rFonts w:ascii="Times New Roman"/>
                <w:sz w:val="18"/>
              </w:rPr>
            </w:pPr>
          </w:p>
        </w:tc>
      </w:tr>
    </w:tbl>
    <w:p w14:paraId="40D794AF"/>
    <w:sectPr>
      <w:headerReference r:id="rId26" w:type="default"/>
      <w:footerReference r:id="rId27" w:type="default"/>
      <w:pgSz w:w="12240" w:h="15840"/>
      <w:pgMar w:top="320" w:right="240" w:bottom="280" w:left="10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08FF73">
    <w:pPr>
      <w:pStyle w:val="8"/>
      <w:spacing w:line="14" w:lineRule="auto"/>
      <w:rPr>
        <w:sz w:val="20"/>
      </w:rPr>
    </w:pPr>
    <w:r>
      <w:pict>
        <v:shape id="_x0000_s2049" o:spid="_x0000_s2049" style="position:absolute;left:0pt;margin-left:70.55pt;margin-top:729.6pt;height:0.6pt;width:471.05pt;mso-position-horizontal-relative:page;mso-position-vertical-relative:page;z-index:-251628544;mso-width-relative:page;mso-height-relative:page;" fillcolor="#000000" filled="t" stroked="f" coordorigin="1412,14593" coordsize="9421,12" path="m10832,14593l10831,14593,1412,14593,1412,14604,1412,14605,10832,14605,10832,14593xe">
          <v:path arrowok="t"/>
          <v:fill on="t" focussize="0,0"/>
          <v:stroke on="f"/>
          <v:imagedata o:title=""/>
          <o:lock v:ext="edit"/>
        </v:shape>
      </w:pict>
    </w:r>
    <w:r>
      <w:pict>
        <v:shape id="_x0000_s2050" o:spid="_x0000_s2050" o:spt="202" type="#_x0000_t202" style="position:absolute;left:0pt;margin-left:485.15pt;margin-top:730.1pt;height:13.1pt;width:61.25pt;mso-position-horizontal-relative:page;mso-position-vertical-relative:page;z-index:-2516285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C516435">
                <w:pPr>
                  <w:pStyle w:val="8"/>
                  <w:spacing w:before="21"/>
                  <w:ind w:left="20"/>
                </w:pPr>
                <w:r>
                  <w:rPr>
                    <w:w w:val="105"/>
                  </w:rPr>
                  <w:t>Page</w:t>
                </w:r>
                <w:r>
                  <w:rPr>
                    <w:spacing w:val="-4"/>
                    <w:w w:val="105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of</w:t>
                </w:r>
                <w:r>
                  <w:rPr>
                    <w:spacing w:val="-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11</w:t>
                </w:r>
              </w:p>
            </w:txbxContent>
          </v:textbox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CE386E">
    <w:pPr>
      <w:pStyle w:val="8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3ECF0B">
    <w:pPr>
      <w:pStyle w:val="8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53370D">
    <w:pPr>
      <w:pStyle w:val="8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CA74C6">
    <w:pPr>
      <w:pStyle w:val="8"/>
      <w:spacing w:line="14" w:lineRule="auto"/>
      <w:rPr>
        <w:sz w:val="20"/>
      </w:rPr>
    </w:pPr>
    <w:r>
      <w:pict>
        <v:rect id="_x0000_s2051" o:spid="_x0000_s2051" o:spt="1" style="position:absolute;left:0pt;margin-left:70.55pt;margin-top:729.6pt;height:0.5pt;width:471pt;mso-position-horizontal-relative:page;mso-position-vertical-relative:page;z-index:-251627520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2" o:spid="_x0000_s2052" o:spt="202" type="#_x0000_t202" style="position:absolute;left:0pt;margin-left:485.15pt;margin-top:730.1pt;height:13.2pt;width:61.25pt;mso-position-horizontal-relative:page;mso-position-vertical-relative:page;z-index:-2516264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7791C1D">
                <w:pPr>
                  <w:pStyle w:val="8"/>
                  <w:spacing w:before="21"/>
                  <w:ind w:left="20"/>
                </w:pPr>
                <w:r>
                  <w:rPr>
                    <w:w w:val="105"/>
                  </w:rPr>
                  <w:t>Page</w:t>
                </w:r>
                <w:r>
                  <w:rPr>
                    <w:spacing w:val="-4"/>
                    <w:w w:val="105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of</w:t>
                </w:r>
                <w:r>
                  <w:rPr>
                    <w:spacing w:val="-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11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A8AD32">
    <w:pPr>
      <w:pStyle w:val="8"/>
      <w:spacing w:line="14" w:lineRule="auto"/>
      <w:rPr>
        <w:sz w:val="20"/>
      </w:rPr>
    </w:pPr>
    <w:r>
      <w:pict>
        <v:rect id="_x0000_s2053" o:spid="_x0000_s2053" o:spt="1" style="position:absolute;left:0pt;margin-left:70.55pt;margin-top:755.15pt;height:0.5pt;width:471pt;mso-position-horizontal-relative:page;mso-position-vertical-relative:page;z-index:-251625472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4" o:spid="_x0000_s2054" o:spt="202" type="#_x0000_t202" style="position:absolute;left:0pt;margin-left:485.15pt;margin-top:755.7pt;height:13.1pt;width:61.25pt;mso-position-horizontal-relative:page;mso-position-vertical-relative:page;z-index:-2516254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8801D37">
                <w:pPr>
                  <w:pStyle w:val="8"/>
                  <w:spacing w:before="21"/>
                  <w:ind w:left="20"/>
                </w:pPr>
                <w:r>
                  <w:rPr>
                    <w:w w:val="105"/>
                  </w:rPr>
                  <w:t>Page</w:t>
                </w:r>
                <w:r>
                  <w:rPr>
                    <w:spacing w:val="-4"/>
                    <w:w w:val="105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spacing w:val="-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of</w:t>
                </w:r>
                <w:r>
                  <w:rPr>
                    <w:spacing w:val="-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11</w:t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563ED9">
    <w:pPr>
      <w:pStyle w:val="8"/>
      <w:spacing w:line="14" w:lineRule="auto"/>
      <w:rPr>
        <w:sz w:val="20"/>
      </w:rPr>
    </w:pPr>
    <w:r>
      <w:pict>
        <v:rect id="_x0000_s2055" o:spid="_x0000_s2055" o:spt="1" style="position:absolute;left:0pt;margin-left:70.55pt;margin-top:729.6pt;height:0.5pt;width:471pt;mso-position-horizontal-relative:page;mso-position-vertical-relative:page;z-index:-251624448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6" o:spid="_x0000_s2056" o:spt="202" type="#_x0000_t202" style="position:absolute;left:0pt;margin-left:479.5pt;margin-top:730.1pt;height:13.25pt;width:66.75pt;mso-position-horizontal-relative:page;mso-position-vertical-relative:page;z-index:-2516234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E8CA44F">
                <w:pPr>
                  <w:pStyle w:val="8"/>
                  <w:spacing w:before="25"/>
                  <w:ind w:left="20"/>
                </w:pPr>
                <w:r>
                  <w:rPr>
                    <w:w w:val="105"/>
                  </w:rPr>
                  <w:t>Page</w:t>
                </w:r>
                <w:r>
                  <w:rPr>
                    <w:spacing w:val="-5"/>
                    <w:w w:val="105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pacing w:val="-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of</w:t>
                </w:r>
                <w:r>
                  <w:rPr>
                    <w:spacing w:val="-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11</w:t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C11609">
    <w:pPr>
      <w:pStyle w:val="8"/>
      <w:spacing w:line="14" w:lineRule="auto"/>
      <w:rPr>
        <w:sz w:val="20"/>
      </w:rPr>
    </w:pPr>
    <w:r>
      <w:pict>
        <v:shape id="_x0000_s2057" o:spid="_x0000_s2057" o:spt="202" type="#_x0000_t202" style="position:absolute;left:0pt;margin-left:281.5pt;margin-top:733.35pt;height:12.9pt;width:51.9pt;mso-position-horizontal-relative:page;mso-position-vertical-relative:page;z-index:-2516234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72258B9">
                <w:pPr>
                  <w:spacing w:before="20"/>
                  <w:ind w:left="20" w:right="0" w:firstLine="0"/>
                  <w:jc w:val="left"/>
                  <w:rPr>
                    <w:rFonts w:ascii="Tahoma"/>
                    <w:b/>
                    <w:sz w:val="18"/>
                  </w:rPr>
                </w:pPr>
                <w:r>
                  <w:rPr>
                    <w:rFonts w:ascii="Tahoma"/>
                    <w:sz w:val="18"/>
                  </w:rPr>
                  <w:t>Page</w:t>
                </w:r>
                <w:r>
                  <w:rPr>
                    <w:rFonts w:ascii="Tahoma"/>
                    <w:spacing w:val="-3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ahoma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ahoma"/>
                    <w:b/>
                    <w:spacing w:val="3"/>
                    <w:sz w:val="18"/>
                  </w:rPr>
                  <w:t xml:space="preserve"> </w:t>
                </w:r>
                <w:r>
                  <w:rPr>
                    <w:rFonts w:ascii="Tahoma"/>
                    <w:sz w:val="18"/>
                  </w:rPr>
                  <w:t>of</w:t>
                </w:r>
                <w:r>
                  <w:rPr>
                    <w:rFonts w:ascii="Tahoma"/>
                    <w:spacing w:val="-1"/>
                    <w:sz w:val="18"/>
                  </w:rPr>
                  <w:t xml:space="preserve"> </w:t>
                </w:r>
                <w:r>
                  <w:rPr>
                    <w:rFonts w:ascii="Tahoma"/>
                    <w:b/>
                    <w:sz w:val="18"/>
                  </w:rPr>
                  <w:t>3</w:t>
                </w:r>
              </w:p>
            </w:txbxContent>
          </v:textbox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3EBAF2">
    <w:pPr>
      <w:pStyle w:val="8"/>
      <w:spacing w:line="14" w:lineRule="auto"/>
      <w:rPr>
        <w:sz w:val="20"/>
      </w:rPr>
    </w:pPr>
    <w:r>
      <w:pict>
        <v:shape id="_x0000_s2058" o:spid="_x0000_s2058" o:spt="202" type="#_x0000_t202" style="position:absolute;left:0pt;margin-left:281.5pt;margin-top:733.35pt;height:12.9pt;width:51.9pt;mso-position-horizontal-relative:page;mso-position-vertical-relative:page;z-index:-2516224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0CA0F41">
                <w:pPr>
                  <w:spacing w:before="20"/>
                  <w:ind w:left="20" w:right="0" w:firstLine="0"/>
                  <w:jc w:val="left"/>
                  <w:rPr>
                    <w:rFonts w:ascii="Tahoma"/>
                    <w:b/>
                    <w:sz w:val="18"/>
                  </w:rPr>
                </w:pPr>
                <w:r>
                  <w:rPr>
                    <w:rFonts w:ascii="Tahoma"/>
                    <w:sz w:val="18"/>
                  </w:rPr>
                  <w:t>Page</w:t>
                </w:r>
                <w:r>
                  <w:rPr>
                    <w:rFonts w:ascii="Tahoma"/>
                    <w:spacing w:val="-3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ahoma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Tahoma"/>
                    <w:b/>
                    <w:spacing w:val="3"/>
                    <w:sz w:val="18"/>
                  </w:rPr>
                  <w:t xml:space="preserve"> </w:t>
                </w:r>
                <w:r>
                  <w:rPr>
                    <w:rFonts w:ascii="Tahoma"/>
                    <w:sz w:val="18"/>
                  </w:rPr>
                  <w:t>of</w:t>
                </w:r>
                <w:r>
                  <w:rPr>
                    <w:rFonts w:ascii="Tahoma"/>
                    <w:spacing w:val="-1"/>
                    <w:sz w:val="18"/>
                  </w:rPr>
                  <w:t xml:space="preserve"> </w:t>
                </w:r>
                <w:r>
                  <w:rPr>
                    <w:rFonts w:ascii="Tahoma"/>
                    <w:b/>
                    <w:sz w:val="18"/>
                  </w:rPr>
                  <w:t>3</w:t>
                </w:r>
              </w:p>
            </w:txbxContent>
          </v:textbox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6700F1">
    <w:pPr>
      <w:pStyle w:val="8"/>
      <w:spacing w:line="14" w:lineRule="auto"/>
      <w:rPr>
        <w:sz w:val="20"/>
      </w:rPr>
    </w:pPr>
    <w:r>
      <w:pict>
        <v:shape id="_x0000_s2059" o:spid="_x0000_s2059" o:spt="202" type="#_x0000_t202" style="position:absolute;left:0pt;margin-left:281.5pt;margin-top:733.35pt;height:12.9pt;width:51.9pt;mso-position-horizontal-relative:page;mso-position-vertical-relative:page;z-index:-2516224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7FE36BD">
                <w:pPr>
                  <w:spacing w:before="20"/>
                  <w:ind w:left="20" w:right="0" w:firstLine="0"/>
                  <w:jc w:val="left"/>
                  <w:rPr>
                    <w:rFonts w:ascii="Tahoma"/>
                    <w:b/>
                    <w:sz w:val="18"/>
                  </w:rPr>
                </w:pPr>
                <w:r>
                  <w:rPr>
                    <w:rFonts w:ascii="Tahoma"/>
                    <w:sz w:val="18"/>
                  </w:rPr>
                  <w:t>Page</w:t>
                </w:r>
                <w:r>
                  <w:rPr>
                    <w:rFonts w:ascii="Tahoma"/>
                    <w:spacing w:val="-3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ahoma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Tahoma"/>
                    <w:b/>
                    <w:spacing w:val="3"/>
                    <w:sz w:val="18"/>
                  </w:rPr>
                  <w:t xml:space="preserve"> </w:t>
                </w:r>
                <w:r>
                  <w:rPr>
                    <w:rFonts w:ascii="Tahoma"/>
                    <w:sz w:val="18"/>
                  </w:rPr>
                  <w:t>of</w:t>
                </w:r>
                <w:r>
                  <w:rPr>
                    <w:rFonts w:ascii="Tahoma"/>
                    <w:spacing w:val="-1"/>
                    <w:sz w:val="18"/>
                  </w:rPr>
                  <w:t xml:space="preserve"> </w:t>
                </w:r>
                <w:r>
                  <w:rPr>
                    <w:rFonts w:ascii="Tahoma"/>
                    <w:b/>
                    <w:sz w:val="18"/>
                  </w:rPr>
                  <w:t>3</w:t>
                </w:r>
              </w:p>
            </w:txbxContent>
          </v:textbox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118C2C">
    <w:pPr>
      <w:pStyle w:val="8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C2C1EC">
    <w:pPr>
      <w:pStyle w:val="8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2B191D">
    <w:pPr>
      <w:pStyle w:val="8"/>
      <w:spacing w:line="14" w:lineRule="auto"/>
      <w:rPr>
        <w:sz w:val="20"/>
      </w:rPr>
    </w:pPr>
    <w:r>
      <w:drawing>
        <wp:anchor distT="0" distB="0" distL="0" distR="0" simplePos="0" relativeHeight="251688960" behindDoc="1" locked="0" layoutInCell="1" allowOverlap="1">
          <wp:simplePos x="0" y="0"/>
          <wp:positionH relativeFrom="page">
            <wp:posOffset>574040</wp:posOffset>
          </wp:positionH>
          <wp:positionV relativeFrom="page">
            <wp:posOffset>205105</wp:posOffset>
          </wp:positionV>
          <wp:extent cx="1383030" cy="614045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2722" cy="6142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DA3F9B">
    <w:pPr>
      <w:pStyle w:val="8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47AE32">
    <w:pPr>
      <w:pStyle w:val="8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0BE92E">
    <w:pPr>
      <w:pStyle w:val="8"/>
      <w:spacing w:line="14" w:lineRule="auto"/>
      <w:rPr>
        <w:sz w:val="20"/>
      </w:rPr>
    </w:pPr>
    <w:r>
      <w:drawing>
        <wp:anchor distT="0" distB="0" distL="0" distR="0" simplePos="0" relativeHeight="251689984" behindDoc="1" locked="0" layoutInCell="1" allowOverlap="1">
          <wp:simplePos x="0" y="0"/>
          <wp:positionH relativeFrom="page">
            <wp:posOffset>574040</wp:posOffset>
          </wp:positionH>
          <wp:positionV relativeFrom="page">
            <wp:posOffset>205740</wp:posOffset>
          </wp:positionV>
          <wp:extent cx="1383030" cy="614680"/>
          <wp:effectExtent l="0" t="0" r="0" b="0"/>
          <wp:wrapNone/>
          <wp:docPr id="17" name="image8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8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3051" cy="614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31D955">
    <w:pPr>
      <w:pStyle w:val="8"/>
      <w:spacing w:line="14" w:lineRule="auto"/>
      <w:rPr>
        <w:sz w:val="20"/>
      </w:rPr>
    </w:pPr>
    <w:r>
      <w:drawing>
        <wp:anchor distT="0" distB="0" distL="0" distR="0" simplePos="0" relativeHeight="251692032" behindDoc="1" locked="0" layoutInCell="1" allowOverlap="1">
          <wp:simplePos x="0" y="0"/>
          <wp:positionH relativeFrom="page">
            <wp:posOffset>574040</wp:posOffset>
          </wp:positionH>
          <wp:positionV relativeFrom="page">
            <wp:posOffset>205740</wp:posOffset>
          </wp:positionV>
          <wp:extent cx="1383030" cy="614680"/>
          <wp:effectExtent l="0" t="0" r="0" b="0"/>
          <wp:wrapNone/>
          <wp:docPr id="113" name="image8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" name="image8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3051" cy="614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A58DED">
    <w:pPr>
      <w:pStyle w:val="8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B26B0F">
    <w:pPr>
      <w:pStyle w:val="8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810878">
    <w:pPr>
      <w:pStyle w:val="8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753E67">
    <w:pPr>
      <w:pStyle w:val="8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0110CE">
    <w:pPr>
      <w:pStyle w:val="8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88A786">
    <w:pPr>
      <w:pStyle w:val="8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5"/>
      <w:numFmt w:val="decimal"/>
      <w:lvlText w:val="%1."/>
      <w:lvlJc w:val="left"/>
      <w:pPr>
        <w:ind w:left="1340" w:hanging="360"/>
        <w:jc w:val="left"/>
      </w:pPr>
      <w:rPr>
        <w:rFonts w:hint="default" w:ascii="Arial MT" w:hAnsi="Arial MT" w:eastAsia="Arial MT" w:cs="Arial MT"/>
        <w:spacing w:val="-1"/>
        <w:w w:val="104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5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73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788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772" w:hanging="733"/>
        <w:jc w:val="left"/>
      </w:pPr>
      <w:rPr>
        <w:rFonts w:hint="default" w:ascii="Tahoma" w:hAnsi="Tahoma" w:eastAsia="Tahoma" w:cs="Tahoma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2175" w:hanging="425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20" w:hanging="4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30" w:hanging="4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40" w:hanging="4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350" w:hanging="4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460" w:hanging="4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570" w:hanging="4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680" w:hanging="425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1193" w:hanging="259"/>
        <w:jc w:val="left"/>
      </w:pPr>
      <w:rPr>
        <w:rFonts w:hint="default" w:ascii="Verdana" w:hAnsi="Verdana" w:eastAsia="Verdana" w:cs="Verdana"/>
        <w:spacing w:val="-1"/>
        <w:w w:val="100"/>
        <w:sz w:val="18"/>
        <w:szCs w:val="18"/>
        <w:lang w:val="en-US" w:eastAsia="en-US" w:bidi="ar-SA"/>
      </w:rPr>
    </w:lvl>
    <w:lvl w:ilvl="1" w:tentative="0">
      <w:start w:val="1"/>
      <w:numFmt w:val="decimal"/>
      <w:lvlText w:val="%2)"/>
      <w:lvlJc w:val="left"/>
      <w:pPr>
        <w:ind w:left="1360" w:hanging="260"/>
        <w:jc w:val="left"/>
      </w:pPr>
      <w:rPr>
        <w:rFonts w:hint="default" w:ascii="Verdana" w:hAnsi="Verdana" w:eastAsia="Verdana" w:cs="Verdana"/>
        <w:spacing w:val="0"/>
        <w:w w:val="100"/>
        <w:sz w:val="18"/>
        <w:szCs w:val="1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31" w:hanging="2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02" w:hanging="2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73" w:hanging="2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44" w:hanging="2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15" w:hanging="2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86" w:hanging="2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557" w:hanging="2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160" w:hanging="360"/>
        <w:jc w:val="right"/>
      </w:pPr>
      <w:rPr>
        <w:rFonts w:hint="default"/>
        <w:spacing w:val="-1"/>
        <w:w w:val="104"/>
        <w:position w:val="1"/>
        <w:lang w:val="en-US" w:eastAsia="en-US" w:bidi="ar-SA"/>
      </w:rPr>
    </w:lvl>
    <w:lvl w:ilvl="1" w:tentative="0">
      <w:start w:val="1"/>
      <w:numFmt w:val="decimal"/>
      <w:lvlText w:val="%2)"/>
      <w:lvlJc w:val="left"/>
      <w:pPr>
        <w:ind w:left="1193" w:hanging="259"/>
        <w:jc w:val="left"/>
      </w:pPr>
      <w:rPr>
        <w:rFonts w:hint="default" w:ascii="Verdana" w:hAnsi="Verdana" w:eastAsia="Verdana" w:cs="Verdana"/>
        <w:spacing w:val="-1"/>
        <w:w w:val="100"/>
        <w:sz w:val="18"/>
        <w:szCs w:val="1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88" w:hanging="25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77" w:hanging="25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66" w:hanging="25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55" w:hanging="25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44" w:hanging="25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33" w:hanging="25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522" w:hanging="259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1340" w:hanging="360"/>
        <w:jc w:val="left"/>
      </w:pPr>
      <w:rPr>
        <w:rFonts w:hint="default" w:ascii="Arial MT" w:hAnsi="Arial MT" w:eastAsia="Arial MT" w:cs="Arial MT"/>
        <w:spacing w:val="-1"/>
        <w:w w:val="104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91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966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022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780" w:hanging="360"/>
      </w:pPr>
      <w:rPr>
        <w:rFonts w:hint="default"/>
        <w:lang w:val="en-US" w:eastAsia="en-US" w:bidi="ar-SA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)"/>
      <w:lvlJc w:val="left"/>
      <w:pPr>
        <w:ind w:left="946" w:hanging="360"/>
        <w:jc w:val="righ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 w:tentative="0">
      <w:start w:val="1"/>
      <w:numFmt w:val="upperLetter"/>
      <w:lvlText w:val="%2."/>
      <w:lvlJc w:val="left"/>
      <w:pPr>
        <w:ind w:left="1412" w:hanging="361"/>
        <w:jc w:val="left"/>
      </w:pPr>
      <w:rPr>
        <w:rFonts w:hint="default" w:ascii="Tahoma" w:hAnsi="Tahoma" w:eastAsia="Tahoma" w:cs="Tahoma"/>
        <w:b/>
        <w:bCs/>
        <w:w w:val="99"/>
        <w:sz w:val="20"/>
        <w:szCs w:val="20"/>
        <w:lang w:val="en-US" w:eastAsia="en-US" w:bidi="ar-SA"/>
      </w:rPr>
    </w:lvl>
    <w:lvl w:ilvl="2" w:tentative="0">
      <w:start w:val="1"/>
      <w:numFmt w:val="upperRoman"/>
      <w:lvlText w:val="(%3)"/>
      <w:lvlJc w:val="left"/>
      <w:pPr>
        <w:ind w:left="1820" w:hanging="356"/>
        <w:jc w:val="left"/>
      </w:pPr>
      <w:rPr>
        <w:rFonts w:hint="default" w:ascii="Tahoma" w:hAnsi="Tahoma" w:eastAsia="Tahoma" w:cs="Tahoma"/>
        <w:b/>
        <w:bCs/>
        <w:spacing w:val="-1"/>
        <w:w w:val="99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820" w:hanging="3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60" w:hanging="3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00" w:hanging="3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40" w:hanging="3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80" w:hanging="3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20" w:hanging="35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7F05E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440"/>
      <w:outlineLvl w:val="1"/>
    </w:pPr>
    <w:rPr>
      <w:rFonts w:ascii="Verdana" w:hAnsi="Verdana" w:eastAsia="Verdana" w:cs="Verdana"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ind w:left="79" w:right="461"/>
      <w:jc w:val="center"/>
      <w:outlineLvl w:val="2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4">
    <w:name w:val="heading 3"/>
    <w:basedOn w:val="1"/>
    <w:qFormat/>
    <w:uiPriority w:val="1"/>
    <w:pPr>
      <w:ind w:left="598"/>
      <w:outlineLvl w:val="3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type="paragraph" w:styleId="5">
    <w:name w:val="heading 4"/>
    <w:basedOn w:val="1"/>
    <w:qFormat/>
    <w:uiPriority w:val="1"/>
    <w:pPr>
      <w:ind w:left="1040"/>
      <w:outlineLvl w:val="4"/>
    </w:pPr>
    <w:rPr>
      <w:rFonts w:ascii="Tahoma" w:hAnsi="Tahoma" w:eastAsia="Tahoma" w:cs="Tahoma"/>
      <w:sz w:val="20"/>
      <w:szCs w:val="20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Arial MT" w:hAnsi="Arial MT" w:eastAsia="Arial MT" w:cs="Arial MT"/>
      <w:sz w:val="19"/>
      <w:szCs w:val="19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1340" w:hanging="360"/>
    </w:pPr>
    <w:rPr>
      <w:rFonts w:ascii="Tahoma" w:hAnsi="Tahoma" w:eastAsia="Tahoma" w:cs="Tahoma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2.jpeg"/><Relationship Id="rId45" Type="http://schemas.openxmlformats.org/officeDocument/2006/relationships/image" Target="media/image18.jpeg"/><Relationship Id="rId44" Type="http://schemas.openxmlformats.org/officeDocument/2006/relationships/image" Target="media/image17.png"/><Relationship Id="rId43" Type="http://schemas.openxmlformats.org/officeDocument/2006/relationships/image" Target="media/image16.png"/><Relationship Id="rId42" Type="http://schemas.openxmlformats.org/officeDocument/2006/relationships/image" Target="media/image15.png"/><Relationship Id="rId41" Type="http://schemas.openxmlformats.org/officeDocument/2006/relationships/image" Target="media/image14.png"/><Relationship Id="rId40" Type="http://schemas.openxmlformats.org/officeDocument/2006/relationships/image" Target="media/image13.png"/><Relationship Id="rId4" Type="http://schemas.openxmlformats.org/officeDocument/2006/relationships/endnotes" Target="endnotes.xml"/><Relationship Id="rId39" Type="http://schemas.openxmlformats.org/officeDocument/2006/relationships/image" Target="media/image12.png"/><Relationship Id="rId38" Type="http://schemas.openxmlformats.org/officeDocument/2006/relationships/image" Target="media/image11.png"/><Relationship Id="rId37" Type="http://schemas.openxmlformats.org/officeDocument/2006/relationships/image" Target="media/image10.png"/><Relationship Id="rId36" Type="http://schemas.openxmlformats.org/officeDocument/2006/relationships/image" Target="media/image9.png"/><Relationship Id="rId35" Type="http://schemas.openxmlformats.org/officeDocument/2006/relationships/image" Target="media/image8.png"/><Relationship Id="rId34" Type="http://schemas.openxmlformats.org/officeDocument/2006/relationships/image" Target="media/image7.png"/><Relationship Id="rId33" Type="http://schemas.openxmlformats.org/officeDocument/2006/relationships/image" Target="media/image6.png"/><Relationship Id="rId32" Type="http://schemas.openxmlformats.org/officeDocument/2006/relationships/image" Target="media/image5.png"/><Relationship Id="rId31" Type="http://schemas.openxmlformats.org/officeDocument/2006/relationships/image" Target="media/image4.png"/><Relationship Id="rId30" Type="http://schemas.openxmlformats.org/officeDocument/2006/relationships/image" Target="media/image3.jpeg"/><Relationship Id="rId3" Type="http://schemas.openxmlformats.org/officeDocument/2006/relationships/footnotes" Target="footnotes.xml"/><Relationship Id="rId29" Type="http://schemas.openxmlformats.org/officeDocument/2006/relationships/image" Target="media/image1.jpeg"/><Relationship Id="rId28" Type="http://schemas.openxmlformats.org/officeDocument/2006/relationships/theme" Target="theme/theme1.xml"/><Relationship Id="rId27" Type="http://schemas.openxmlformats.org/officeDocument/2006/relationships/footer" Target="footer12.xml"/><Relationship Id="rId26" Type="http://schemas.openxmlformats.org/officeDocument/2006/relationships/header" Target="header11.xml"/><Relationship Id="rId25" Type="http://schemas.openxmlformats.org/officeDocument/2006/relationships/footer" Target="footer11.xml"/><Relationship Id="rId24" Type="http://schemas.openxmlformats.org/officeDocument/2006/relationships/header" Target="header10.xml"/><Relationship Id="rId23" Type="http://schemas.openxmlformats.org/officeDocument/2006/relationships/footer" Target="footer10.xml"/><Relationship Id="rId22" Type="http://schemas.openxmlformats.org/officeDocument/2006/relationships/header" Target="header9.xml"/><Relationship Id="rId21" Type="http://schemas.openxmlformats.org/officeDocument/2006/relationships/footer" Target="footer9.xml"/><Relationship Id="rId20" Type="http://schemas.openxmlformats.org/officeDocument/2006/relationships/header" Target="header8.xml"/><Relationship Id="rId2" Type="http://schemas.openxmlformats.org/officeDocument/2006/relationships/settings" Target="settings.xml"/><Relationship Id="rId19" Type="http://schemas.openxmlformats.org/officeDocument/2006/relationships/footer" Target="footer8.xml"/><Relationship Id="rId18" Type="http://schemas.openxmlformats.org/officeDocument/2006/relationships/header" Target="header7.xml"/><Relationship Id="rId17" Type="http://schemas.openxmlformats.org/officeDocument/2006/relationships/footer" Target="footer7.xml"/><Relationship Id="rId16" Type="http://schemas.openxmlformats.org/officeDocument/2006/relationships/header" Target="header6.xml"/><Relationship Id="rId15" Type="http://schemas.openxmlformats.org/officeDocument/2006/relationships/footer" Target="footer6.xml"/><Relationship Id="rId14" Type="http://schemas.openxmlformats.org/officeDocument/2006/relationships/header" Target="header5.xml"/><Relationship Id="rId13" Type="http://schemas.openxmlformats.org/officeDocument/2006/relationships/footer" Target="footer5.xml"/><Relationship Id="rId12" Type="http://schemas.openxmlformats.org/officeDocument/2006/relationships/header" Target="header4.xml"/><Relationship Id="rId11" Type="http://schemas.openxmlformats.org/officeDocument/2006/relationships/footer" Target="footer4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7"/>
    <customShpInfo spid="_x0000_s1036"/>
    <customShpInfo spid="_x0000_s1038"/>
    <customShpInfo spid="_x0000_s1040"/>
    <customShpInfo spid="_x0000_s1041"/>
    <customShpInfo spid="_x0000_s1042"/>
    <customShpInfo spid="_x0000_s1043"/>
    <customShpInfo spid="_x0000_s1039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70"/>
    <customShpInfo spid="_x0000_s1071"/>
    <customShpInfo spid="_x0000_s1069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3"/>
    <customShpInfo spid="_x0000_s1082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5"/>
    <customShpInfo spid="_x0000_s1094"/>
    <customShpInfo spid="_x0000_s1097"/>
    <customShpInfo spid="_x0000_s1096"/>
    <customShpInfo spid="_x0000_s1099"/>
    <customShpInfo spid="_x0000_s1098"/>
    <customShpInfo spid="_x0000_s1101"/>
    <customShpInfo spid="_x0000_s1100"/>
    <customShpInfo spid="_x0000_s1103"/>
    <customShpInfo spid="_x0000_s1102"/>
    <customShpInfo spid="_x0000_s1105"/>
    <customShpInfo spid="_x0000_s1104"/>
    <customShpInfo spid="_x0000_s1107"/>
    <customShpInfo spid="_x0000_s1106"/>
    <customShpInfo spid="_x0000_s1109"/>
    <customShpInfo spid="_x0000_s1108"/>
    <customShpInfo spid="_x0000_s1111"/>
    <customShpInfo spid="_x0000_s1110"/>
    <customShpInfo spid="_x0000_s1113"/>
    <customShpInfo spid="_x0000_s1112"/>
    <customShpInfo spid="_x0000_s1115"/>
    <customShpInfo spid="_x0000_s1114"/>
    <customShpInfo spid="_x0000_s1117"/>
    <customShpInfo spid="_x0000_s1116"/>
    <customShpInfo spid="_x0000_s1119"/>
    <customShpInfo spid="_x0000_s1118"/>
    <customShpInfo spid="_x0000_s1121"/>
    <customShpInfo spid="_x0000_s1120"/>
    <customShpInfo spid="_x0000_s1122"/>
    <customShpInfo spid="_x0000_s1123"/>
    <customShpInfo spid="_x0000_s1125"/>
    <customShpInfo spid="_x0000_s1126"/>
    <customShpInfo spid="_x0000_s1124"/>
    <customShpInfo spid="_x0000_s1128"/>
    <customShpInfo spid="_x0000_s1127"/>
    <customShpInfo spid="_x0000_s1129"/>
    <customShpInfo spid="_x0000_s1130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31"/>
    <customShpInfo spid="_x0000_s1145"/>
    <customShpInfo spid="_x0000_s1144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46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5"/>
    <customShpInfo spid="_x0000_s1166"/>
    <customShpInfo spid="_x0000_s1164"/>
    <customShpInfo spid="_x0000_s1167"/>
    <customShpInfo spid="_x0000_s1169"/>
    <customShpInfo spid="_x0000_s1170"/>
    <customShpInfo spid="_x0000_s1168"/>
    <customShpInfo spid="_x0000_s1171"/>
    <customShpInfo spid="_x0000_s1172"/>
    <customShpInfo spid="_x0000_s1174"/>
    <customShpInfo spid="_x0000_s1175"/>
    <customShpInfo spid="_x0000_s1173"/>
    <customShpInfo spid="_x0000_s1176"/>
    <customShpInfo spid="_x0000_s1177"/>
    <customShpInfo spid="_x0000_s1178"/>
    <customShpInfo spid="_x0000_s1180"/>
    <customShpInfo spid="_x0000_s1179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90"/>
    <customShpInfo spid="_x0000_s1191"/>
    <customShpInfo spid="_x0000_s1192"/>
    <customShpInfo spid="_x0000_s1189"/>
    <customShpInfo spid="_x0000_s1193"/>
    <customShpInfo spid="_x0000_s1194"/>
    <customShpInfo spid="_x0000_s1195"/>
    <customShpInfo spid="_x0000_s1197"/>
    <customShpInfo spid="_x0000_s1198"/>
    <customShpInfo spid="_x0000_s1199"/>
    <customShpInfo spid="_x0000_s1196"/>
    <customShpInfo spid="_x0000_s1200"/>
    <customShpInfo spid="_x0000_s1201"/>
    <customShpInfo spid="_x0000_s1203"/>
    <customShpInfo spid="_x0000_s1204"/>
    <customShpInfo spid="_x0000_s1202"/>
    <customShpInfo spid="_x0000_s1205"/>
    <customShpInfo spid="_x0000_s1206"/>
    <customShpInfo spid="_x0000_s1207"/>
    <customShpInfo spid="_x0000_s1209"/>
    <customShpInfo spid="_x0000_s1208"/>
    <customShpInfo spid="_x0000_s1210"/>
    <customShpInfo spid="_x0000_s1212"/>
    <customShpInfo spid="_x0000_s1211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TotalTime>3</TotalTime>
  <ScaleCrop>false</ScaleCrop>
  <LinksUpToDate>false</LinksUpToDate>
  <Application>WPS Office_12.2.0.17555_F1E327BC-269C-435d-A152-05C5408002CA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2024-08-26T15:36:00Z</dcterms:created>
  <dc:creator>anjal</dc:creator>
  <cp:lastModifiedBy>anjal</cp:lastModifiedBy>
  <dcterms:modified xsi:type="dcterms:W3CDTF">2024-08-26T15:57:01Z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2021-12-30T00:00:00Z</vt:filetime>
  </property>
  <property fmtid="{D5CDD505-2E9C-101B-9397-08002B2CF9AE}" pid="3" name="Creator">
    <vt:lpwstr>Draw</vt:lpwstr>
  </property>
  <property fmtid="{D5CDD505-2E9C-101B-9397-08002B2CF9AE}" pid="4" name="LastSaved">
    <vt:filetime>2024-08-26T00:00:00Z</vt:filetime>
  </property>
  <property fmtid="{D5CDD505-2E9C-101B-9397-08002B2CF9AE}" pid="5" name="KSOProductBuildVer">
    <vt:lpwstr>1033-12.2.0.17555</vt:lpwstr>
  </property>
  <property fmtid="{D5CDD505-2E9C-101B-9397-08002B2CF9AE}" pid="6" name="ICV">
    <vt:lpwstr>FC3DDB2E68D446AE9E2D4E9D104DA7C2_12</vt:lpwstr>
  </property>
</Properties>
</file>